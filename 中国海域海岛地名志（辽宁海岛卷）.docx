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7B1BE" w14:textId="77777777" w:rsidR="00600B89" w:rsidRDefault="006B5F12">
      <w:pPr>
        <w:rPr>
          <w:lang w:eastAsia="zh-CN"/>
        </w:rPr>
      </w:pPr>
      <w:r>
        <w:rPr>
          <w:rFonts w:ascii="宋体" w:eastAsia="宋体" w:hAnsi="宋体"/>
          <w:b/>
          <w:sz w:val="24"/>
          <w:lang w:eastAsia="zh-CN"/>
        </w:rPr>
        <w:t>大三山岛（</w:t>
      </w:r>
      <w:r>
        <w:rPr>
          <w:rFonts w:ascii="Times New Roman" w:hAnsi="Times New Roman"/>
          <w:b/>
          <w:sz w:val="24"/>
          <w:lang w:eastAsia="zh-CN"/>
        </w:rPr>
        <w:t>Dàsānshān Dǎo</w:t>
      </w:r>
      <w:r>
        <w:rPr>
          <w:rFonts w:ascii="宋体" w:eastAsia="宋体" w:hAnsi="宋体"/>
          <w:b/>
          <w:sz w:val="24"/>
          <w:lang w:eastAsia="zh-CN"/>
        </w:rPr>
        <w:t>）</w:t>
      </w:r>
      <w:r>
        <w:rPr>
          <w:rFonts w:ascii="Times New Roman" w:hAnsi="Times New Roman"/>
          <w:b/>
          <w:sz w:val="24"/>
          <w:lang w:eastAsia="zh-CN"/>
        </w:rPr>
        <w:t xml:space="preserve"> </w:t>
      </w:r>
    </w:p>
    <w:p w14:paraId="49BA9167"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38°52.1′</w:t>
      </w:r>
      <w:r>
        <w:rPr>
          <w:rFonts w:ascii="宋体" w:eastAsia="宋体" w:hAnsi="宋体"/>
          <w:sz w:val="21"/>
          <w:lang w:eastAsia="zh-CN"/>
        </w:rPr>
        <w:t>，东经</w:t>
      </w:r>
      <w:r>
        <w:rPr>
          <w:rFonts w:ascii="Times New Roman" w:hAnsi="Times New Roman"/>
          <w:sz w:val="21"/>
          <w:lang w:eastAsia="zh-CN"/>
        </w:rPr>
        <w:t>121°49.5′</w:t>
      </w:r>
      <w:r>
        <w:rPr>
          <w:rFonts w:ascii="宋体" w:eastAsia="宋体" w:hAnsi="宋体"/>
          <w:sz w:val="21"/>
          <w:lang w:eastAsia="zh-CN"/>
        </w:rPr>
        <w:t>。位于黄海北部大连市海域，距中山区最近点</w:t>
      </w:r>
      <w:r>
        <w:rPr>
          <w:rFonts w:ascii="Times New Roman" w:hAnsi="Times New Roman"/>
          <w:sz w:val="21"/>
          <w:lang w:eastAsia="zh-CN"/>
        </w:rPr>
        <w:t>6.16</w:t>
      </w:r>
      <w:r>
        <w:rPr>
          <w:rFonts w:ascii="宋体" w:eastAsia="宋体" w:hAnsi="宋体"/>
          <w:sz w:val="21"/>
          <w:lang w:eastAsia="zh-CN"/>
        </w:rPr>
        <w:t>千米。原由大山岛、二山岛和小山岛组成三山岛，因大山岛、二山岛由冲积鹅卵石沙岗连接，合称大三山岛。清《盛京通志》记载为三山岛，《大连海域地名志》（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）记载为大三山岛。岛呈南北走向，岸线长</w:t>
      </w:r>
      <w:r>
        <w:rPr>
          <w:rFonts w:ascii="Times New Roman" w:hAnsi="Times New Roman"/>
          <w:sz w:val="21"/>
          <w:lang w:eastAsia="zh-CN"/>
        </w:rPr>
        <w:t>12.97</w:t>
      </w:r>
      <w:r>
        <w:rPr>
          <w:rFonts w:ascii="宋体" w:eastAsia="宋体" w:hAnsi="宋体"/>
          <w:sz w:val="21"/>
          <w:lang w:eastAsia="zh-CN"/>
        </w:rPr>
        <w:t>千米，面积</w:t>
      </w:r>
      <w:r>
        <w:rPr>
          <w:rFonts w:ascii="Times New Roman" w:hAnsi="Times New Roman"/>
          <w:sz w:val="21"/>
          <w:lang w:eastAsia="zh-CN"/>
        </w:rPr>
        <w:t>2.7</w:t>
      </w:r>
      <w:r>
        <w:rPr>
          <w:rFonts w:ascii="宋体" w:eastAsia="宋体" w:hAnsi="宋体"/>
          <w:sz w:val="21"/>
          <w:lang w:eastAsia="zh-CN"/>
        </w:rPr>
        <w:t>平方千米，最高点高程</w:t>
      </w:r>
      <w:r>
        <w:rPr>
          <w:rFonts w:ascii="Times New Roman" w:hAnsi="Times New Roman"/>
          <w:sz w:val="21"/>
          <w:lang w:eastAsia="zh-CN"/>
        </w:rPr>
        <w:t>151.9</w:t>
      </w:r>
      <w:r>
        <w:rPr>
          <w:rFonts w:ascii="宋体" w:eastAsia="宋体" w:hAnsi="宋体"/>
          <w:sz w:val="21"/>
          <w:lang w:eastAsia="zh-CN"/>
        </w:rPr>
        <w:t>米。基岩岛，地势南北两端高，中间低，由冲积沙岗连接两个岛体。海岛多断层，海岸多礁石、多湾澳、发育有沙滩。该岛北、西与大陆突出形成一道环抱港湾的天然屏障，是进出大连港的必经之路。土壤层较厚，植被茂密，主要生长灌木及草本植物，乔木较少。有常住人口。建有酒店、宾馆等旅游设施，岛上已开发别墅和养殖公司。有大岗圈西口、大岗圈东口、衙门滩、南泡子湾、小南滩等自然景观，有炮台和碉堡等战争遗迹。陆岛交通有码头，岛内交通有水泥路。岛上建有灯塔、信号发射塔和国家测绘点标志等基础设施。水靠岛上淡水供给，电靠小型风电提供。周边海域为浮筏养殖区和底播增养殖区。</w:t>
      </w:r>
      <w:r>
        <w:rPr>
          <w:rFonts w:ascii="Times New Roman" w:hAnsi="Times New Roman"/>
          <w:sz w:val="21"/>
          <w:lang w:eastAsia="zh-CN"/>
        </w:rPr>
        <w:t xml:space="preserve"> </w:t>
      </w:r>
    </w:p>
    <w:p w14:paraId="1568EBEB" w14:textId="77777777" w:rsidR="00600B89" w:rsidRDefault="006B5F12">
      <w:pPr>
        <w:rPr>
          <w:lang w:eastAsia="zh-CN"/>
        </w:rPr>
      </w:pPr>
      <w:r>
        <w:rPr>
          <w:rFonts w:ascii="宋体" w:eastAsia="宋体" w:hAnsi="宋体"/>
          <w:b/>
          <w:sz w:val="24"/>
          <w:lang w:eastAsia="zh-CN"/>
        </w:rPr>
        <w:t>大山一岛（</w:t>
      </w:r>
      <w:r>
        <w:rPr>
          <w:rFonts w:ascii="Times New Roman" w:hAnsi="Times New Roman"/>
          <w:b/>
          <w:sz w:val="24"/>
          <w:lang w:eastAsia="zh-CN"/>
        </w:rPr>
        <w:t>Dàshān Yīdǎo</w:t>
      </w:r>
      <w:r>
        <w:rPr>
          <w:rFonts w:ascii="宋体" w:eastAsia="宋体" w:hAnsi="宋体"/>
          <w:b/>
          <w:sz w:val="24"/>
          <w:lang w:eastAsia="zh-CN"/>
        </w:rPr>
        <w:t>）</w:t>
      </w:r>
      <w:r>
        <w:rPr>
          <w:rFonts w:ascii="Times New Roman" w:hAnsi="Times New Roman"/>
          <w:b/>
          <w:sz w:val="24"/>
          <w:lang w:eastAsia="zh-CN"/>
        </w:rPr>
        <w:t xml:space="preserve"> </w:t>
      </w:r>
    </w:p>
    <w:p w14:paraId="752F657E"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38°53.3′</w:t>
      </w:r>
      <w:r>
        <w:rPr>
          <w:rFonts w:ascii="宋体" w:eastAsia="宋体" w:hAnsi="宋体"/>
          <w:sz w:val="21"/>
          <w:lang w:eastAsia="zh-CN"/>
        </w:rPr>
        <w:t>，东经</w:t>
      </w:r>
      <w:r>
        <w:rPr>
          <w:rFonts w:ascii="Times New Roman" w:hAnsi="Times New Roman"/>
          <w:sz w:val="21"/>
          <w:lang w:eastAsia="zh-CN"/>
        </w:rPr>
        <w:t>121°49.2′</w:t>
      </w:r>
      <w:r>
        <w:rPr>
          <w:rFonts w:ascii="宋体" w:eastAsia="宋体" w:hAnsi="宋体"/>
          <w:sz w:val="21"/>
          <w:lang w:eastAsia="zh-CN"/>
        </w:rPr>
        <w:t>。位于黄海北部大连市海域，距大三山岛最近点</w:t>
      </w:r>
      <w:r>
        <w:rPr>
          <w:rFonts w:ascii="Times New Roman" w:hAnsi="Times New Roman"/>
          <w:sz w:val="21"/>
          <w:lang w:eastAsia="zh-CN"/>
        </w:rPr>
        <w:t>60</w:t>
      </w:r>
      <w:r>
        <w:rPr>
          <w:rFonts w:ascii="宋体" w:eastAsia="宋体" w:hAnsi="宋体"/>
          <w:sz w:val="21"/>
          <w:lang w:eastAsia="zh-CN"/>
        </w:rPr>
        <w:t>米。该岛为大三山岛周围的小岛之一，按逆时针加序数得名。基岩岛。岸线长</w:t>
      </w:r>
      <w:r>
        <w:rPr>
          <w:rFonts w:ascii="Times New Roman" w:hAnsi="Times New Roman"/>
          <w:sz w:val="21"/>
          <w:lang w:eastAsia="zh-CN"/>
        </w:rPr>
        <w:t>21</w:t>
      </w:r>
      <w:r>
        <w:rPr>
          <w:rFonts w:ascii="宋体" w:eastAsia="宋体" w:hAnsi="宋体"/>
          <w:sz w:val="21"/>
          <w:lang w:eastAsia="zh-CN"/>
        </w:rPr>
        <w:t>米，面积</w:t>
      </w:r>
      <w:r>
        <w:rPr>
          <w:rFonts w:ascii="Times New Roman" w:hAnsi="Times New Roman"/>
          <w:sz w:val="21"/>
          <w:lang w:eastAsia="zh-CN"/>
        </w:rPr>
        <w:t>32</w:t>
      </w:r>
      <w:r>
        <w:rPr>
          <w:rFonts w:ascii="宋体" w:eastAsia="宋体" w:hAnsi="宋体"/>
          <w:sz w:val="21"/>
          <w:lang w:eastAsia="zh-CN"/>
        </w:rPr>
        <w:t>平方米，最高点高程</w:t>
      </w:r>
      <w:r>
        <w:rPr>
          <w:rFonts w:ascii="Times New Roman" w:hAnsi="Times New Roman"/>
          <w:sz w:val="21"/>
          <w:lang w:eastAsia="zh-CN"/>
        </w:rPr>
        <w:t>2.2</w:t>
      </w:r>
      <w:r>
        <w:rPr>
          <w:rFonts w:ascii="宋体" w:eastAsia="宋体" w:hAnsi="宋体"/>
          <w:sz w:val="21"/>
          <w:lang w:eastAsia="zh-CN"/>
        </w:rPr>
        <w:t>米。无土壤和植被。</w:t>
      </w:r>
      <w:r>
        <w:rPr>
          <w:rFonts w:ascii="Times New Roman" w:hAnsi="Times New Roman"/>
          <w:sz w:val="21"/>
          <w:lang w:eastAsia="zh-CN"/>
        </w:rPr>
        <w:t xml:space="preserve"> </w:t>
      </w:r>
    </w:p>
    <w:p w14:paraId="36558BC9" w14:textId="77777777" w:rsidR="00600B89" w:rsidRDefault="006B5F12">
      <w:pPr>
        <w:rPr>
          <w:lang w:eastAsia="zh-CN"/>
        </w:rPr>
      </w:pPr>
      <w:r>
        <w:rPr>
          <w:rFonts w:ascii="宋体" w:eastAsia="宋体" w:hAnsi="宋体"/>
          <w:b/>
          <w:sz w:val="24"/>
          <w:lang w:eastAsia="zh-CN"/>
        </w:rPr>
        <w:t>大山二岛（</w:t>
      </w:r>
      <w:r>
        <w:rPr>
          <w:rFonts w:ascii="Times New Roman" w:hAnsi="Times New Roman"/>
          <w:b/>
          <w:sz w:val="24"/>
          <w:lang w:eastAsia="zh-CN"/>
        </w:rPr>
        <w:t>Dàshān Èrdǎo</w:t>
      </w:r>
      <w:r>
        <w:rPr>
          <w:rFonts w:ascii="宋体" w:eastAsia="宋体" w:hAnsi="宋体"/>
          <w:b/>
          <w:sz w:val="24"/>
          <w:lang w:eastAsia="zh-CN"/>
        </w:rPr>
        <w:t>）</w:t>
      </w:r>
      <w:r>
        <w:rPr>
          <w:rFonts w:ascii="Times New Roman" w:hAnsi="Times New Roman"/>
          <w:b/>
          <w:sz w:val="24"/>
          <w:lang w:eastAsia="zh-CN"/>
        </w:rPr>
        <w:t xml:space="preserve"> </w:t>
      </w:r>
    </w:p>
    <w:p w14:paraId="0AE05EFC"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38°53.3′</w:t>
      </w:r>
      <w:r>
        <w:rPr>
          <w:rFonts w:ascii="宋体" w:eastAsia="宋体" w:hAnsi="宋体"/>
          <w:sz w:val="21"/>
          <w:lang w:eastAsia="zh-CN"/>
        </w:rPr>
        <w:t>，东经</w:t>
      </w:r>
      <w:r>
        <w:rPr>
          <w:rFonts w:ascii="Times New Roman" w:hAnsi="Times New Roman"/>
          <w:sz w:val="21"/>
          <w:lang w:eastAsia="zh-CN"/>
        </w:rPr>
        <w:t>121°49.2′</w:t>
      </w:r>
      <w:r>
        <w:rPr>
          <w:rFonts w:ascii="宋体" w:eastAsia="宋体" w:hAnsi="宋体"/>
          <w:sz w:val="21"/>
          <w:lang w:eastAsia="zh-CN"/>
        </w:rPr>
        <w:t>。位于黄海北部大连市海域，距大三山岛最近点</w:t>
      </w:r>
      <w:r>
        <w:rPr>
          <w:rFonts w:ascii="Times New Roman" w:hAnsi="Times New Roman"/>
          <w:sz w:val="21"/>
          <w:lang w:eastAsia="zh-CN"/>
        </w:rPr>
        <w:t>50</w:t>
      </w:r>
      <w:r>
        <w:rPr>
          <w:rFonts w:ascii="宋体" w:eastAsia="宋体" w:hAnsi="宋体"/>
          <w:sz w:val="21"/>
          <w:lang w:eastAsia="zh-CN"/>
        </w:rPr>
        <w:t>米。该岛为大三山岛周围的小岛之一，按逆时针加序数得名。基岩岛，岸线长</w:t>
      </w:r>
      <w:r>
        <w:rPr>
          <w:rFonts w:ascii="Times New Roman" w:hAnsi="Times New Roman"/>
          <w:sz w:val="21"/>
          <w:lang w:eastAsia="zh-CN"/>
        </w:rPr>
        <w:t>15</w:t>
      </w:r>
      <w:r>
        <w:rPr>
          <w:rFonts w:ascii="宋体" w:eastAsia="宋体" w:hAnsi="宋体"/>
          <w:sz w:val="21"/>
          <w:lang w:eastAsia="zh-CN"/>
        </w:rPr>
        <w:t>米，面积</w:t>
      </w:r>
      <w:r>
        <w:rPr>
          <w:rFonts w:ascii="Times New Roman" w:hAnsi="Times New Roman"/>
          <w:sz w:val="21"/>
          <w:lang w:eastAsia="zh-CN"/>
        </w:rPr>
        <w:t>15</w:t>
      </w:r>
      <w:r>
        <w:rPr>
          <w:rFonts w:ascii="宋体" w:eastAsia="宋体" w:hAnsi="宋体"/>
          <w:sz w:val="21"/>
          <w:lang w:eastAsia="zh-CN"/>
        </w:rPr>
        <w:t>平方米，最高点高程</w:t>
      </w:r>
      <w:r>
        <w:rPr>
          <w:rFonts w:ascii="Times New Roman" w:hAnsi="Times New Roman"/>
          <w:sz w:val="21"/>
          <w:lang w:eastAsia="zh-CN"/>
        </w:rPr>
        <w:t>2.4</w:t>
      </w:r>
      <w:r>
        <w:rPr>
          <w:rFonts w:ascii="宋体" w:eastAsia="宋体" w:hAnsi="宋体"/>
          <w:sz w:val="21"/>
          <w:lang w:eastAsia="zh-CN"/>
        </w:rPr>
        <w:t>米。无土壤和植被。</w:t>
      </w:r>
      <w:r>
        <w:rPr>
          <w:rFonts w:ascii="Times New Roman" w:hAnsi="Times New Roman"/>
          <w:sz w:val="21"/>
          <w:lang w:eastAsia="zh-CN"/>
        </w:rPr>
        <w:t xml:space="preserve"> </w:t>
      </w:r>
    </w:p>
    <w:p w14:paraId="5CA8AF87" w14:textId="77777777" w:rsidR="00600B89" w:rsidRDefault="006B5F12">
      <w:pPr>
        <w:rPr>
          <w:lang w:eastAsia="zh-CN"/>
        </w:rPr>
      </w:pPr>
      <w:r>
        <w:rPr>
          <w:rFonts w:ascii="宋体" w:eastAsia="宋体" w:hAnsi="宋体"/>
          <w:b/>
          <w:sz w:val="24"/>
          <w:lang w:eastAsia="zh-CN"/>
        </w:rPr>
        <w:t>大山三岛（</w:t>
      </w:r>
      <w:r>
        <w:rPr>
          <w:rFonts w:ascii="Times New Roman" w:hAnsi="Times New Roman"/>
          <w:b/>
          <w:sz w:val="24"/>
          <w:lang w:eastAsia="zh-CN"/>
        </w:rPr>
        <w:t>Dàshān Sāndǎo</w:t>
      </w:r>
      <w:r>
        <w:rPr>
          <w:rFonts w:ascii="宋体" w:eastAsia="宋体" w:hAnsi="宋体"/>
          <w:b/>
          <w:sz w:val="24"/>
          <w:lang w:eastAsia="zh-CN"/>
        </w:rPr>
        <w:t>）</w:t>
      </w:r>
      <w:r>
        <w:rPr>
          <w:rFonts w:ascii="Times New Roman" w:hAnsi="Times New Roman"/>
          <w:b/>
          <w:sz w:val="24"/>
          <w:lang w:eastAsia="zh-CN"/>
        </w:rPr>
        <w:t xml:space="preserve"> </w:t>
      </w:r>
    </w:p>
    <w:p w14:paraId="4E62C0E8"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38°52.8′</w:t>
      </w:r>
      <w:r>
        <w:rPr>
          <w:rFonts w:ascii="宋体" w:eastAsia="宋体" w:hAnsi="宋体"/>
          <w:sz w:val="21"/>
          <w:lang w:eastAsia="zh-CN"/>
        </w:rPr>
        <w:t>，东经</w:t>
      </w:r>
      <w:r>
        <w:rPr>
          <w:rFonts w:ascii="Times New Roman" w:hAnsi="Times New Roman"/>
          <w:sz w:val="21"/>
          <w:lang w:eastAsia="zh-CN"/>
        </w:rPr>
        <w:t>121°49.1′</w:t>
      </w:r>
      <w:r>
        <w:rPr>
          <w:rFonts w:ascii="宋体" w:eastAsia="宋体" w:hAnsi="宋体"/>
          <w:sz w:val="21"/>
          <w:lang w:eastAsia="zh-CN"/>
        </w:rPr>
        <w:t>。位于黄海北部大连市海域，距大三山岛最近点</w:t>
      </w:r>
      <w:r>
        <w:rPr>
          <w:rFonts w:ascii="Times New Roman" w:hAnsi="Times New Roman"/>
          <w:sz w:val="21"/>
          <w:lang w:eastAsia="zh-CN"/>
        </w:rPr>
        <w:t>20</w:t>
      </w:r>
      <w:r>
        <w:rPr>
          <w:rFonts w:ascii="宋体" w:eastAsia="宋体" w:hAnsi="宋体"/>
          <w:sz w:val="21"/>
          <w:lang w:eastAsia="zh-CN"/>
        </w:rPr>
        <w:t>米。该岛为大三山岛周围的小岛之一，按逆时针加序数得名。岸线长</w:t>
      </w:r>
      <w:r>
        <w:rPr>
          <w:rFonts w:ascii="Times New Roman" w:hAnsi="Times New Roman"/>
          <w:sz w:val="21"/>
          <w:lang w:eastAsia="zh-CN"/>
        </w:rPr>
        <w:t>40</w:t>
      </w:r>
      <w:r>
        <w:rPr>
          <w:rFonts w:ascii="宋体" w:eastAsia="宋体" w:hAnsi="宋体"/>
          <w:sz w:val="21"/>
          <w:lang w:eastAsia="zh-CN"/>
        </w:rPr>
        <w:t>米，面积</w:t>
      </w:r>
      <w:r>
        <w:rPr>
          <w:rFonts w:ascii="Times New Roman" w:hAnsi="Times New Roman"/>
          <w:sz w:val="21"/>
          <w:lang w:eastAsia="zh-CN"/>
        </w:rPr>
        <w:t>110</w:t>
      </w:r>
      <w:r>
        <w:rPr>
          <w:rFonts w:ascii="宋体" w:eastAsia="宋体" w:hAnsi="宋体"/>
          <w:sz w:val="21"/>
          <w:lang w:eastAsia="zh-CN"/>
        </w:rPr>
        <w:t>平方米，最高点高程</w:t>
      </w:r>
      <w:r>
        <w:rPr>
          <w:rFonts w:ascii="Times New Roman" w:hAnsi="Times New Roman"/>
          <w:sz w:val="21"/>
          <w:lang w:eastAsia="zh-CN"/>
        </w:rPr>
        <w:t>19</w:t>
      </w:r>
      <w:r>
        <w:rPr>
          <w:rFonts w:ascii="宋体" w:eastAsia="宋体" w:hAnsi="宋体"/>
          <w:sz w:val="21"/>
          <w:lang w:eastAsia="zh-CN"/>
        </w:rPr>
        <w:t>米。基岩岛，近椭圆形，南北走向。四周岩壁陡峭，岩缝中有少量土壤，生长草本植物。</w:t>
      </w:r>
      <w:r>
        <w:rPr>
          <w:rFonts w:ascii="Times New Roman" w:hAnsi="Times New Roman"/>
          <w:sz w:val="21"/>
          <w:lang w:eastAsia="zh-CN"/>
        </w:rPr>
        <w:t xml:space="preserve"> </w:t>
      </w:r>
    </w:p>
    <w:p w14:paraId="3D8F6F94" w14:textId="77777777" w:rsidR="00600B89" w:rsidRDefault="006B5F12">
      <w:pPr>
        <w:rPr>
          <w:lang w:eastAsia="zh-CN"/>
        </w:rPr>
      </w:pPr>
      <w:r>
        <w:rPr>
          <w:rFonts w:ascii="宋体" w:eastAsia="宋体" w:hAnsi="宋体"/>
          <w:b/>
          <w:sz w:val="24"/>
          <w:lang w:eastAsia="zh-CN"/>
        </w:rPr>
        <w:t>大山四岛（</w:t>
      </w:r>
      <w:r>
        <w:rPr>
          <w:rFonts w:ascii="Times New Roman" w:hAnsi="Times New Roman"/>
          <w:b/>
          <w:sz w:val="24"/>
          <w:lang w:eastAsia="zh-CN"/>
        </w:rPr>
        <w:t>Dàshān Sìdǎo</w:t>
      </w:r>
      <w:r>
        <w:rPr>
          <w:rFonts w:ascii="宋体" w:eastAsia="宋体" w:hAnsi="宋体"/>
          <w:b/>
          <w:sz w:val="24"/>
          <w:lang w:eastAsia="zh-CN"/>
        </w:rPr>
        <w:t>）</w:t>
      </w:r>
      <w:r>
        <w:rPr>
          <w:rFonts w:ascii="Times New Roman" w:hAnsi="Times New Roman"/>
          <w:b/>
          <w:sz w:val="24"/>
          <w:lang w:eastAsia="zh-CN"/>
        </w:rPr>
        <w:t xml:space="preserve"> </w:t>
      </w:r>
    </w:p>
    <w:p w14:paraId="42B85ECD"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38°51.8′</w:t>
      </w:r>
      <w:r>
        <w:rPr>
          <w:rFonts w:ascii="宋体" w:eastAsia="宋体" w:hAnsi="宋体"/>
          <w:sz w:val="21"/>
          <w:lang w:eastAsia="zh-CN"/>
        </w:rPr>
        <w:t>，东经</w:t>
      </w:r>
      <w:r>
        <w:rPr>
          <w:rFonts w:ascii="Times New Roman" w:hAnsi="Times New Roman"/>
          <w:sz w:val="21"/>
          <w:lang w:eastAsia="zh-CN"/>
        </w:rPr>
        <w:t>121°49.6′</w:t>
      </w:r>
      <w:r>
        <w:rPr>
          <w:rFonts w:ascii="宋体" w:eastAsia="宋体" w:hAnsi="宋体"/>
          <w:sz w:val="21"/>
          <w:lang w:eastAsia="zh-CN"/>
        </w:rPr>
        <w:t>。位于黄海北部大连市海域，距大三山岛最近点</w:t>
      </w:r>
      <w:r>
        <w:rPr>
          <w:rFonts w:ascii="Times New Roman" w:hAnsi="Times New Roman"/>
          <w:sz w:val="21"/>
          <w:lang w:eastAsia="zh-CN"/>
        </w:rPr>
        <w:t>30</w:t>
      </w:r>
      <w:r>
        <w:rPr>
          <w:rFonts w:ascii="宋体" w:eastAsia="宋体" w:hAnsi="宋体"/>
          <w:sz w:val="21"/>
          <w:lang w:eastAsia="zh-CN"/>
        </w:rPr>
        <w:t>米。该岛为大三山岛周围的小岛之一，按逆时针加序数得名。岸线长</w:t>
      </w:r>
      <w:r>
        <w:rPr>
          <w:rFonts w:ascii="Times New Roman" w:hAnsi="Times New Roman"/>
          <w:sz w:val="21"/>
          <w:lang w:eastAsia="zh-CN"/>
        </w:rPr>
        <w:t>31</w:t>
      </w:r>
      <w:r>
        <w:rPr>
          <w:rFonts w:ascii="宋体" w:eastAsia="宋体" w:hAnsi="宋体"/>
          <w:sz w:val="21"/>
          <w:lang w:eastAsia="zh-CN"/>
        </w:rPr>
        <w:t>米，面积</w:t>
      </w:r>
      <w:r>
        <w:rPr>
          <w:rFonts w:ascii="Times New Roman" w:hAnsi="Times New Roman"/>
          <w:sz w:val="21"/>
          <w:lang w:eastAsia="zh-CN"/>
        </w:rPr>
        <w:t>70</w:t>
      </w:r>
      <w:r>
        <w:rPr>
          <w:rFonts w:ascii="宋体" w:eastAsia="宋体" w:hAnsi="宋体"/>
          <w:sz w:val="21"/>
          <w:lang w:eastAsia="zh-CN"/>
        </w:rPr>
        <w:t>平方米，最高点高程</w:t>
      </w:r>
      <w:r>
        <w:rPr>
          <w:rFonts w:ascii="Times New Roman" w:hAnsi="Times New Roman"/>
          <w:sz w:val="21"/>
          <w:lang w:eastAsia="zh-CN"/>
        </w:rPr>
        <w:t>2.5</w:t>
      </w:r>
      <w:r>
        <w:rPr>
          <w:rFonts w:ascii="宋体" w:eastAsia="宋体" w:hAnsi="宋体"/>
          <w:sz w:val="21"/>
          <w:lang w:eastAsia="zh-CN"/>
        </w:rPr>
        <w:t>米。基岩岛，岛体呈东西走向。无土壤和植被。</w:t>
      </w:r>
      <w:r>
        <w:rPr>
          <w:rFonts w:ascii="Times New Roman" w:hAnsi="Times New Roman"/>
          <w:sz w:val="21"/>
          <w:lang w:eastAsia="zh-CN"/>
        </w:rPr>
        <w:t xml:space="preserve"> </w:t>
      </w:r>
    </w:p>
    <w:p w14:paraId="3619B6BD" w14:textId="77777777" w:rsidR="00600B89" w:rsidRDefault="006B5F12">
      <w:pPr>
        <w:rPr>
          <w:lang w:eastAsia="zh-CN"/>
        </w:rPr>
      </w:pPr>
      <w:r>
        <w:rPr>
          <w:rFonts w:ascii="宋体" w:eastAsia="宋体" w:hAnsi="宋体"/>
          <w:b/>
          <w:sz w:val="24"/>
          <w:lang w:eastAsia="zh-CN"/>
        </w:rPr>
        <w:t>大山五岛（</w:t>
      </w:r>
      <w:r>
        <w:rPr>
          <w:rFonts w:ascii="Times New Roman" w:hAnsi="Times New Roman"/>
          <w:b/>
          <w:sz w:val="24"/>
          <w:lang w:eastAsia="zh-CN"/>
        </w:rPr>
        <w:t>Dàshān Wǔdǎo</w:t>
      </w:r>
      <w:r>
        <w:rPr>
          <w:rFonts w:ascii="宋体" w:eastAsia="宋体" w:hAnsi="宋体"/>
          <w:b/>
          <w:sz w:val="24"/>
          <w:lang w:eastAsia="zh-CN"/>
        </w:rPr>
        <w:t>）</w:t>
      </w:r>
      <w:r>
        <w:rPr>
          <w:rFonts w:ascii="Times New Roman" w:hAnsi="Times New Roman"/>
          <w:b/>
          <w:sz w:val="24"/>
          <w:lang w:eastAsia="zh-CN"/>
        </w:rPr>
        <w:t xml:space="preserve"> </w:t>
      </w:r>
    </w:p>
    <w:p w14:paraId="13844974"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38°52.0′</w:t>
      </w:r>
      <w:r>
        <w:rPr>
          <w:rFonts w:ascii="宋体" w:eastAsia="宋体" w:hAnsi="宋体"/>
          <w:sz w:val="21"/>
          <w:lang w:eastAsia="zh-CN"/>
        </w:rPr>
        <w:t>，东经</w:t>
      </w:r>
      <w:r>
        <w:rPr>
          <w:rFonts w:ascii="Times New Roman" w:hAnsi="Times New Roman"/>
          <w:sz w:val="21"/>
          <w:lang w:eastAsia="zh-CN"/>
        </w:rPr>
        <w:t>121°49.9′</w:t>
      </w:r>
      <w:r>
        <w:rPr>
          <w:rFonts w:ascii="宋体" w:eastAsia="宋体" w:hAnsi="宋体"/>
          <w:sz w:val="21"/>
          <w:lang w:eastAsia="zh-CN"/>
        </w:rPr>
        <w:t>。位于黄海北部大连市海域，距大三山岛最近点</w:t>
      </w:r>
      <w:r>
        <w:rPr>
          <w:rFonts w:ascii="Times New Roman" w:hAnsi="Times New Roman"/>
          <w:sz w:val="21"/>
          <w:lang w:eastAsia="zh-CN"/>
        </w:rPr>
        <w:t>60</w:t>
      </w:r>
      <w:r>
        <w:rPr>
          <w:rFonts w:ascii="宋体" w:eastAsia="宋体" w:hAnsi="宋体"/>
          <w:sz w:val="21"/>
          <w:lang w:eastAsia="zh-CN"/>
        </w:rPr>
        <w:t>米。该岛为大三山岛周围的小岛之一，按逆时针加序数得名。岸线长</w:t>
      </w:r>
      <w:r>
        <w:rPr>
          <w:rFonts w:ascii="Times New Roman" w:hAnsi="Times New Roman"/>
          <w:sz w:val="21"/>
          <w:lang w:eastAsia="zh-CN"/>
        </w:rPr>
        <w:t>106</w:t>
      </w:r>
      <w:r>
        <w:rPr>
          <w:rFonts w:ascii="宋体" w:eastAsia="宋体" w:hAnsi="宋体"/>
          <w:sz w:val="21"/>
          <w:lang w:eastAsia="zh-CN"/>
        </w:rPr>
        <w:t>米，面积</w:t>
      </w:r>
      <w:r>
        <w:rPr>
          <w:rFonts w:ascii="Times New Roman" w:hAnsi="Times New Roman"/>
          <w:sz w:val="21"/>
          <w:lang w:eastAsia="zh-CN"/>
        </w:rPr>
        <w:t>755</w:t>
      </w:r>
      <w:r>
        <w:rPr>
          <w:rFonts w:ascii="宋体" w:eastAsia="宋体" w:hAnsi="宋体"/>
          <w:sz w:val="21"/>
          <w:lang w:eastAsia="zh-CN"/>
        </w:rPr>
        <w:t>平方米，最高点高程</w:t>
      </w:r>
      <w:r>
        <w:rPr>
          <w:rFonts w:ascii="Times New Roman" w:hAnsi="Times New Roman"/>
          <w:sz w:val="21"/>
          <w:lang w:eastAsia="zh-CN"/>
        </w:rPr>
        <w:t>17.2</w:t>
      </w:r>
      <w:r>
        <w:rPr>
          <w:rFonts w:ascii="宋体" w:eastAsia="宋体" w:hAnsi="宋体"/>
          <w:sz w:val="21"/>
          <w:lang w:eastAsia="zh-CN"/>
        </w:rPr>
        <w:t>米。基岩岛，四周岩壁陡峭，岛体呈东北—西南走向。无土壤和植被。</w:t>
      </w:r>
      <w:r>
        <w:rPr>
          <w:rFonts w:ascii="Times New Roman" w:hAnsi="Times New Roman"/>
          <w:sz w:val="21"/>
          <w:lang w:eastAsia="zh-CN"/>
        </w:rPr>
        <w:t xml:space="preserve"> </w:t>
      </w:r>
    </w:p>
    <w:p w14:paraId="5502A3FB" w14:textId="77777777" w:rsidR="00600B89" w:rsidRDefault="006B5F12">
      <w:pPr>
        <w:rPr>
          <w:lang w:eastAsia="zh-CN"/>
        </w:rPr>
      </w:pPr>
      <w:r>
        <w:rPr>
          <w:rFonts w:ascii="宋体" w:eastAsia="宋体" w:hAnsi="宋体"/>
          <w:b/>
          <w:sz w:val="24"/>
          <w:lang w:eastAsia="zh-CN"/>
        </w:rPr>
        <w:lastRenderedPageBreak/>
        <w:t>大山六岛（</w:t>
      </w:r>
      <w:r>
        <w:rPr>
          <w:rFonts w:ascii="Times New Roman" w:hAnsi="Times New Roman"/>
          <w:b/>
          <w:sz w:val="24"/>
          <w:lang w:eastAsia="zh-CN"/>
        </w:rPr>
        <w:t>Dàshān Liùdǎo</w:t>
      </w:r>
      <w:r>
        <w:rPr>
          <w:rFonts w:ascii="宋体" w:eastAsia="宋体" w:hAnsi="宋体"/>
          <w:b/>
          <w:sz w:val="24"/>
          <w:lang w:eastAsia="zh-CN"/>
        </w:rPr>
        <w:t>）</w:t>
      </w:r>
      <w:r>
        <w:rPr>
          <w:rFonts w:ascii="Times New Roman" w:hAnsi="Times New Roman"/>
          <w:b/>
          <w:sz w:val="24"/>
          <w:lang w:eastAsia="zh-CN"/>
        </w:rPr>
        <w:t xml:space="preserve"> </w:t>
      </w:r>
    </w:p>
    <w:p w14:paraId="6159C0E7"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38°52.0′</w:t>
      </w:r>
      <w:r>
        <w:rPr>
          <w:rFonts w:ascii="宋体" w:eastAsia="宋体" w:hAnsi="宋体"/>
          <w:sz w:val="21"/>
          <w:lang w:eastAsia="zh-CN"/>
        </w:rPr>
        <w:t>，东经</w:t>
      </w:r>
      <w:r>
        <w:rPr>
          <w:rFonts w:ascii="Times New Roman" w:hAnsi="Times New Roman"/>
          <w:sz w:val="21"/>
          <w:lang w:eastAsia="zh-CN"/>
        </w:rPr>
        <w:t>121°50.0′</w:t>
      </w:r>
      <w:r>
        <w:rPr>
          <w:rFonts w:ascii="宋体" w:eastAsia="宋体" w:hAnsi="宋体"/>
          <w:sz w:val="21"/>
          <w:lang w:eastAsia="zh-CN"/>
        </w:rPr>
        <w:t>。位于黄海北部大连市海域，距大三山岛最近点</w:t>
      </w:r>
      <w:r>
        <w:rPr>
          <w:rFonts w:ascii="Times New Roman" w:hAnsi="Times New Roman"/>
          <w:sz w:val="21"/>
          <w:lang w:eastAsia="zh-CN"/>
        </w:rPr>
        <w:t>120</w:t>
      </w:r>
      <w:r>
        <w:rPr>
          <w:rFonts w:ascii="宋体" w:eastAsia="宋体" w:hAnsi="宋体"/>
          <w:sz w:val="21"/>
          <w:lang w:eastAsia="zh-CN"/>
        </w:rPr>
        <w:t>米。该岛为大三山岛周围的小岛之一，按逆时针加序数得名。岸线长度</w:t>
      </w:r>
      <w:r>
        <w:rPr>
          <w:rFonts w:ascii="Times New Roman" w:hAnsi="Times New Roman"/>
          <w:sz w:val="21"/>
          <w:lang w:eastAsia="zh-CN"/>
        </w:rPr>
        <w:t>43</w:t>
      </w:r>
      <w:r>
        <w:rPr>
          <w:rFonts w:ascii="宋体" w:eastAsia="宋体" w:hAnsi="宋体"/>
          <w:sz w:val="21"/>
          <w:lang w:eastAsia="zh-CN"/>
        </w:rPr>
        <w:t>米，面积</w:t>
      </w:r>
      <w:r>
        <w:rPr>
          <w:rFonts w:ascii="Times New Roman" w:hAnsi="Times New Roman"/>
          <w:sz w:val="21"/>
          <w:lang w:eastAsia="zh-CN"/>
        </w:rPr>
        <w:t>127</w:t>
      </w:r>
      <w:r>
        <w:rPr>
          <w:rFonts w:ascii="宋体" w:eastAsia="宋体" w:hAnsi="宋体"/>
          <w:sz w:val="21"/>
          <w:lang w:eastAsia="zh-CN"/>
        </w:rPr>
        <w:t>平方米，最高点高程</w:t>
      </w:r>
      <w:r>
        <w:rPr>
          <w:rFonts w:ascii="Times New Roman" w:hAnsi="Times New Roman"/>
          <w:sz w:val="21"/>
          <w:lang w:eastAsia="zh-CN"/>
        </w:rPr>
        <w:t>2.5</w:t>
      </w:r>
      <w:r>
        <w:rPr>
          <w:rFonts w:ascii="宋体" w:eastAsia="宋体" w:hAnsi="宋体"/>
          <w:sz w:val="21"/>
          <w:lang w:eastAsia="zh-CN"/>
        </w:rPr>
        <w:t>米。基岩岛，四周岩壁陡峭，岛体呈东北—西南走向。无土壤和植被。</w:t>
      </w:r>
      <w:r>
        <w:rPr>
          <w:rFonts w:ascii="Times New Roman" w:hAnsi="Times New Roman"/>
          <w:sz w:val="21"/>
          <w:lang w:eastAsia="zh-CN"/>
        </w:rPr>
        <w:t xml:space="preserve"> </w:t>
      </w:r>
    </w:p>
    <w:p w14:paraId="4B4A4D43" w14:textId="77777777" w:rsidR="00600B89" w:rsidRDefault="006B5F12">
      <w:pPr>
        <w:rPr>
          <w:lang w:eastAsia="zh-CN"/>
        </w:rPr>
      </w:pPr>
      <w:r>
        <w:rPr>
          <w:rFonts w:ascii="宋体" w:eastAsia="宋体" w:hAnsi="宋体"/>
          <w:b/>
          <w:sz w:val="24"/>
          <w:lang w:eastAsia="zh-CN"/>
        </w:rPr>
        <w:t>大山七岛（</w:t>
      </w:r>
      <w:r>
        <w:rPr>
          <w:rFonts w:ascii="Times New Roman" w:hAnsi="Times New Roman"/>
          <w:b/>
          <w:sz w:val="24"/>
          <w:lang w:eastAsia="zh-CN"/>
        </w:rPr>
        <w:t>Dàshān Qīdǎo</w:t>
      </w:r>
      <w:r>
        <w:rPr>
          <w:rFonts w:ascii="宋体" w:eastAsia="宋体" w:hAnsi="宋体"/>
          <w:b/>
          <w:sz w:val="24"/>
          <w:lang w:eastAsia="zh-CN"/>
        </w:rPr>
        <w:t>）</w:t>
      </w:r>
      <w:r>
        <w:rPr>
          <w:rFonts w:ascii="Times New Roman" w:hAnsi="Times New Roman"/>
          <w:b/>
          <w:sz w:val="24"/>
          <w:lang w:eastAsia="zh-CN"/>
        </w:rPr>
        <w:t xml:space="preserve"> </w:t>
      </w:r>
    </w:p>
    <w:p w14:paraId="7C82DA07"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38°52.1′</w:t>
      </w:r>
      <w:r>
        <w:rPr>
          <w:rFonts w:ascii="宋体" w:eastAsia="宋体" w:hAnsi="宋体"/>
          <w:sz w:val="21"/>
          <w:lang w:eastAsia="zh-CN"/>
        </w:rPr>
        <w:t>，东经</w:t>
      </w:r>
      <w:r>
        <w:rPr>
          <w:rFonts w:ascii="Times New Roman" w:hAnsi="Times New Roman"/>
          <w:sz w:val="21"/>
          <w:lang w:eastAsia="zh-CN"/>
        </w:rPr>
        <w:t>121°50.1′</w:t>
      </w:r>
      <w:r>
        <w:rPr>
          <w:rFonts w:ascii="宋体" w:eastAsia="宋体" w:hAnsi="宋体"/>
          <w:sz w:val="21"/>
          <w:lang w:eastAsia="zh-CN"/>
        </w:rPr>
        <w:t>。位于黄海北部大连市海域，距大三山岛最近点</w:t>
      </w:r>
      <w:r>
        <w:rPr>
          <w:rFonts w:ascii="Times New Roman" w:hAnsi="Times New Roman"/>
          <w:sz w:val="21"/>
          <w:lang w:eastAsia="zh-CN"/>
        </w:rPr>
        <w:t>280</w:t>
      </w:r>
      <w:r>
        <w:rPr>
          <w:rFonts w:ascii="宋体" w:eastAsia="宋体" w:hAnsi="宋体"/>
          <w:sz w:val="21"/>
          <w:lang w:eastAsia="zh-CN"/>
        </w:rPr>
        <w:t>米。该岛为大三山岛周围的小岛之一，按逆时针加序数得名。岛体呈东北—西南走向，岸线长度</w:t>
      </w:r>
      <w:r>
        <w:rPr>
          <w:rFonts w:ascii="Times New Roman" w:hAnsi="Times New Roman"/>
          <w:sz w:val="21"/>
          <w:lang w:eastAsia="zh-CN"/>
        </w:rPr>
        <w:t>96</w:t>
      </w:r>
      <w:r>
        <w:rPr>
          <w:rFonts w:ascii="宋体" w:eastAsia="宋体" w:hAnsi="宋体"/>
          <w:sz w:val="21"/>
          <w:lang w:eastAsia="zh-CN"/>
        </w:rPr>
        <w:t>米，面积</w:t>
      </w:r>
      <w:r>
        <w:rPr>
          <w:rFonts w:ascii="Times New Roman" w:hAnsi="Times New Roman"/>
          <w:sz w:val="21"/>
          <w:lang w:eastAsia="zh-CN"/>
        </w:rPr>
        <w:t>563</w:t>
      </w:r>
      <w:r>
        <w:rPr>
          <w:rFonts w:ascii="宋体" w:eastAsia="宋体" w:hAnsi="宋体"/>
          <w:sz w:val="21"/>
          <w:lang w:eastAsia="zh-CN"/>
        </w:rPr>
        <w:t>平方米，最高点高程</w:t>
      </w:r>
      <w:r>
        <w:rPr>
          <w:rFonts w:ascii="Times New Roman" w:hAnsi="Times New Roman"/>
          <w:sz w:val="21"/>
          <w:lang w:eastAsia="zh-CN"/>
        </w:rPr>
        <w:t>18.8</w:t>
      </w:r>
      <w:r>
        <w:rPr>
          <w:rFonts w:ascii="宋体" w:eastAsia="宋体" w:hAnsi="宋体"/>
          <w:sz w:val="21"/>
          <w:lang w:eastAsia="zh-CN"/>
        </w:rPr>
        <w:t>米。基岩岛，四周岩壁陡峭，低潮时周边海域有岩礁裸露。无土壤和植被。</w:t>
      </w:r>
      <w:r>
        <w:rPr>
          <w:rFonts w:ascii="Times New Roman" w:hAnsi="Times New Roman"/>
          <w:sz w:val="21"/>
          <w:lang w:eastAsia="zh-CN"/>
        </w:rPr>
        <w:t xml:space="preserve"> </w:t>
      </w:r>
    </w:p>
    <w:p w14:paraId="42F344D1" w14:textId="77777777" w:rsidR="00600B89" w:rsidRDefault="006B5F12">
      <w:pPr>
        <w:rPr>
          <w:lang w:eastAsia="zh-CN"/>
        </w:rPr>
      </w:pPr>
      <w:r>
        <w:rPr>
          <w:rFonts w:ascii="宋体" w:eastAsia="宋体" w:hAnsi="宋体"/>
          <w:b/>
          <w:sz w:val="24"/>
          <w:lang w:eastAsia="zh-CN"/>
        </w:rPr>
        <w:t>大山八岛（</w:t>
      </w:r>
      <w:r>
        <w:rPr>
          <w:rFonts w:ascii="Times New Roman" w:hAnsi="Times New Roman"/>
          <w:b/>
          <w:sz w:val="24"/>
          <w:lang w:eastAsia="zh-CN"/>
        </w:rPr>
        <w:t>Dàshān Bādǎo</w:t>
      </w:r>
      <w:r>
        <w:rPr>
          <w:rFonts w:ascii="宋体" w:eastAsia="宋体" w:hAnsi="宋体"/>
          <w:b/>
          <w:sz w:val="24"/>
          <w:lang w:eastAsia="zh-CN"/>
        </w:rPr>
        <w:t>）</w:t>
      </w:r>
      <w:r>
        <w:rPr>
          <w:rFonts w:ascii="Times New Roman" w:hAnsi="Times New Roman"/>
          <w:b/>
          <w:sz w:val="24"/>
          <w:lang w:eastAsia="zh-CN"/>
        </w:rPr>
        <w:t xml:space="preserve"> </w:t>
      </w:r>
    </w:p>
    <w:p w14:paraId="09A3CC96"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38°52.4′</w:t>
      </w:r>
      <w:r>
        <w:rPr>
          <w:rFonts w:ascii="宋体" w:eastAsia="宋体" w:hAnsi="宋体"/>
          <w:sz w:val="21"/>
          <w:lang w:eastAsia="zh-CN"/>
        </w:rPr>
        <w:t>，东经</w:t>
      </w:r>
      <w:r>
        <w:rPr>
          <w:rFonts w:ascii="Times New Roman" w:hAnsi="Times New Roman"/>
          <w:sz w:val="21"/>
          <w:lang w:eastAsia="zh-CN"/>
        </w:rPr>
        <w:t>121°50.2′</w:t>
      </w:r>
      <w:r>
        <w:rPr>
          <w:rFonts w:ascii="宋体" w:eastAsia="宋体" w:hAnsi="宋体"/>
          <w:sz w:val="21"/>
          <w:lang w:eastAsia="zh-CN"/>
        </w:rPr>
        <w:t>。位于黄海北部大连市海域，距大三山岛最近点</w:t>
      </w:r>
      <w:r>
        <w:rPr>
          <w:rFonts w:ascii="Times New Roman" w:hAnsi="Times New Roman"/>
          <w:sz w:val="21"/>
          <w:lang w:eastAsia="zh-CN"/>
        </w:rPr>
        <w:t>30</w:t>
      </w:r>
      <w:r>
        <w:rPr>
          <w:rFonts w:ascii="宋体" w:eastAsia="宋体" w:hAnsi="宋体"/>
          <w:sz w:val="21"/>
          <w:lang w:eastAsia="zh-CN"/>
        </w:rPr>
        <w:t>米。该岛为大三山岛周围的小岛之一，按逆时针加序数得名。基岩岛，岛体呈东西走向。岸线长度</w:t>
      </w:r>
      <w:r>
        <w:rPr>
          <w:rFonts w:ascii="Times New Roman" w:hAnsi="Times New Roman"/>
          <w:sz w:val="21"/>
          <w:lang w:eastAsia="zh-CN"/>
        </w:rPr>
        <w:t>42</w:t>
      </w:r>
      <w:r>
        <w:rPr>
          <w:rFonts w:ascii="宋体" w:eastAsia="宋体" w:hAnsi="宋体"/>
          <w:sz w:val="21"/>
          <w:lang w:eastAsia="zh-CN"/>
        </w:rPr>
        <w:t>米，面积</w:t>
      </w:r>
      <w:r>
        <w:rPr>
          <w:rFonts w:ascii="Times New Roman" w:hAnsi="Times New Roman"/>
          <w:sz w:val="21"/>
          <w:lang w:eastAsia="zh-CN"/>
        </w:rPr>
        <w:t>124</w:t>
      </w:r>
      <w:r>
        <w:rPr>
          <w:rFonts w:ascii="宋体" w:eastAsia="宋体" w:hAnsi="宋体"/>
          <w:sz w:val="21"/>
          <w:lang w:eastAsia="zh-CN"/>
        </w:rPr>
        <w:t>平方米，最高点高程</w:t>
      </w:r>
      <w:r>
        <w:rPr>
          <w:rFonts w:ascii="Times New Roman" w:hAnsi="Times New Roman"/>
          <w:sz w:val="21"/>
          <w:lang w:eastAsia="zh-CN"/>
        </w:rPr>
        <w:t>4.9</w:t>
      </w:r>
      <w:r>
        <w:rPr>
          <w:rFonts w:ascii="宋体" w:eastAsia="宋体" w:hAnsi="宋体"/>
          <w:sz w:val="21"/>
          <w:lang w:eastAsia="zh-CN"/>
        </w:rPr>
        <w:t>米。四周岩壁陡峭。无土壤和植被。</w:t>
      </w:r>
      <w:r>
        <w:rPr>
          <w:rFonts w:ascii="Times New Roman" w:hAnsi="Times New Roman"/>
          <w:sz w:val="21"/>
          <w:lang w:eastAsia="zh-CN"/>
        </w:rPr>
        <w:t xml:space="preserve"> </w:t>
      </w:r>
    </w:p>
    <w:p w14:paraId="6BEC54FB" w14:textId="77777777" w:rsidR="00600B89" w:rsidRDefault="006B5F12">
      <w:pPr>
        <w:rPr>
          <w:lang w:eastAsia="zh-CN"/>
        </w:rPr>
      </w:pPr>
      <w:r>
        <w:rPr>
          <w:rFonts w:ascii="宋体" w:eastAsia="宋体" w:hAnsi="宋体"/>
          <w:b/>
          <w:sz w:val="24"/>
          <w:lang w:eastAsia="zh-CN"/>
        </w:rPr>
        <w:t>小三山岛（</w:t>
      </w:r>
      <w:r>
        <w:rPr>
          <w:rFonts w:ascii="Times New Roman" w:hAnsi="Times New Roman"/>
          <w:b/>
          <w:sz w:val="24"/>
          <w:lang w:eastAsia="zh-CN"/>
        </w:rPr>
        <w:t>Xiǎosānshān Dǎo</w:t>
      </w:r>
      <w:r>
        <w:rPr>
          <w:rFonts w:ascii="宋体" w:eastAsia="宋体" w:hAnsi="宋体"/>
          <w:b/>
          <w:sz w:val="24"/>
          <w:lang w:eastAsia="zh-CN"/>
        </w:rPr>
        <w:t>）</w:t>
      </w:r>
      <w:r>
        <w:rPr>
          <w:rFonts w:ascii="Times New Roman" w:hAnsi="Times New Roman"/>
          <w:b/>
          <w:sz w:val="24"/>
          <w:lang w:eastAsia="zh-CN"/>
        </w:rPr>
        <w:t xml:space="preserve"> </w:t>
      </w:r>
    </w:p>
    <w:p w14:paraId="64850DC1"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38°54.8′</w:t>
      </w:r>
      <w:r>
        <w:rPr>
          <w:rFonts w:ascii="宋体" w:eastAsia="宋体" w:hAnsi="宋体"/>
          <w:sz w:val="21"/>
          <w:lang w:eastAsia="zh-CN"/>
        </w:rPr>
        <w:t>，东经</w:t>
      </w:r>
      <w:r>
        <w:rPr>
          <w:rFonts w:ascii="Times New Roman" w:hAnsi="Times New Roman"/>
          <w:sz w:val="21"/>
          <w:lang w:eastAsia="zh-CN"/>
        </w:rPr>
        <w:t>121°49.9′</w:t>
      </w:r>
      <w:r>
        <w:rPr>
          <w:rFonts w:ascii="宋体" w:eastAsia="宋体" w:hAnsi="宋体"/>
          <w:sz w:val="21"/>
          <w:lang w:eastAsia="zh-CN"/>
        </w:rPr>
        <w:t>。位于黄海北部大连市海域，距中山区最近点</w:t>
      </w:r>
      <w:r>
        <w:rPr>
          <w:rFonts w:ascii="Times New Roman" w:hAnsi="Times New Roman"/>
          <w:sz w:val="21"/>
          <w:lang w:eastAsia="zh-CN"/>
        </w:rPr>
        <w:t>3.65</w:t>
      </w:r>
      <w:r>
        <w:rPr>
          <w:rFonts w:ascii="宋体" w:eastAsia="宋体" w:hAnsi="宋体"/>
          <w:sz w:val="21"/>
          <w:lang w:eastAsia="zh-CN"/>
        </w:rPr>
        <w:t>千米。原由大山岛、二山岛和小山岛组成三山岛，因该岛最小而得名。又称小山岛。清《盛京通志》记载为小三山岛。《大连海域地名志》（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）等记载为小山岛、又称小三山岛。岛近东西走向，岸线长度</w:t>
      </w:r>
      <w:r>
        <w:rPr>
          <w:rFonts w:ascii="Times New Roman" w:hAnsi="Times New Roman"/>
          <w:sz w:val="21"/>
          <w:lang w:eastAsia="zh-CN"/>
        </w:rPr>
        <w:t>3.11</w:t>
      </w:r>
      <w:r>
        <w:rPr>
          <w:rFonts w:ascii="宋体" w:eastAsia="宋体" w:hAnsi="宋体"/>
          <w:sz w:val="21"/>
          <w:lang w:eastAsia="zh-CN"/>
        </w:rPr>
        <w:t>千米，面积</w:t>
      </w:r>
      <w:r>
        <w:rPr>
          <w:rFonts w:ascii="Times New Roman" w:hAnsi="Times New Roman"/>
          <w:sz w:val="21"/>
          <w:lang w:eastAsia="zh-CN"/>
        </w:rPr>
        <w:t>0.3371</w:t>
      </w:r>
      <w:r>
        <w:rPr>
          <w:rFonts w:ascii="宋体" w:eastAsia="宋体" w:hAnsi="宋体"/>
          <w:sz w:val="21"/>
          <w:lang w:eastAsia="zh-CN"/>
        </w:rPr>
        <w:t>平方千米，最高点高程</w:t>
      </w:r>
      <w:r>
        <w:rPr>
          <w:rFonts w:ascii="Times New Roman" w:hAnsi="Times New Roman"/>
          <w:sz w:val="21"/>
          <w:lang w:eastAsia="zh-CN"/>
        </w:rPr>
        <w:t>131.4</w:t>
      </w:r>
      <w:r>
        <w:rPr>
          <w:rFonts w:ascii="宋体" w:eastAsia="宋体" w:hAnsi="宋体"/>
          <w:sz w:val="21"/>
          <w:lang w:eastAsia="zh-CN"/>
        </w:rPr>
        <w:t>米。基岩岛，地层属元古界震旦系。四周多断崖，沿岸多礁石，地表土壤层较厚。植被茂密，主要生长灌木及草本植物，乔木较少。岛上有泥土搭建的看海小屋，驻有海水养殖临时看护人员，周边海域为浮筏养殖区和底播增养殖区。水从大陆运送，电靠风电供给。</w:t>
      </w:r>
      <w:r>
        <w:rPr>
          <w:rFonts w:ascii="Times New Roman" w:hAnsi="Times New Roman"/>
          <w:sz w:val="21"/>
          <w:lang w:eastAsia="zh-CN"/>
        </w:rPr>
        <w:t xml:space="preserve"> </w:t>
      </w:r>
    </w:p>
    <w:p w14:paraId="5F6D8698" w14:textId="77777777" w:rsidR="00600B89" w:rsidRDefault="006B5F12">
      <w:pPr>
        <w:rPr>
          <w:lang w:eastAsia="zh-CN"/>
        </w:rPr>
      </w:pPr>
      <w:r>
        <w:rPr>
          <w:rFonts w:ascii="宋体" w:eastAsia="宋体" w:hAnsi="宋体"/>
          <w:b/>
          <w:sz w:val="24"/>
          <w:lang w:eastAsia="zh-CN"/>
        </w:rPr>
        <w:t>棒槌岛（</w:t>
      </w:r>
      <w:r>
        <w:rPr>
          <w:rFonts w:ascii="Times New Roman" w:hAnsi="Times New Roman"/>
          <w:b/>
          <w:sz w:val="24"/>
          <w:lang w:eastAsia="zh-CN"/>
        </w:rPr>
        <w:t>Bàngchuí Dǎo</w:t>
      </w:r>
      <w:r>
        <w:rPr>
          <w:rFonts w:ascii="宋体" w:eastAsia="宋体" w:hAnsi="宋体"/>
          <w:b/>
          <w:sz w:val="24"/>
          <w:lang w:eastAsia="zh-CN"/>
        </w:rPr>
        <w:t>）</w:t>
      </w:r>
      <w:r>
        <w:rPr>
          <w:rFonts w:ascii="Times New Roman" w:hAnsi="Times New Roman"/>
          <w:b/>
          <w:sz w:val="24"/>
          <w:lang w:eastAsia="zh-CN"/>
        </w:rPr>
        <w:t xml:space="preserve"> </w:t>
      </w:r>
    </w:p>
    <w:p w14:paraId="07D15B20"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38°53.0′</w:t>
      </w:r>
      <w:r>
        <w:rPr>
          <w:rFonts w:ascii="宋体" w:eastAsia="宋体" w:hAnsi="宋体"/>
          <w:sz w:val="21"/>
          <w:lang w:eastAsia="zh-CN"/>
        </w:rPr>
        <w:t>，东经</w:t>
      </w:r>
      <w:r>
        <w:rPr>
          <w:rFonts w:ascii="Times New Roman" w:hAnsi="Times New Roman"/>
          <w:sz w:val="21"/>
          <w:lang w:eastAsia="zh-CN"/>
        </w:rPr>
        <w:t>121°43.0′</w:t>
      </w:r>
      <w:r>
        <w:rPr>
          <w:rFonts w:ascii="宋体" w:eastAsia="宋体" w:hAnsi="宋体"/>
          <w:sz w:val="21"/>
          <w:lang w:eastAsia="zh-CN"/>
        </w:rPr>
        <w:t>。位于黄海北部大连市海域，距中山区最近点</w:t>
      </w:r>
      <w:r>
        <w:rPr>
          <w:rFonts w:ascii="Times New Roman" w:hAnsi="Times New Roman"/>
          <w:sz w:val="21"/>
          <w:lang w:eastAsia="zh-CN"/>
        </w:rPr>
        <w:t>410</w:t>
      </w:r>
      <w:r>
        <w:rPr>
          <w:rFonts w:ascii="宋体" w:eastAsia="宋体" w:hAnsi="宋体"/>
          <w:sz w:val="21"/>
          <w:lang w:eastAsia="zh-CN"/>
        </w:rPr>
        <w:t>米。因岛体形似一只古时洗衣用的棒槌而得名。明《辽东志》、《全辽志》和清《盛京通志》均记载为棒槌岛；《辽宁省地名录》（</w:t>
      </w:r>
      <w:r>
        <w:rPr>
          <w:rFonts w:ascii="Times New Roman" w:hAnsi="Times New Roman"/>
          <w:sz w:val="21"/>
          <w:lang w:eastAsia="zh-CN"/>
        </w:rPr>
        <w:t>1988</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）记载为棒棰岛；《大连海域地名志》（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）等记载为棒槌岛。岛近东西走向，岸线长</w:t>
      </w:r>
      <w:r>
        <w:rPr>
          <w:rFonts w:ascii="Times New Roman" w:hAnsi="Times New Roman"/>
          <w:sz w:val="21"/>
          <w:lang w:eastAsia="zh-CN"/>
        </w:rPr>
        <w:t>929</w:t>
      </w:r>
      <w:r>
        <w:rPr>
          <w:rFonts w:ascii="宋体" w:eastAsia="宋体" w:hAnsi="宋体"/>
          <w:sz w:val="21"/>
          <w:lang w:eastAsia="zh-CN"/>
        </w:rPr>
        <w:t>米，面积</w:t>
      </w:r>
      <w:r>
        <w:rPr>
          <w:rFonts w:ascii="Times New Roman" w:hAnsi="Times New Roman"/>
          <w:sz w:val="21"/>
          <w:lang w:eastAsia="zh-CN"/>
        </w:rPr>
        <w:t>34476</w:t>
      </w:r>
      <w:r>
        <w:rPr>
          <w:rFonts w:ascii="宋体" w:eastAsia="宋体" w:hAnsi="宋体"/>
          <w:sz w:val="21"/>
          <w:lang w:eastAsia="zh-CN"/>
        </w:rPr>
        <w:t>平方米，最高点高程</w:t>
      </w:r>
      <w:r>
        <w:rPr>
          <w:rFonts w:ascii="Times New Roman" w:hAnsi="Times New Roman"/>
          <w:sz w:val="21"/>
          <w:lang w:eastAsia="zh-CN"/>
        </w:rPr>
        <w:t>52.8</w:t>
      </w:r>
      <w:r>
        <w:rPr>
          <w:rFonts w:ascii="宋体" w:eastAsia="宋体" w:hAnsi="宋体"/>
          <w:sz w:val="21"/>
          <w:lang w:eastAsia="zh-CN"/>
        </w:rPr>
        <w:t>米。基岩岛，主要由石英岩和砾岩构成，属震旦纪下震旦南芬组地层。四周岩壁陡峭，地势西高东低，南部有一天然石洞，低潮时西北部有裸露的沙砾岬角。土壤层较厚。植被茂密，主要生长灌木及草本植物，乔木较少。岛南部有水泥缆桩，供船只临时停泊，缆桩旁有铁质梯子可供登岛。海岛对岸为棒棰岛国宾馆，始建于</w:t>
      </w:r>
      <w:r>
        <w:rPr>
          <w:rFonts w:ascii="Times New Roman" w:hAnsi="Times New Roman"/>
          <w:sz w:val="21"/>
          <w:lang w:eastAsia="zh-CN"/>
        </w:rPr>
        <w:t>1959</w:t>
      </w:r>
      <w:r>
        <w:rPr>
          <w:rFonts w:ascii="宋体" w:eastAsia="宋体" w:hAnsi="宋体"/>
          <w:sz w:val="21"/>
          <w:lang w:eastAsia="zh-CN"/>
        </w:rPr>
        <w:t>年，是闻名中外的避暑胜地。</w:t>
      </w:r>
      <w:r>
        <w:rPr>
          <w:rFonts w:ascii="Times New Roman" w:hAnsi="Times New Roman"/>
          <w:sz w:val="21"/>
          <w:lang w:eastAsia="zh-CN"/>
        </w:rPr>
        <w:t xml:space="preserve"> </w:t>
      </w:r>
    </w:p>
    <w:p w14:paraId="05A18F4E" w14:textId="77777777" w:rsidR="00600B89" w:rsidRDefault="006B5F12">
      <w:pPr>
        <w:rPr>
          <w:lang w:eastAsia="zh-CN"/>
        </w:rPr>
      </w:pPr>
      <w:r>
        <w:rPr>
          <w:rFonts w:ascii="宋体" w:eastAsia="宋体" w:hAnsi="宋体"/>
          <w:b/>
          <w:sz w:val="24"/>
          <w:lang w:eastAsia="zh-CN"/>
        </w:rPr>
        <w:t>船帆岛（</w:t>
      </w:r>
      <w:r>
        <w:rPr>
          <w:rFonts w:ascii="Times New Roman" w:hAnsi="Times New Roman"/>
          <w:b/>
          <w:sz w:val="24"/>
          <w:lang w:eastAsia="zh-CN"/>
        </w:rPr>
        <w:t>Chuánfān Dǎo</w:t>
      </w:r>
      <w:r>
        <w:rPr>
          <w:rFonts w:ascii="宋体" w:eastAsia="宋体" w:hAnsi="宋体"/>
          <w:b/>
          <w:sz w:val="24"/>
          <w:lang w:eastAsia="zh-CN"/>
        </w:rPr>
        <w:t>）</w:t>
      </w:r>
      <w:r>
        <w:rPr>
          <w:rFonts w:ascii="Times New Roman" w:hAnsi="Times New Roman"/>
          <w:b/>
          <w:sz w:val="24"/>
          <w:lang w:eastAsia="zh-CN"/>
        </w:rPr>
        <w:t xml:space="preserve"> </w:t>
      </w:r>
    </w:p>
    <w:p w14:paraId="22034B0D" w14:textId="77777777" w:rsidR="00600B89" w:rsidRDefault="006B5F12">
      <w:pPr>
        <w:rPr>
          <w:lang w:eastAsia="zh-CN"/>
        </w:rPr>
      </w:pPr>
      <w:r>
        <w:rPr>
          <w:rFonts w:ascii="宋体" w:eastAsia="宋体" w:hAnsi="宋体"/>
          <w:sz w:val="21"/>
          <w:lang w:eastAsia="zh-CN"/>
        </w:rPr>
        <w:lastRenderedPageBreak/>
        <w:t>北纬</w:t>
      </w:r>
      <w:r>
        <w:rPr>
          <w:rFonts w:ascii="Times New Roman" w:hAnsi="Times New Roman"/>
          <w:sz w:val="21"/>
          <w:lang w:eastAsia="zh-CN"/>
        </w:rPr>
        <w:t>38°52.4′</w:t>
      </w:r>
      <w:r>
        <w:rPr>
          <w:rFonts w:ascii="宋体" w:eastAsia="宋体" w:hAnsi="宋体"/>
          <w:sz w:val="21"/>
          <w:lang w:eastAsia="zh-CN"/>
        </w:rPr>
        <w:t>，东经</w:t>
      </w:r>
      <w:r>
        <w:rPr>
          <w:rFonts w:ascii="Times New Roman" w:hAnsi="Times New Roman"/>
          <w:sz w:val="21"/>
          <w:lang w:eastAsia="zh-CN"/>
        </w:rPr>
        <w:t>121°40.3′</w:t>
      </w:r>
      <w:r>
        <w:rPr>
          <w:rFonts w:ascii="宋体" w:eastAsia="宋体" w:hAnsi="宋体"/>
          <w:sz w:val="21"/>
          <w:lang w:eastAsia="zh-CN"/>
        </w:rPr>
        <w:t>。位于黄海北部大连市海域，距中山区最近点</w:t>
      </w:r>
      <w:r>
        <w:rPr>
          <w:rFonts w:ascii="Times New Roman" w:hAnsi="Times New Roman"/>
          <w:sz w:val="21"/>
          <w:lang w:eastAsia="zh-CN"/>
        </w:rPr>
        <w:t>120</w:t>
      </w:r>
      <w:r>
        <w:rPr>
          <w:rFonts w:ascii="宋体" w:eastAsia="宋体" w:hAnsi="宋体"/>
          <w:sz w:val="21"/>
          <w:lang w:eastAsia="zh-CN"/>
        </w:rPr>
        <w:t>米。因岛上建有桅杆，有时升起船帆，故名。岸线长度</w:t>
      </w:r>
      <w:r>
        <w:rPr>
          <w:rFonts w:ascii="Times New Roman" w:hAnsi="Times New Roman"/>
          <w:sz w:val="21"/>
          <w:lang w:eastAsia="zh-CN"/>
        </w:rPr>
        <w:t>24</w:t>
      </w:r>
      <w:r>
        <w:rPr>
          <w:rFonts w:ascii="宋体" w:eastAsia="宋体" w:hAnsi="宋体"/>
          <w:sz w:val="21"/>
          <w:lang w:eastAsia="zh-CN"/>
        </w:rPr>
        <w:t>米，面积</w:t>
      </w:r>
      <w:r>
        <w:rPr>
          <w:rFonts w:ascii="Times New Roman" w:hAnsi="Times New Roman"/>
          <w:sz w:val="21"/>
          <w:lang w:eastAsia="zh-CN"/>
        </w:rPr>
        <w:t>32</w:t>
      </w:r>
      <w:r>
        <w:rPr>
          <w:rFonts w:ascii="宋体" w:eastAsia="宋体" w:hAnsi="宋体"/>
          <w:sz w:val="21"/>
          <w:lang w:eastAsia="zh-CN"/>
        </w:rPr>
        <w:t>平方米，最高点高程</w:t>
      </w:r>
      <w:r>
        <w:rPr>
          <w:rFonts w:ascii="Times New Roman" w:hAnsi="Times New Roman"/>
          <w:sz w:val="21"/>
          <w:lang w:eastAsia="zh-CN"/>
        </w:rPr>
        <w:t>1.5</w:t>
      </w:r>
      <w:r>
        <w:rPr>
          <w:rFonts w:ascii="宋体" w:eastAsia="宋体" w:hAnsi="宋体"/>
          <w:sz w:val="21"/>
          <w:lang w:eastAsia="zh-CN"/>
        </w:rPr>
        <w:t>米。基岩岛，低潮时有裸露的沙砾滩与大陆连接，无土壤和植被。岛上建有人工桅杆，有时升起船帆。</w:t>
      </w:r>
      <w:r>
        <w:rPr>
          <w:rFonts w:ascii="Times New Roman" w:hAnsi="Times New Roman"/>
          <w:sz w:val="21"/>
          <w:lang w:eastAsia="zh-CN"/>
        </w:rPr>
        <w:t xml:space="preserve"> </w:t>
      </w:r>
    </w:p>
    <w:p w14:paraId="7362EF89" w14:textId="77777777" w:rsidR="00600B89" w:rsidRDefault="006B5F12">
      <w:pPr>
        <w:rPr>
          <w:lang w:eastAsia="zh-CN"/>
        </w:rPr>
      </w:pPr>
      <w:r>
        <w:rPr>
          <w:rFonts w:ascii="宋体" w:eastAsia="宋体" w:hAnsi="宋体"/>
          <w:b/>
          <w:sz w:val="24"/>
          <w:lang w:eastAsia="zh-CN"/>
        </w:rPr>
        <w:t>排石岛（</w:t>
      </w:r>
      <w:r>
        <w:rPr>
          <w:rFonts w:ascii="Times New Roman" w:hAnsi="Times New Roman"/>
          <w:b/>
          <w:sz w:val="24"/>
          <w:lang w:eastAsia="zh-CN"/>
        </w:rPr>
        <w:t>Páishí Dǎo</w:t>
      </w:r>
      <w:r>
        <w:rPr>
          <w:rFonts w:ascii="宋体" w:eastAsia="宋体" w:hAnsi="宋体"/>
          <w:b/>
          <w:sz w:val="24"/>
          <w:lang w:eastAsia="zh-CN"/>
        </w:rPr>
        <w:t>）</w:t>
      </w:r>
      <w:r>
        <w:rPr>
          <w:rFonts w:ascii="Times New Roman" w:hAnsi="Times New Roman"/>
          <w:b/>
          <w:sz w:val="24"/>
          <w:lang w:eastAsia="zh-CN"/>
        </w:rPr>
        <w:t xml:space="preserve"> </w:t>
      </w:r>
    </w:p>
    <w:p w14:paraId="358C555A"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38°52.0′</w:t>
      </w:r>
      <w:r>
        <w:rPr>
          <w:rFonts w:ascii="宋体" w:eastAsia="宋体" w:hAnsi="宋体"/>
          <w:sz w:val="21"/>
          <w:lang w:eastAsia="zh-CN"/>
        </w:rPr>
        <w:t>，东经</w:t>
      </w:r>
      <w:r>
        <w:rPr>
          <w:rFonts w:ascii="Times New Roman" w:hAnsi="Times New Roman"/>
          <w:sz w:val="21"/>
          <w:lang w:eastAsia="zh-CN"/>
        </w:rPr>
        <w:t>121°41.3′</w:t>
      </w:r>
      <w:r>
        <w:rPr>
          <w:rFonts w:ascii="宋体" w:eastAsia="宋体" w:hAnsi="宋体"/>
          <w:sz w:val="21"/>
          <w:lang w:eastAsia="zh-CN"/>
        </w:rPr>
        <w:t>。位于黄海北部大连市海域，距中山区最近点</w:t>
      </w:r>
      <w:r>
        <w:rPr>
          <w:rFonts w:ascii="Times New Roman" w:hAnsi="Times New Roman"/>
          <w:sz w:val="21"/>
          <w:lang w:eastAsia="zh-CN"/>
        </w:rPr>
        <w:t>10</w:t>
      </w:r>
      <w:r>
        <w:rPr>
          <w:rFonts w:ascii="宋体" w:eastAsia="宋体" w:hAnsi="宋体"/>
          <w:sz w:val="21"/>
          <w:lang w:eastAsia="zh-CN"/>
        </w:rPr>
        <w:t>米。远观该岛似线状排列，当地俗称排石岛。岛体呈东北—西南走向，岸线长度</w:t>
      </w:r>
      <w:r>
        <w:rPr>
          <w:rFonts w:ascii="Times New Roman" w:hAnsi="Times New Roman"/>
          <w:sz w:val="21"/>
          <w:lang w:eastAsia="zh-CN"/>
        </w:rPr>
        <w:t>286</w:t>
      </w:r>
      <w:r>
        <w:rPr>
          <w:rFonts w:ascii="宋体" w:eastAsia="宋体" w:hAnsi="宋体"/>
          <w:sz w:val="21"/>
          <w:lang w:eastAsia="zh-CN"/>
        </w:rPr>
        <w:t>米，面积</w:t>
      </w:r>
      <w:r>
        <w:rPr>
          <w:rFonts w:ascii="Times New Roman" w:hAnsi="Times New Roman"/>
          <w:sz w:val="21"/>
          <w:lang w:eastAsia="zh-CN"/>
        </w:rPr>
        <w:t>862</w:t>
      </w:r>
      <w:r>
        <w:rPr>
          <w:rFonts w:ascii="宋体" w:eastAsia="宋体" w:hAnsi="宋体"/>
          <w:sz w:val="21"/>
          <w:lang w:eastAsia="zh-CN"/>
        </w:rPr>
        <w:t>平方米，最高点高程</w:t>
      </w:r>
      <w:r>
        <w:rPr>
          <w:rFonts w:ascii="Times New Roman" w:hAnsi="Times New Roman"/>
          <w:sz w:val="21"/>
          <w:lang w:eastAsia="zh-CN"/>
        </w:rPr>
        <w:t>8.6</w:t>
      </w:r>
      <w:r>
        <w:rPr>
          <w:rFonts w:ascii="宋体" w:eastAsia="宋体" w:hAnsi="宋体"/>
          <w:sz w:val="21"/>
          <w:lang w:eastAsia="zh-CN"/>
        </w:rPr>
        <w:t>米。基岩岛，四周岩壁陡峭，低潮时有裸露的海底沙脊与大陆连接。顶部发育薄层土壤，生长灌木及草本植物。</w:t>
      </w:r>
      <w:r>
        <w:rPr>
          <w:rFonts w:ascii="Times New Roman" w:hAnsi="Times New Roman"/>
          <w:sz w:val="21"/>
          <w:lang w:eastAsia="zh-CN"/>
        </w:rPr>
        <w:t xml:space="preserve"> </w:t>
      </w:r>
    </w:p>
    <w:p w14:paraId="63B33DD4" w14:textId="77777777" w:rsidR="00600B89" w:rsidRDefault="006B5F12">
      <w:pPr>
        <w:rPr>
          <w:lang w:eastAsia="zh-CN"/>
        </w:rPr>
      </w:pPr>
      <w:r>
        <w:rPr>
          <w:rFonts w:ascii="宋体" w:eastAsia="宋体" w:hAnsi="宋体"/>
          <w:b/>
          <w:sz w:val="24"/>
          <w:lang w:eastAsia="zh-CN"/>
        </w:rPr>
        <w:t>栖虎岛（</w:t>
      </w:r>
      <w:r>
        <w:rPr>
          <w:rFonts w:ascii="Times New Roman" w:hAnsi="Times New Roman"/>
          <w:b/>
          <w:sz w:val="24"/>
          <w:lang w:eastAsia="zh-CN"/>
        </w:rPr>
        <w:t>Qīhǔ Dǎo</w:t>
      </w:r>
      <w:r>
        <w:rPr>
          <w:rFonts w:ascii="宋体" w:eastAsia="宋体" w:hAnsi="宋体"/>
          <w:b/>
          <w:sz w:val="24"/>
          <w:lang w:eastAsia="zh-CN"/>
        </w:rPr>
        <w:t>）</w:t>
      </w:r>
      <w:r>
        <w:rPr>
          <w:rFonts w:ascii="Times New Roman" w:hAnsi="Times New Roman"/>
          <w:b/>
          <w:sz w:val="24"/>
          <w:lang w:eastAsia="zh-CN"/>
        </w:rPr>
        <w:t xml:space="preserve"> </w:t>
      </w:r>
    </w:p>
    <w:p w14:paraId="6E57C993"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38°51.8′</w:t>
      </w:r>
      <w:r>
        <w:rPr>
          <w:rFonts w:ascii="宋体" w:eastAsia="宋体" w:hAnsi="宋体"/>
          <w:sz w:val="21"/>
          <w:lang w:eastAsia="zh-CN"/>
        </w:rPr>
        <w:t>，东经</w:t>
      </w:r>
      <w:r>
        <w:rPr>
          <w:rFonts w:ascii="Times New Roman" w:hAnsi="Times New Roman"/>
          <w:sz w:val="21"/>
          <w:lang w:eastAsia="zh-CN"/>
        </w:rPr>
        <w:t>121°41.4′</w:t>
      </w:r>
      <w:r>
        <w:rPr>
          <w:rFonts w:ascii="宋体" w:eastAsia="宋体" w:hAnsi="宋体"/>
          <w:sz w:val="21"/>
          <w:lang w:eastAsia="zh-CN"/>
        </w:rPr>
        <w:t>。位于黄海北部大连市海域，距中山区最近点</w:t>
      </w:r>
      <w:r>
        <w:rPr>
          <w:rFonts w:ascii="Times New Roman" w:hAnsi="Times New Roman"/>
          <w:sz w:val="21"/>
          <w:lang w:eastAsia="zh-CN"/>
        </w:rPr>
        <w:t>10</w:t>
      </w:r>
      <w:r>
        <w:rPr>
          <w:rFonts w:ascii="宋体" w:eastAsia="宋体" w:hAnsi="宋体"/>
          <w:sz w:val="21"/>
          <w:lang w:eastAsia="zh-CN"/>
        </w:rPr>
        <w:t>米。传说以前老虎常栖息此处，故名。岛体呈东北—西南走向，岸线长度</w:t>
      </w:r>
      <w:r>
        <w:rPr>
          <w:rFonts w:ascii="Times New Roman" w:hAnsi="Times New Roman"/>
          <w:sz w:val="21"/>
          <w:lang w:eastAsia="zh-CN"/>
        </w:rPr>
        <w:t>249</w:t>
      </w:r>
      <w:r>
        <w:rPr>
          <w:rFonts w:ascii="宋体" w:eastAsia="宋体" w:hAnsi="宋体"/>
          <w:sz w:val="21"/>
          <w:lang w:eastAsia="zh-CN"/>
        </w:rPr>
        <w:t>米，面积</w:t>
      </w:r>
      <w:r>
        <w:rPr>
          <w:rFonts w:ascii="Times New Roman" w:hAnsi="Times New Roman"/>
          <w:sz w:val="21"/>
          <w:lang w:eastAsia="zh-CN"/>
        </w:rPr>
        <w:t>1279</w:t>
      </w:r>
      <w:r>
        <w:rPr>
          <w:rFonts w:ascii="宋体" w:eastAsia="宋体" w:hAnsi="宋体"/>
          <w:sz w:val="21"/>
          <w:lang w:eastAsia="zh-CN"/>
        </w:rPr>
        <w:t>平方米，最高点高程</w:t>
      </w:r>
      <w:r>
        <w:rPr>
          <w:rFonts w:ascii="Times New Roman" w:hAnsi="Times New Roman"/>
          <w:sz w:val="21"/>
          <w:lang w:eastAsia="zh-CN"/>
        </w:rPr>
        <w:t>9</w:t>
      </w:r>
      <w:r>
        <w:rPr>
          <w:rFonts w:ascii="宋体" w:eastAsia="宋体" w:hAnsi="宋体"/>
          <w:sz w:val="21"/>
          <w:lang w:eastAsia="zh-CN"/>
        </w:rPr>
        <w:t>米。基岩岛，低潮时有裸露的沙砾滩与大陆连接。地表土壤层较薄，长有草本植物。</w:t>
      </w:r>
      <w:r>
        <w:rPr>
          <w:rFonts w:ascii="Times New Roman" w:hAnsi="Times New Roman"/>
          <w:sz w:val="21"/>
          <w:lang w:eastAsia="zh-CN"/>
        </w:rPr>
        <w:t xml:space="preserve"> </w:t>
      </w:r>
    </w:p>
    <w:p w14:paraId="38DD0B42" w14:textId="77777777" w:rsidR="00600B89" w:rsidRDefault="006B5F12">
      <w:r>
        <w:rPr>
          <w:rFonts w:ascii="宋体" w:eastAsia="宋体" w:hAnsi="宋体"/>
          <w:b/>
          <w:sz w:val="24"/>
        </w:rPr>
        <w:t>老虎牙子（</w:t>
      </w:r>
      <w:r>
        <w:rPr>
          <w:rFonts w:ascii="Times New Roman" w:hAnsi="Times New Roman"/>
          <w:b/>
          <w:sz w:val="24"/>
        </w:rPr>
        <w:t>Lǎohǔ Yázi</w:t>
      </w:r>
      <w:r>
        <w:rPr>
          <w:rFonts w:ascii="宋体" w:eastAsia="宋体" w:hAnsi="宋体"/>
          <w:b/>
          <w:sz w:val="24"/>
        </w:rPr>
        <w:t>）</w:t>
      </w:r>
      <w:r>
        <w:rPr>
          <w:rFonts w:ascii="Times New Roman" w:hAnsi="Times New Roman"/>
          <w:b/>
          <w:sz w:val="24"/>
        </w:rPr>
        <w:t xml:space="preserve"> </w:t>
      </w:r>
    </w:p>
    <w:p w14:paraId="1305AA63"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38°51.8′</w:t>
      </w:r>
      <w:r>
        <w:rPr>
          <w:rFonts w:ascii="宋体" w:eastAsia="宋体" w:hAnsi="宋体"/>
          <w:sz w:val="21"/>
          <w:lang w:eastAsia="zh-CN"/>
        </w:rPr>
        <w:t>，东经</w:t>
      </w:r>
      <w:r>
        <w:rPr>
          <w:rFonts w:ascii="Times New Roman" w:hAnsi="Times New Roman"/>
          <w:sz w:val="21"/>
          <w:lang w:eastAsia="zh-CN"/>
        </w:rPr>
        <w:t>121°41.4′</w:t>
      </w:r>
      <w:r>
        <w:rPr>
          <w:rFonts w:ascii="宋体" w:eastAsia="宋体" w:hAnsi="宋体"/>
          <w:sz w:val="21"/>
          <w:lang w:eastAsia="zh-CN"/>
        </w:rPr>
        <w:t>。位于黄海北部大连市海域，距中山区最近点</w:t>
      </w:r>
      <w:r>
        <w:rPr>
          <w:rFonts w:ascii="Times New Roman" w:hAnsi="Times New Roman"/>
          <w:sz w:val="21"/>
          <w:lang w:eastAsia="zh-CN"/>
        </w:rPr>
        <w:t>90</w:t>
      </w:r>
      <w:r>
        <w:rPr>
          <w:rFonts w:ascii="宋体" w:eastAsia="宋体" w:hAnsi="宋体"/>
          <w:sz w:val="21"/>
          <w:lang w:eastAsia="zh-CN"/>
        </w:rPr>
        <w:t>米。因岛体形似老虎的牙齿，故名。基岩岛。岸线长度</w:t>
      </w:r>
      <w:r>
        <w:rPr>
          <w:rFonts w:ascii="Times New Roman" w:hAnsi="Times New Roman"/>
          <w:sz w:val="21"/>
          <w:lang w:eastAsia="zh-CN"/>
        </w:rPr>
        <w:t>185</w:t>
      </w:r>
      <w:r>
        <w:rPr>
          <w:rFonts w:ascii="宋体" w:eastAsia="宋体" w:hAnsi="宋体"/>
          <w:sz w:val="21"/>
          <w:lang w:eastAsia="zh-CN"/>
        </w:rPr>
        <w:t>米，面积</w:t>
      </w:r>
      <w:r>
        <w:rPr>
          <w:rFonts w:ascii="Times New Roman" w:hAnsi="Times New Roman"/>
          <w:sz w:val="21"/>
          <w:lang w:eastAsia="zh-CN"/>
        </w:rPr>
        <w:t>669</w:t>
      </w:r>
      <w:r>
        <w:rPr>
          <w:rFonts w:ascii="宋体" w:eastAsia="宋体" w:hAnsi="宋体"/>
          <w:sz w:val="21"/>
          <w:lang w:eastAsia="zh-CN"/>
        </w:rPr>
        <w:t>平方米，最高点高程</w:t>
      </w:r>
      <w:r>
        <w:rPr>
          <w:rFonts w:ascii="Times New Roman" w:hAnsi="Times New Roman"/>
          <w:sz w:val="21"/>
          <w:lang w:eastAsia="zh-CN"/>
        </w:rPr>
        <w:t>5.2</w:t>
      </w:r>
      <w:r>
        <w:rPr>
          <w:rFonts w:ascii="宋体" w:eastAsia="宋体" w:hAnsi="宋体"/>
          <w:sz w:val="21"/>
          <w:lang w:eastAsia="zh-CN"/>
        </w:rPr>
        <w:t>米。岛体呈东北—西南走向。无土壤和植被。</w:t>
      </w:r>
      <w:r>
        <w:rPr>
          <w:rFonts w:ascii="Times New Roman" w:hAnsi="Times New Roman"/>
          <w:sz w:val="21"/>
          <w:lang w:eastAsia="zh-CN"/>
        </w:rPr>
        <w:t xml:space="preserve"> </w:t>
      </w:r>
    </w:p>
    <w:p w14:paraId="5B664F69" w14:textId="77777777" w:rsidR="00600B89" w:rsidRDefault="006B5F12">
      <w:pPr>
        <w:rPr>
          <w:lang w:eastAsia="zh-CN"/>
        </w:rPr>
      </w:pPr>
      <w:r>
        <w:rPr>
          <w:rFonts w:ascii="宋体" w:eastAsia="宋体" w:hAnsi="宋体"/>
          <w:b/>
          <w:sz w:val="24"/>
          <w:lang w:eastAsia="zh-CN"/>
        </w:rPr>
        <w:t>老虎牙子南岛（</w:t>
      </w:r>
      <w:r>
        <w:rPr>
          <w:rFonts w:ascii="Times New Roman" w:hAnsi="Times New Roman"/>
          <w:b/>
          <w:sz w:val="24"/>
          <w:lang w:eastAsia="zh-CN"/>
        </w:rPr>
        <w:t>Lǎohǔyázi Nándǎo</w:t>
      </w:r>
      <w:r>
        <w:rPr>
          <w:rFonts w:ascii="宋体" w:eastAsia="宋体" w:hAnsi="宋体"/>
          <w:b/>
          <w:sz w:val="24"/>
          <w:lang w:eastAsia="zh-CN"/>
        </w:rPr>
        <w:t>）</w:t>
      </w:r>
      <w:r>
        <w:rPr>
          <w:rFonts w:ascii="Times New Roman" w:hAnsi="Times New Roman"/>
          <w:b/>
          <w:sz w:val="24"/>
          <w:lang w:eastAsia="zh-CN"/>
        </w:rPr>
        <w:t xml:space="preserve"> </w:t>
      </w:r>
    </w:p>
    <w:p w14:paraId="7F0158DD"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38°51.8′</w:t>
      </w:r>
      <w:r>
        <w:rPr>
          <w:rFonts w:ascii="宋体" w:eastAsia="宋体" w:hAnsi="宋体"/>
          <w:sz w:val="21"/>
          <w:lang w:eastAsia="zh-CN"/>
        </w:rPr>
        <w:t>，东经</w:t>
      </w:r>
      <w:r>
        <w:rPr>
          <w:rFonts w:ascii="Times New Roman" w:hAnsi="Times New Roman"/>
          <w:sz w:val="21"/>
          <w:lang w:eastAsia="zh-CN"/>
        </w:rPr>
        <w:t>121°41.3′</w:t>
      </w:r>
      <w:r>
        <w:rPr>
          <w:rFonts w:ascii="宋体" w:eastAsia="宋体" w:hAnsi="宋体"/>
          <w:sz w:val="21"/>
          <w:lang w:eastAsia="zh-CN"/>
        </w:rPr>
        <w:t>。位于黄海北部大连市海域，距中山区最近点</w:t>
      </w:r>
      <w:r>
        <w:rPr>
          <w:rFonts w:ascii="Times New Roman" w:hAnsi="Times New Roman"/>
          <w:sz w:val="21"/>
          <w:lang w:eastAsia="zh-CN"/>
        </w:rPr>
        <w:t>200</w:t>
      </w:r>
      <w:r>
        <w:rPr>
          <w:rFonts w:ascii="宋体" w:eastAsia="宋体" w:hAnsi="宋体"/>
          <w:sz w:val="21"/>
          <w:lang w:eastAsia="zh-CN"/>
        </w:rPr>
        <w:t>米。因位于老虎牙子南侧，故名。基岩岛。岸线长度</w:t>
      </w:r>
      <w:r>
        <w:rPr>
          <w:rFonts w:ascii="Times New Roman" w:hAnsi="Times New Roman"/>
          <w:sz w:val="21"/>
          <w:lang w:eastAsia="zh-CN"/>
        </w:rPr>
        <w:t>354</w:t>
      </w:r>
      <w:r>
        <w:rPr>
          <w:rFonts w:ascii="宋体" w:eastAsia="宋体" w:hAnsi="宋体"/>
          <w:sz w:val="21"/>
          <w:lang w:eastAsia="zh-CN"/>
        </w:rPr>
        <w:t>米，面积</w:t>
      </w:r>
      <w:r>
        <w:rPr>
          <w:rFonts w:ascii="Times New Roman" w:hAnsi="Times New Roman"/>
          <w:sz w:val="21"/>
          <w:lang w:eastAsia="zh-CN"/>
        </w:rPr>
        <w:t>1156</w:t>
      </w:r>
      <w:r>
        <w:rPr>
          <w:rFonts w:ascii="宋体" w:eastAsia="宋体" w:hAnsi="宋体"/>
          <w:sz w:val="21"/>
          <w:lang w:eastAsia="zh-CN"/>
        </w:rPr>
        <w:t>平方米，最高点高程</w:t>
      </w:r>
      <w:r>
        <w:rPr>
          <w:rFonts w:ascii="Times New Roman" w:hAnsi="Times New Roman"/>
          <w:sz w:val="21"/>
          <w:lang w:eastAsia="zh-CN"/>
        </w:rPr>
        <w:t>3.2</w:t>
      </w:r>
      <w:r>
        <w:rPr>
          <w:rFonts w:ascii="宋体" w:eastAsia="宋体" w:hAnsi="宋体"/>
          <w:sz w:val="21"/>
          <w:lang w:eastAsia="zh-CN"/>
        </w:rPr>
        <w:t>米。岩缝中有少量土壤，长有草本植物。</w:t>
      </w:r>
      <w:r>
        <w:rPr>
          <w:rFonts w:ascii="Times New Roman" w:hAnsi="Times New Roman"/>
          <w:sz w:val="21"/>
          <w:lang w:eastAsia="zh-CN"/>
        </w:rPr>
        <w:t xml:space="preserve"> </w:t>
      </w:r>
    </w:p>
    <w:p w14:paraId="71BB21CD" w14:textId="77777777" w:rsidR="00600B89" w:rsidRDefault="006B5F12">
      <w:pPr>
        <w:rPr>
          <w:lang w:eastAsia="zh-CN"/>
        </w:rPr>
      </w:pPr>
      <w:r>
        <w:rPr>
          <w:rFonts w:ascii="宋体" w:eastAsia="宋体" w:hAnsi="宋体"/>
          <w:b/>
          <w:sz w:val="24"/>
          <w:lang w:eastAsia="zh-CN"/>
        </w:rPr>
        <w:t>海骆驼岛（</w:t>
      </w:r>
      <w:r>
        <w:rPr>
          <w:rFonts w:ascii="Times New Roman" w:hAnsi="Times New Roman"/>
          <w:b/>
          <w:sz w:val="24"/>
          <w:lang w:eastAsia="zh-CN"/>
        </w:rPr>
        <w:t>Hǎiluòtuó Dǎo</w:t>
      </w:r>
      <w:r>
        <w:rPr>
          <w:rFonts w:ascii="宋体" w:eastAsia="宋体" w:hAnsi="宋体"/>
          <w:b/>
          <w:sz w:val="24"/>
          <w:lang w:eastAsia="zh-CN"/>
        </w:rPr>
        <w:t>）</w:t>
      </w:r>
      <w:r>
        <w:rPr>
          <w:rFonts w:ascii="Times New Roman" w:hAnsi="Times New Roman"/>
          <w:b/>
          <w:sz w:val="24"/>
          <w:lang w:eastAsia="zh-CN"/>
        </w:rPr>
        <w:t xml:space="preserve"> </w:t>
      </w:r>
    </w:p>
    <w:p w14:paraId="330C97B4"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38°51.8′</w:t>
      </w:r>
      <w:r>
        <w:rPr>
          <w:rFonts w:ascii="宋体" w:eastAsia="宋体" w:hAnsi="宋体"/>
          <w:sz w:val="21"/>
          <w:lang w:eastAsia="zh-CN"/>
        </w:rPr>
        <w:t>，东经</w:t>
      </w:r>
      <w:r>
        <w:rPr>
          <w:rFonts w:ascii="Times New Roman" w:hAnsi="Times New Roman"/>
          <w:sz w:val="21"/>
          <w:lang w:eastAsia="zh-CN"/>
        </w:rPr>
        <w:t>121°37.5′</w:t>
      </w:r>
      <w:r>
        <w:rPr>
          <w:rFonts w:ascii="宋体" w:eastAsia="宋体" w:hAnsi="宋体"/>
          <w:sz w:val="21"/>
          <w:lang w:eastAsia="zh-CN"/>
        </w:rPr>
        <w:t>。位于黄海北部大连市海域，距中山区最近点</w:t>
      </w:r>
      <w:r>
        <w:rPr>
          <w:rFonts w:ascii="Times New Roman" w:hAnsi="Times New Roman"/>
          <w:sz w:val="21"/>
          <w:lang w:eastAsia="zh-CN"/>
        </w:rPr>
        <w:t>30</w:t>
      </w:r>
      <w:r>
        <w:rPr>
          <w:rFonts w:ascii="宋体" w:eastAsia="宋体" w:hAnsi="宋体"/>
          <w:sz w:val="21"/>
          <w:lang w:eastAsia="zh-CN"/>
        </w:rPr>
        <w:t>米。因岛体形似卧在海中的骆驼，故名。岛体近南北走向，岸线长度</w:t>
      </w:r>
      <w:r>
        <w:rPr>
          <w:rFonts w:ascii="Times New Roman" w:hAnsi="Times New Roman"/>
          <w:sz w:val="21"/>
          <w:lang w:eastAsia="zh-CN"/>
        </w:rPr>
        <w:t>55</w:t>
      </w:r>
      <w:r>
        <w:rPr>
          <w:rFonts w:ascii="宋体" w:eastAsia="宋体" w:hAnsi="宋体"/>
          <w:sz w:val="21"/>
          <w:lang w:eastAsia="zh-CN"/>
        </w:rPr>
        <w:t>米，面积</w:t>
      </w:r>
      <w:r>
        <w:rPr>
          <w:rFonts w:ascii="Times New Roman" w:hAnsi="Times New Roman"/>
          <w:sz w:val="21"/>
          <w:lang w:eastAsia="zh-CN"/>
        </w:rPr>
        <w:t>157</w:t>
      </w:r>
      <w:r>
        <w:rPr>
          <w:rFonts w:ascii="宋体" w:eastAsia="宋体" w:hAnsi="宋体"/>
          <w:sz w:val="21"/>
          <w:lang w:eastAsia="zh-CN"/>
        </w:rPr>
        <w:t>平方米，最高点高程</w:t>
      </w:r>
      <w:r>
        <w:rPr>
          <w:rFonts w:ascii="Times New Roman" w:hAnsi="Times New Roman"/>
          <w:sz w:val="21"/>
          <w:lang w:eastAsia="zh-CN"/>
        </w:rPr>
        <w:t>14.3</w:t>
      </w:r>
      <w:r>
        <w:rPr>
          <w:rFonts w:ascii="宋体" w:eastAsia="宋体" w:hAnsi="宋体"/>
          <w:sz w:val="21"/>
          <w:lang w:eastAsia="zh-CN"/>
        </w:rPr>
        <w:t>米。基岩岛。四周岩壁陡峭，低潮时有裸露的沙砾滩与大陆连接。海岛岩缝中有少量土壤，长有草本植物。</w:t>
      </w:r>
      <w:r>
        <w:rPr>
          <w:rFonts w:ascii="Times New Roman" w:hAnsi="Times New Roman"/>
          <w:sz w:val="21"/>
          <w:lang w:eastAsia="zh-CN"/>
        </w:rPr>
        <w:t xml:space="preserve"> </w:t>
      </w:r>
    </w:p>
    <w:p w14:paraId="0524B354" w14:textId="77777777" w:rsidR="00600B89" w:rsidRDefault="006B5F12">
      <w:pPr>
        <w:rPr>
          <w:lang w:eastAsia="zh-CN"/>
        </w:rPr>
      </w:pPr>
      <w:r>
        <w:rPr>
          <w:rFonts w:ascii="宋体" w:eastAsia="宋体" w:hAnsi="宋体"/>
          <w:b/>
          <w:sz w:val="24"/>
          <w:lang w:eastAsia="zh-CN"/>
        </w:rPr>
        <w:t>菱角岛（</w:t>
      </w:r>
      <w:r>
        <w:rPr>
          <w:rFonts w:ascii="Times New Roman" w:hAnsi="Times New Roman"/>
          <w:b/>
          <w:sz w:val="24"/>
          <w:lang w:eastAsia="zh-CN"/>
        </w:rPr>
        <w:t>Língjiǎo Dǎo</w:t>
      </w:r>
      <w:r>
        <w:rPr>
          <w:rFonts w:ascii="宋体" w:eastAsia="宋体" w:hAnsi="宋体"/>
          <w:b/>
          <w:sz w:val="24"/>
          <w:lang w:eastAsia="zh-CN"/>
        </w:rPr>
        <w:t>）</w:t>
      </w:r>
      <w:r>
        <w:rPr>
          <w:rFonts w:ascii="Times New Roman" w:hAnsi="Times New Roman"/>
          <w:b/>
          <w:sz w:val="24"/>
          <w:lang w:eastAsia="zh-CN"/>
        </w:rPr>
        <w:t xml:space="preserve"> </w:t>
      </w:r>
    </w:p>
    <w:p w14:paraId="6C00564F"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38°51.8′</w:t>
      </w:r>
      <w:r>
        <w:rPr>
          <w:rFonts w:ascii="宋体" w:eastAsia="宋体" w:hAnsi="宋体"/>
          <w:sz w:val="21"/>
          <w:lang w:eastAsia="zh-CN"/>
        </w:rPr>
        <w:t>，东经</w:t>
      </w:r>
      <w:r>
        <w:rPr>
          <w:rFonts w:ascii="Times New Roman" w:hAnsi="Times New Roman"/>
          <w:sz w:val="21"/>
          <w:lang w:eastAsia="zh-CN"/>
        </w:rPr>
        <w:t>121°40.4′</w:t>
      </w:r>
      <w:r>
        <w:rPr>
          <w:rFonts w:ascii="宋体" w:eastAsia="宋体" w:hAnsi="宋体"/>
          <w:sz w:val="21"/>
          <w:lang w:eastAsia="zh-CN"/>
        </w:rPr>
        <w:t>。位于黄海北部大连市海域，距中山区最近点</w:t>
      </w:r>
      <w:r>
        <w:rPr>
          <w:rFonts w:ascii="Times New Roman" w:hAnsi="Times New Roman"/>
          <w:sz w:val="21"/>
          <w:lang w:eastAsia="zh-CN"/>
        </w:rPr>
        <w:t>20</w:t>
      </w:r>
      <w:r>
        <w:rPr>
          <w:rFonts w:ascii="宋体" w:eastAsia="宋体" w:hAnsi="宋体"/>
          <w:sz w:val="21"/>
          <w:lang w:eastAsia="zh-CN"/>
        </w:rPr>
        <w:t>米。因位于菱角湾，故名。岛体呈东北—西南走向，岸线长度</w:t>
      </w:r>
      <w:r>
        <w:rPr>
          <w:rFonts w:ascii="Times New Roman" w:hAnsi="Times New Roman"/>
          <w:sz w:val="21"/>
          <w:lang w:eastAsia="zh-CN"/>
        </w:rPr>
        <w:t>32</w:t>
      </w:r>
      <w:r>
        <w:rPr>
          <w:rFonts w:ascii="宋体" w:eastAsia="宋体" w:hAnsi="宋体"/>
          <w:sz w:val="21"/>
          <w:lang w:eastAsia="zh-CN"/>
        </w:rPr>
        <w:t>米，面积</w:t>
      </w:r>
      <w:r>
        <w:rPr>
          <w:rFonts w:ascii="Times New Roman" w:hAnsi="Times New Roman"/>
          <w:sz w:val="21"/>
          <w:lang w:eastAsia="zh-CN"/>
        </w:rPr>
        <w:t>69</w:t>
      </w:r>
      <w:r>
        <w:rPr>
          <w:rFonts w:ascii="宋体" w:eastAsia="宋体" w:hAnsi="宋体"/>
          <w:sz w:val="21"/>
          <w:lang w:eastAsia="zh-CN"/>
        </w:rPr>
        <w:t>平方米，最高点高程</w:t>
      </w:r>
      <w:r>
        <w:rPr>
          <w:rFonts w:ascii="Times New Roman" w:hAnsi="Times New Roman"/>
          <w:sz w:val="21"/>
          <w:lang w:eastAsia="zh-CN"/>
        </w:rPr>
        <w:t>2.1</w:t>
      </w:r>
      <w:r>
        <w:rPr>
          <w:rFonts w:ascii="宋体" w:eastAsia="宋体" w:hAnsi="宋体"/>
          <w:sz w:val="21"/>
          <w:lang w:eastAsia="zh-CN"/>
        </w:rPr>
        <w:t>米。基岩岛，四周岩壁陡峭。岩缝中有少量土壤，长有草本植物。</w:t>
      </w:r>
      <w:r>
        <w:rPr>
          <w:rFonts w:ascii="Times New Roman" w:hAnsi="Times New Roman"/>
          <w:sz w:val="21"/>
          <w:lang w:eastAsia="zh-CN"/>
        </w:rPr>
        <w:t xml:space="preserve"> </w:t>
      </w:r>
    </w:p>
    <w:p w14:paraId="63FC08C3" w14:textId="77777777" w:rsidR="00600B89" w:rsidRDefault="006B5F12">
      <w:pPr>
        <w:rPr>
          <w:lang w:eastAsia="zh-CN"/>
        </w:rPr>
      </w:pPr>
      <w:r>
        <w:rPr>
          <w:rFonts w:ascii="宋体" w:eastAsia="宋体" w:hAnsi="宋体"/>
          <w:b/>
          <w:sz w:val="24"/>
          <w:lang w:eastAsia="zh-CN"/>
        </w:rPr>
        <w:t>长燕窝岛（</w:t>
      </w:r>
      <w:r>
        <w:rPr>
          <w:rFonts w:ascii="Times New Roman" w:hAnsi="Times New Roman"/>
          <w:b/>
          <w:sz w:val="24"/>
          <w:lang w:eastAsia="zh-CN"/>
        </w:rPr>
        <w:t>Chángyànwō Dǎo</w:t>
      </w:r>
      <w:r>
        <w:rPr>
          <w:rFonts w:ascii="宋体" w:eastAsia="宋体" w:hAnsi="宋体"/>
          <w:b/>
          <w:sz w:val="24"/>
          <w:lang w:eastAsia="zh-CN"/>
        </w:rPr>
        <w:t>）</w:t>
      </w:r>
      <w:r>
        <w:rPr>
          <w:rFonts w:ascii="Times New Roman" w:hAnsi="Times New Roman"/>
          <w:b/>
          <w:sz w:val="24"/>
          <w:lang w:eastAsia="zh-CN"/>
        </w:rPr>
        <w:t xml:space="preserve"> </w:t>
      </w:r>
    </w:p>
    <w:p w14:paraId="56E9089D" w14:textId="77777777" w:rsidR="00600B89" w:rsidRDefault="006B5F12">
      <w:pPr>
        <w:rPr>
          <w:lang w:eastAsia="zh-CN"/>
        </w:rPr>
      </w:pPr>
      <w:r>
        <w:rPr>
          <w:rFonts w:ascii="宋体" w:eastAsia="宋体" w:hAnsi="宋体"/>
          <w:sz w:val="21"/>
          <w:lang w:eastAsia="zh-CN"/>
        </w:rPr>
        <w:lastRenderedPageBreak/>
        <w:t>北纬</w:t>
      </w:r>
      <w:r>
        <w:rPr>
          <w:rFonts w:ascii="Times New Roman" w:hAnsi="Times New Roman"/>
          <w:sz w:val="21"/>
          <w:lang w:eastAsia="zh-CN"/>
        </w:rPr>
        <w:t>38°51.6′</w:t>
      </w:r>
      <w:r>
        <w:rPr>
          <w:rFonts w:ascii="宋体" w:eastAsia="宋体" w:hAnsi="宋体"/>
          <w:sz w:val="21"/>
          <w:lang w:eastAsia="zh-CN"/>
        </w:rPr>
        <w:t>，东经</w:t>
      </w:r>
      <w:r>
        <w:rPr>
          <w:rFonts w:ascii="Times New Roman" w:hAnsi="Times New Roman"/>
          <w:sz w:val="21"/>
          <w:lang w:eastAsia="zh-CN"/>
        </w:rPr>
        <w:t>121°39.4′</w:t>
      </w:r>
      <w:r>
        <w:rPr>
          <w:rFonts w:ascii="宋体" w:eastAsia="宋体" w:hAnsi="宋体"/>
          <w:sz w:val="21"/>
          <w:lang w:eastAsia="zh-CN"/>
        </w:rPr>
        <w:t>。位于黄海北部大连市海域，距中山区最近点</w:t>
      </w:r>
      <w:r>
        <w:rPr>
          <w:rFonts w:ascii="Times New Roman" w:hAnsi="Times New Roman"/>
          <w:sz w:val="21"/>
          <w:lang w:eastAsia="zh-CN"/>
        </w:rPr>
        <w:t>50</w:t>
      </w:r>
      <w:r>
        <w:rPr>
          <w:rFonts w:ascii="宋体" w:eastAsia="宋体" w:hAnsi="宋体"/>
          <w:sz w:val="21"/>
          <w:lang w:eastAsia="zh-CN"/>
        </w:rPr>
        <w:t>米。因位于燕窝岭风景区内，且岛体狭长，故名。岛体近东西走向，岸线长度</w:t>
      </w:r>
      <w:r>
        <w:rPr>
          <w:rFonts w:ascii="Times New Roman" w:hAnsi="Times New Roman"/>
          <w:sz w:val="21"/>
          <w:lang w:eastAsia="zh-CN"/>
        </w:rPr>
        <w:t>245</w:t>
      </w:r>
      <w:r>
        <w:rPr>
          <w:rFonts w:ascii="宋体" w:eastAsia="宋体" w:hAnsi="宋体"/>
          <w:sz w:val="21"/>
          <w:lang w:eastAsia="zh-CN"/>
        </w:rPr>
        <w:t>米，面积</w:t>
      </w:r>
      <w:r>
        <w:rPr>
          <w:rFonts w:ascii="Times New Roman" w:hAnsi="Times New Roman"/>
          <w:sz w:val="21"/>
          <w:lang w:eastAsia="zh-CN"/>
        </w:rPr>
        <w:t>1556</w:t>
      </w:r>
      <w:r>
        <w:rPr>
          <w:rFonts w:ascii="宋体" w:eastAsia="宋体" w:hAnsi="宋体"/>
          <w:sz w:val="21"/>
          <w:lang w:eastAsia="zh-CN"/>
        </w:rPr>
        <w:t>平方米，最高点高程</w:t>
      </w:r>
      <w:r>
        <w:rPr>
          <w:rFonts w:ascii="Times New Roman" w:hAnsi="Times New Roman"/>
          <w:sz w:val="21"/>
          <w:lang w:eastAsia="zh-CN"/>
        </w:rPr>
        <w:t>8.2</w:t>
      </w:r>
      <w:r>
        <w:rPr>
          <w:rFonts w:ascii="宋体" w:eastAsia="宋体" w:hAnsi="宋体"/>
          <w:sz w:val="21"/>
          <w:lang w:eastAsia="zh-CN"/>
        </w:rPr>
        <w:t>米。基岩岛，四周岩壁陡峭，低潮时有裸露的岩礁和砂砾滩与大陆连接。无土壤和植被。</w:t>
      </w:r>
      <w:r>
        <w:rPr>
          <w:rFonts w:ascii="Times New Roman" w:hAnsi="Times New Roman"/>
          <w:sz w:val="21"/>
          <w:lang w:eastAsia="zh-CN"/>
        </w:rPr>
        <w:t xml:space="preserve"> </w:t>
      </w:r>
    </w:p>
    <w:p w14:paraId="44FC5ED4" w14:textId="77777777" w:rsidR="00600B89" w:rsidRDefault="006B5F12">
      <w:pPr>
        <w:rPr>
          <w:lang w:eastAsia="zh-CN"/>
        </w:rPr>
      </w:pPr>
      <w:r>
        <w:rPr>
          <w:rFonts w:ascii="宋体" w:eastAsia="宋体" w:hAnsi="宋体"/>
          <w:b/>
          <w:sz w:val="24"/>
          <w:lang w:eastAsia="zh-CN"/>
        </w:rPr>
        <w:t>小燕窝岛（</w:t>
      </w:r>
      <w:r>
        <w:rPr>
          <w:rFonts w:ascii="Times New Roman" w:hAnsi="Times New Roman"/>
          <w:b/>
          <w:sz w:val="24"/>
          <w:lang w:eastAsia="zh-CN"/>
        </w:rPr>
        <w:t>Xiǎoyànwō Dǎo</w:t>
      </w:r>
      <w:r>
        <w:rPr>
          <w:rFonts w:ascii="宋体" w:eastAsia="宋体" w:hAnsi="宋体"/>
          <w:b/>
          <w:sz w:val="24"/>
          <w:lang w:eastAsia="zh-CN"/>
        </w:rPr>
        <w:t>）</w:t>
      </w:r>
      <w:r>
        <w:rPr>
          <w:rFonts w:ascii="Times New Roman" w:hAnsi="Times New Roman"/>
          <w:b/>
          <w:sz w:val="24"/>
          <w:lang w:eastAsia="zh-CN"/>
        </w:rPr>
        <w:t xml:space="preserve"> </w:t>
      </w:r>
    </w:p>
    <w:p w14:paraId="20CEC528"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38°51.6′</w:t>
      </w:r>
      <w:r>
        <w:rPr>
          <w:rFonts w:ascii="宋体" w:eastAsia="宋体" w:hAnsi="宋体"/>
          <w:sz w:val="21"/>
          <w:lang w:eastAsia="zh-CN"/>
        </w:rPr>
        <w:t>，东经</w:t>
      </w:r>
      <w:r>
        <w:rPr>
          <w:rFonts w:ascii="Times New Roman" w:hAnsi="Times New Roman"/>
          <w:sz w:val="21"/>
          <w:lang w:eastAsia="zh-CN"/>
        </w:rPr>
        <w:t>121°39.4′</w:t>
      </w:r>
      <w:r>
        <w:rPr>
          <w:rFonts w:ascii="宋体" w:eastAsia="宋体" w:hAnsi="宋体"/>
          <w:sz w:val="21"/>
          <w:lang w:eastAsia="zh-CN"/>
        </w:rPr>
        <w:t>。位于黄海北部大连市海域，距中山区最近点</w:t>
      </w:r>
      <w:r>
        <w:rPr>
          <w:rFonts w:ascii="Times New Roman" w:hAnsi="Times New Roman"/>
          <w:sz w:val="21"/>
          <w:lang w:eastAsia="zh-CN"/>
        </w:rPr>
        <w:t>140</w:t>
      </w:r>
      <w:r>
        <w:rPr>
          <w:rFonts w:ascii="宋体" w:eastAsia="宋体" w:hAnsi="宋体"/>
          <w:sz w:val="21"/>
          <w:lang w:eastAsia="zh-CN"/>
        </w:rPr>
        <w:t>米。因位于燕窝岭风景区内，且岛体面积较小，故名。岸线长度</w:t>
      </w:r>
      <w:r>
        <w:rPr>
          <w:rFonts w:ascii="Times New Roman" w:hAnsi="Times New Roman"/>
          <w:sz w:val="21"/>
          <w:lang w:eastAsia="zh-CN"/>
        </w:rPr>
        <w:t>33</w:t>
      </w:r>
      <w:r>
        <w:rPr>
          <w:rFonts w:ascii="宋体" w:eastAsia="宋体" w:hAnsi="宋体"/>
          <w:sz w:val="21"/>
          <w:lang w:eastAsia="zh-CN"/>
        </w:rPr>
        <w:t>米，面积</w:t>
      </w:r>
      <w:r>
        <w:rPr>
          <w:rFonts w:ascii="Times New Roman" w:hAnsi="Times New Roman"/>
          <w:sz w:val="21"/>
          <w:lang w:eastAsia="zh-CN"/>
        </w:rPr>
        <w:t>80</w:t>
      </w:r>
      <w:r>
        <w:rPr>
          <w:rFonts w:ascii="宋体" w:eastAsia="宋体" w:hAnsi="宋体"/>
          <w:sz w:val="21"/>
          <w:lang w:eastAsia="zh-CN"/>
        </w:rPr>
        <w:t>平方米，最高点高程</w:t>
      </w:r>
      <w:r>
        <w:rPr>
          <w:rFonts w:ascii="Times New Roman" w:hAnsi="Times New Roman"/>
          <w:sz w:val="21"/>
          <w:lang w:eastAsia="zh-CN"/>
        </w:rPr>
        <w:t>4.1</w:t>
      </w:r>
      <w:r>
        <w:rPr>
          <w:rFonts w:ascii="宋体" w:eastAsia="宋体" w:hAnsi="宋体"/>
          <w:sz w:val="21"/>
          <w:lang w:eastAsia="zh-CN"/>
        </w:rPr>
        <w:t>米。基岩岛，四周岩壁陡峭。无土壤和植被。</w:t>
      </w:r>
      <w:r>
        <w:rPr>
          <w:rFonts w:ascii="Times New Roman" w:hAnsi="Times New Roman"/>
          <w:sz w:val="21"/>
          <w:lang w:eastAsia="zh-CN"/>
        </w:rPr>
        <w:t xml:space="preserve"> </w:t>
      </w:r>
    </w:p>
    <w:p w14:paraId="376E56B7" w14:textId="77777777" w:rsidR="00600B89" w:rsidRDefault="006B5F12">
      <w:pPr>
        <w:rPr>
          <w:lang w:eastAsia="zh-CN"/>
        </w:rPr>
      </w:pPr>
      <w:r>
        <w:rPr>
          <w:rFonts w:ascii="宋体" w:eastAsia="宋体" w:hAnsi="宋体"/>
          <w:b/>
          <w:sz w:val="24"/>
          <w:lang w:eastAsia="zh-CN"/>
        </w:rPr>
        <w:t>东大连岛（</w:t>
      </w:r>
      <w:r>
        <w:rPr>
          <w:rFonts w:ascii="Times New Roman" w:hAnsi="Times New Roman"/>
          <w:b/>
          <w:sz w:val="24"/>
          <w:lang w:eastAsia="zh-CN"/>
        </w:rPr>
        <w:t>Dōngdàlián Dǎo</w:t>
      </w:r>
      <w:r>
        <w:rPr>
          <w:rFonts w:ascii="宋体" w:eastAsia="宋体" w:hAnsi="宋体"/>
          <w:b/>
          <w:sz w:val="24"/>
          <w:lang w:eastAsia="zh-CN"/>
        </w:rPr>
        <w:t>）</w:t>
      </w:r>
      <w:r>
        <w:rPr>
          <w:rFonts w:ascii="Times New Roman" w:hAnsi="Times New Roman"/>
          <w:b/>
          <w:sz w:val="24"/>
          <w:lang w:eastAsia="zh-CN"/>
        </w:rPr>
        <w:t xml:space="preserve"> </w:t>
      </w:r>
    </w:p>
    <w:p w14:paraId="1F017363"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38°51.1′</w:t>
      </w:r>
      <w:r>
        <w:rPr>
          <w:rFonts w:ascii="宋体" w:eastAsia="宋体" w:hAnsi="宋体"/>
          <w:sz w:val="21"/>
          <w:lang w:eastAsia="zh-CN"/>
        </w:rPr>
        <w:t>，东经</w:t>
      </w:r>
      <w:r>
        <w:rPr>
          <w:rFonts w:ascii="Times New Roman" w:hAnsi="Times New Roman"/>
          <w:sz w:val="21"/>
          <w:lang w:eastAsia="zh-CN"/>
        </w:rPr>
        <w:t>121°37.4′</w:t>
      </w:r>
      <w:r>
        <w:rPr>
          <w:rFonts w:ascii="宋体" w:eastAsia="宋体" w:hAnsi="宋体"/>
          <w:sz w:val="21"/>
          <w:lang w:eastAsia="zh-CN"/>
        </w:rPr>
        <w:t>。位于黄海北部大连市海域，距中山区最近点</w:t>
      </w:r>
      <w:r>
        <w:rPr>
          <w:rFonts w:ascii="Times New Roman" w:hAnsi="Times New Roman"/>
          <w:sz w:val="21"/>
          <w:lang w:eastAsia="zh-CN"/>
        </w:rPr>
        <w:t>1.11</w:t>
      </w:r>
      <w:r>
        <w:rPr>
          <w:rFonts w:ascii="宋体" w:eastAsia="宋体" w:hAnsi="宋体"/>
          <w:sz w:val="21"/>
          <w:lang w:eastAsia="zh-CN"/>
        </w:rPr>
        <w:t>千米。因岛体呈褡裢状得名褡裢岛，后谐音为大连岛，位于东侧，故名。《辽宁省地名录》（</w:t>
      </w:r>
      <w:r>
        <w:rPr>
          <w:rFonts w:ascii="Times New Roman" w:hAnsi="Times New Roman"/>
          <w:sz w:val="21"/>
          <w:lang w:eastAsia="zh-CN"/>
        </w:rPr>
        <w:t>1988</w:t>
      </w:r>
      <w:r>
        <w:rPr>
          <w:rFonts w:ascii="宋体" w:eastAsia="宋体" w:hAnsi="宋体"/>
          <w:sz w:val="21"/>
          <w:lang w:eastAsia="zh-CN"/>
        </w:rPr>
        <w:t>）、《大连海域地名志》（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）等记载为东大连岛。岸线长度</w:t>
      </w:r>
      <w:r>
        <w:rPr>
          <w:rFonts w:ascii="Times New Roman" w:hAnsi="Times New Roman"/>
          <w:sz w:val="21"/>
          <w:lang w:eastAsia="zh-CN"/>
        </w:rPr>
        <w:t>1.12</w:t>
      </w:r>
      <w:r>
        <w:rPr>
          <w:rFonts w:ascii="宋体" w:eastAsia="宋体" w:hAnsi="宋体"/>
          <w:sz w:val="21"/>
          <w:lang w:eastAsia="zh-CN"/>
        </w:rPr>
        <w:t>千米，面积</w:t>
      </w:r>
      <w:r>
        <w:rPr>
          <w:rFonts w:ascii="Times New Roman" w:hAnsi="Times New Roman"/>
          <w:sz w:val="21"/>
          <w:lang w:eastAsia="zh-CN"/>
        </w:rPr>
        <w:t>0.0379</w:t>
      </w:r>
      <w:r>
        <w:rPr>
          <w:rFonts w:ascii="宋体" w:eastAsia="宋体" w:hAnsi="宋体"/>
          <w:sz w:val="21"/>
          <w:lang w:eastAsia="zh-CN"/>
        </w:rPr>
        <w:t>平方千米，最高点高程</w:t>
      </w:r>
      <w:r>
        <w:rPr>
          <w:rFonts w:ascii="Times New Roman" w:hAnsi="Times New Roman"/>
          <w:sz w:val="21"/>
          <w:lang w:eastAsia="zh-CN"/>
        </w:rPr>
        <w:t>29.1</w:t>
      </w:r>
      <w:r>
        <w:rPr>
          <w:rFonts w:ascii="宋体" w:eastAsia="宋体" w:hAnsi="宋体"/>
          <w:sz w:val="21"/>
          <w:lang w:eastAsia="zh-CN"/>
        </w:rPr>
        <w:t>米。岛体呈弧形，弧顶向南，东西两端似褡裢兜，东小西大，四周岩壁陡峭。基岩岛，地层属元古界震旦系，断裂构造发育。以基岩海岸为主，东南部发育沙滩。土壤层较厚，植被茂密。岛上有三间尖顶状房屋，附近残留几处废弃小房，驻有海水养殖临时看护人员和季节性旅游观光人员。陆岛交通有透水简易码头，周边海域为底播增养殖区。水靠收集雨水和从大陆运送，电靠太阳能和风能供给。</w:t>
      </w:r>
      <w:r>
        <w:rPr>
          <w:rFonts w:ascii="Times New Roman" w:hAnsi="Times New Roman"/>
          <w:sz w:val="21"/>
          <w:lang w:eastAsia="zh-CN"/>
        </w:rPr>
        <w:t xml:space="preserve"> </w:t>
      </w:r>
    </w:p>
    <w:p w14:paraId="15B46CB1" w14:textId="77777777" w:rsidR="00600B89" w:rsidRDefault="006B5F12">
      <w:r>
        <w:rPr>
          <w:rFonts w:ascii="宋体" w:eastAsia="宋体" w:hAnsi="宋体"/>
          <w:b/>
          <w:sz w:val="24"/>
        </w:rPr>
        <w:t>撅子石（</w:t>
      </w:r>
      <w:r>
        <w:rPr>
          <w:rFonts w:ascii="Times New Roman" w:hAnsi="Times New Roman"/>
          <w:b/>
          <w:sz w:val="24"/>
        </w:rPr>
        <w:t>Juēzi Shí</w:t>
      </w:r>
      <w:r>
        <w:rPr>
          <w:rFonts w:ascii="宋体" w:eastAsia="宋体" w:hAnsi="宋体"/>
          <w:b/>
          <w:sz w:val="24"/>
        </w:rPr>
        <w:t>）</w:t>
      </w:r>
      <w:r>
        <w:rPr>
          <w:rFonts w:ascii="Times New Roman" w:hAnsi="Times New Roman"/>
          <w:b/>
          <w:sz w:val="24"/>
        </w:rPr>
        <w:t xml:space="preserve"> </w:t>
      </w:r>
    </w:p>
    <w:p w14:paraId="45BA7FF7"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38°50.2′</w:t>
      </w:r>
      <w:r>
        <w:rPr>
          <w:rFonts w:ascii="宋体" w:eastAsia="宋体" w:hAnsi="宋体"/>
          <w:sz w:val="21"/>
          <w:lang w:eastAsia="zh-CN"/>
        </w:rPr>
        <w:t>，东经</w:t>
      </w:r>
      <w:r>
        <w:rPr>
          <w:rFonts w:ascii="Times New Roman" w:hAnsi="Times New Roman"/>
          <w:sz w:val="21"/>
          <w:lang w:eastAsia="zh-CN"/>
        </w:rPr>
        <w:t>121°37.5′</w:t>
      </w:r>
      <w:r>
        <w:rPr>
          <w:rFonts w:ascii="宋体" w:eastAsia="宋体" w:hAnsi="宋体"/>
          <w:sz w:val="21"/>
          <w:lang w:eastAsia="zh-CN"/>
        </w:rPr>
        <w:t>。位于黄海北部大连市海域，距中山区最近点</w:t>
      </w:r>
      <w:r>
        <w:rPr>
          <w:rFonts w:ascii="Times New Roman" w:hAnsi="Times New Roman"/>
          <w:sz w:val="21"/>
          <w:lang w:eastAsia="zh-CN"/>
        </w:rPr>
        <w:t>2.75</w:t>
      </w:r>
      <w:r>
        <w:rPr>
          <w:rFonts w:ascii="宋体" w:eastAsia="宋体" w:hAnsi="宋体"/>
          <w:sz w:val="21"/>
          <w:lang w:eastAsia="zh-CN"/>
        </w:rPr>
        <w:t>千米。因岛体形似撅子而得名。又名橛石。《中国海域地名图集》（</w:t>
      </w:r>
      <w:r>
        <w:rPr>
          <w:rFonts w:ascii="Times New Roman" w:hAnsi="Times New Roman"/>
          <w:sz w:val="21"/>
          <w:lang w:eastAsia="zh-CN"/>
        </w:rPr>
        <w:t>1991</w:t>
      </w:r>
      <w:r>
        <w:rPr>
          <w:rFonts w:ascii="宋体" w:eastAsia="宋体" w:hAnsi="宋体"/>
          <w:sz w:val="21"/>
          <w:lang w:eastAsia="zh-CN"/>
        </w:rPr>
        <w:t>）等称为橛石，《国家测绘局地形图》（</w:t>
      </w:r>
      <w:r>
        <w:rPr>
          <w:rFonts w:ascii="Times New Roman" w:hAnsi="Times New Roman"/>
          <w:sz w:val="21"/>
          <w:lang w:eastAsia="zh-CN"/>
        </w:rPr>
        <w:t>1995</w:t>
      </w:r>
      <w:r>
        <w:rPr>
          <w:rFonts w:ascii="宋体" w:eastAsia="宋体" w:hAnsi="宋体"/>
          <w:sz w:val="21"/>
          <w:lang w:eastAsia="zh-CN"/>
        </w:rPr>
        <w:t>）标注为撅子石，《全国海岛名称与代码》（</w:t>
      </w:r>
      <w:r>
        <w:rPr>
          <w:rFonts w:ascii="Times New Roman" w:hAnsi="Times New Roman"/>
          <w:sz w:val="21"/>
          <w:lang w:eastAsia="zh-CN"/>
        </w:rPr>
        <w:t>2008</w:t>
      </w:r>
      <w:r>
        <w:rPr>
          <w:rFonts w:ascii="宋体" w:eastAsia="宋体" w:hAnsi="宋体"/>
          <w:sz w:val="21"/>
          <w:lang w:eastAsia="zh-CN"/>
        </w:rPr>
        <w:t>）记为撅石。基岩岛，呈东西走向。岸线长度</w:t>
      </w:r>
      <w:r>
        <w:rPr>
          <w:rFonts w:ascii="Times New Roman" w:hAnsi="Times New Roman"/>
          <w:sz w:val="21"/>
          <w:lang w:eastAsia="zh-CN"/>
        </w:rPr>
        <w:t>84</w:t>
      </w:r>
      <w:r>
        <w:rPr>
          <w:rFonts w:ascii="宋体" w:eastAsia="宋体" w:hAnsi="宋体"/>
          <w:sz w:val="21"/>
          <w:lang w:eastAsia="zh-CN"/>
        </w:rPr>
        <w:t>米，面积</w:t>
      </w:r>
      <w:r>
        <w:rPr>
          <w:rFonts w:ascii="Times New Roman" w:hAnsi="Times New Roman"/>
          <w:sz w:val="21"/>
          <w:lang w:eastAsia="zh-CN"/>
        </w:rPr>
        <w:t>463</w:t>
      </w:r>
      <w:r>
        <w:rPr>
          <w:rFonts w:ascii="宋体" w:eastAsia="宋体" w:hAnsi="宋体"/>
          <w:sz w:val="21"/>
          <w:lang w:eastAsia="zh-CN"/>
        </w:rPr>
        <w:t>平方米，最高点高程</w:t>
      </w:r>
      <w:r>
        <w:rPr>
          <w:rFonts w:ascii="Times New Roman" w:hAnsi="Times New Roman"/>
          <w:sz w:val="21"/>
          <w:lang w:eastAsia="zh-CN"/>
        </w:rPr>
        <w:t>37.8</w:t>
      </w:r>
      <w:r>
        <w:rPr>
          <w:rFonts w:ascii="宋体" w:eastAsia="宋体" w:hAnsi="宋体"/>
          <w:sz w:val="21"/>
          <w:lang w:eastAsia="zh-CN"/>
        </w:rPr>
        <w:t>米。四周岩壁陡峭。地表有薄层土壤，长有草本植物。</w:t>
      </w:r>
      <w:r>
        <w:rPr>
          <w:rFonts w:ascii="Times New Roman" w:hAnsi="Times New Roman"/>
          <w:sz w:val="21"/>
          <w:lang w:eastAsia="zh-CN"/>
        </w:rPr>
        <w:t xml:space="preserve"> </w:t>
      </w:r>
    </w:p>
    <w:p w14:paraId="1ECC1361" w14:textId="77777777" w:rsidR="00600B89" w:rsidRDefault="006B5F12">
      <w:pPr>
        <w:rPr>
          <w:lang w:eastAsia="zh-CN"/>
        </w:rPr>
      </w:pPr>
      <w:r>
        <w:rPr>
          <w:rFonts w:ascii="宋体" w:eastAsia="宋体" w:hAnsi="宋体"/>
          <w:b/>
          <w:sz w:val="24"/>
          <w:lang w:eastAsia="zh-CN"/>
        </w:rPr>
        <w:t>圆岛（</w:t>
      </w:r>
      <w:r>
        <w:rPr>
          <w:rFonts w:ascii="Times New Roman" w:hAnsi="Times New Roman"/>
          <w:b/>
          <w:sz w:val="24"/>
          <w:lang w:eastAsia="zh-CN"/>
        </w:rPr>
        <w:t>Yuán Dǎo</w:t>
      </w:r>
      <w:r>
        <w:rPr>
          <w:rFonts w:ascii="宋体" w:eastAsia="宋体" w:hAnsi="宋体"/>
          <w:b/>
          <w:sz w:val="24"/>
          <w:lang w:eastAsia="zh-CN"/>
        </w:rPr>
        <w:t>）</w:t>
      </w:r>
      <w:r>
        <w:rPr>
          <w:rFonts w:ascii="Times New Roman" w:hAnsi="Times New Roman"/>
          <w:b/>
          <w:sz w:val="24"/>
          <w:lang w:eastAsia="zh-CN"/>
        </w:rPr>
        <w:t xml:space="preserve"> </w:t>
      </w:r>
    </w:p>
    <w:p w14:paraId="16103241"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38°40.4′</w:t>
      </w:r>
      <w:r>
        <w:rPr>
          <w:rFonts w:ascii="宋体" w:eastAsia="宋体" w:hAnsi="宋体"/>
          <w:sz w:val="21"/>
          <w:lang w:eastAsia="zh-CN"/>
        </w:rPr>
        <w:t>，东经</w:t>
      </w:r>
      <w:r>
        <w:rPr>
          <w:rFonts w:ascii="Times New Roman" w:hAnsi="Times New Roman"/>
          <w:sz w:val="21"/>
          <w:lang w:eastAsia="zh-CN"/>
        </w:rPr>
        <w:t>122°09.8′</w:t>
      </w:r>
      <w:r>
        <w:rPr>
          <w:rFonts w:ascii="宋体" w:eastAsia="宋体" w:hAnsi="宋体"/>
          <w:sz w:val="21"/>
          <w:lang w:eastAsia="zh-CN"/>
        </w:rPr>
        <w:t>。位于黄海北部大连市海域，距中山区最近点</w:t>
      </w:r>
      <w:r>
        <w:rPr>
          <w:rFonts w:ascii="Times New Roman" w:hAnsi="Times New Roman"/>
          <w:sz w:val="21"/>
          <w:lang w:eastAsia="zh-CN"/>
        </w:rPr>
        <w:t>39.33</w:t>
      </w:r>
      <w:r>
        <w:rPr>
          <w:rFonts w:ascii="宋体" w:eastAsia="宋体" w:hAnsi="宋体"/>
          <w:sz w:val="21"/>
          <w:lang w:eastAsia="zh-CN"/>
        </w:rPr>
        <w:t>千米。因岛体较圆而得名。《大连海域地名志》（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）等记载为圆岛。岛近圆形，东北—西南走向，岸线长度</w:t>
      </w:r>
      <w:r>
        <w:rPr>
          <w:rFonts w:ascii="Times New Roman" w:hAnsi="Times New Roman"/>
          <w:sz w:val="21"/>
          <w:lang w:eastAsia="zh-CN"/>
        </w:rPr>
        <w:t>578</w:t>
      </w:r>
      <w:r>
        <w:rPr>
          <w:rFonts w:ascii="宋体" w:eastAsia="宋体" w:hAnsi="宋体"/>
          <w:sz w:val="21"/>
          <w:lang w:eastAsia="zh-CN"/>
        </w:rPr>
        <w:t>米，面积</w:t>
      </w:r>
      <w:r>
        <w:rPr>
          <w:rFonts w:ascii="Times New Roman" w:hAnsi="Times New Roman"/>
          <w:sz w:val="21"/>
          <w:lang w:eastAsia="zh-CN"/>
        </w:rPr>
        <w:t>19960</w:t>
      </w:r>
      <w:r>
        <w:rPr>
          <w:rFonts w:ascii="宋体" w:eastAsia="宋体" w:hAnsi="宋体"/>
          <w:sz w:val="21"/>
          <w:lang w:eastAsia="zh-CN"/>
        </w:rPr>
        <w:t>平方米，最高点高程</w:t>
      </w:r>
      <w:r>
        <w:rPr>
          <w:rFonts w:ascii="Times New Roman" w:hAnsi="Times New Roman"/>
          <w:sz w:val="21"/>
          <w:lang w:eastAsia="zh-CN"/>
        </w:rPr>
        <w:t>62</w:t>
      </w:r>
      <w:r>
        <w:rPr>
          <w:rFonts w:ascii="宋体" w:eastAsia="宋体" w:hAnsi="宋体"/>
          <w:sz w:val="21"/>
          <w:lang w:eastAsia="zh-CN"/>
        </w:rPr>
        <w:t>米。基岩岛。四周岩壁陡峭，东岸为岩石断崖，高达</w:t>
      </w:r>
      <w:r>
        <w:rPr>
          <w:rFonts w:ascii="Times New Roman" w:hAnsi="Times New Roman"/>
          <w:sz w:val="21"/>
          <w:lang w:eastAsia="zh-CN"/>
        </w:rPr>
        <w:t>40</w:t>
      </w:r>
      <w:r>
        <w:rPr>
          <w:rFonts w:ascii="宋体" w:eastAsia="宋体" w:hAnsi="宋体"/>
          <w:sz w:val="21"/>
          <w:lang w:eastAsia="zh-CN"/>
        </w:rPr>
        <w:t>米以上，北部较缓。土壤层稀薄，生长草本植物。陆岛交通有简易码头。建有石砌简易平顶房屋，灯塔、气象站、信号塔等基础设施，驻有海水养殖临时看护人员和其他驻岛人员，水从大陆运送，电靠柴油发电供给。</w:t>
      </w:r>
      <w:r>
        <w:rPr>
          <w:rFonts w:ascii="Times New Roman" w:hAnsi="Times New Roman"/>
          <w:sz w:val="21"/>
          <w:lang w:eastAsia="zh-CN"/>
        </w:rPr>
        <w:t xml:space="preserve"> </w:t>
      </w:r>
    </w:p>
    <w:p w14:paraId="06649C11" w14:textId="77777777" w:rsidR="00600B89" w:rsidRDefault="006B5F12">
      <w:pPr>
        <w:rPr>
          <w:lang w:eastAsia="zh-CN"/>
        </w:rPr>
      </w:pPr>
      <w:r>
        <w:rPr>
          <w:rFonts w:ascii="宋体" w:eastAsia="宋体" w:hAnsi="宋体"/>
          <w:b/>
          <w:sz w:val="24"/>
          <w:lang w:eastAsia="zh-CN"/>
        </w:rPr>
        <w:t>小圆岛（</w:t>
      </w:r>
      <w:r>
        <w:rPr>
          <w:rFonts w:ascii="Times New Roman" w:hAnsi="Times New Roman"/>
          <w:b/>
          <w:sz w:val="24"/>
          <w:lang w:eastAsia="zh-CN"/>
        </w:rPr>
        <w:t>Xiǎoyuán Dǎo</w:t>
      </w:r>
      <w:r>
        <w:rPr>
          <w:rFonts w:ascii="宋体" w:eastAsia="宋体" w:hAnsi="宋体"/>
          <w:b/>
          <w:sz w:val="24"/>
          <w:lang w:eastAsia="zh-CN"/>
        </w:rPr>
        <w:t>）</w:t>
      </w:r>
      <w:r>
        <w:rPr>
          <w:rFonts w:ascii="Times New Roman" w:hAnsi="Times New Roman"/>
          <w:b/>
          <w:sz w:val="24"/>
          <w:lang w:eastAsia="zh-CN"/>
        </w:rPr>
        <w:t xml:space="preserve"> </w:t>
      </w:r>
    </w:p>
    <w:p w14:paraId="5CC3F158"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38°40.4′</w:t>
      </w:r>
      <w:r>
        <w:rPr>
          <w:rFonts w:ascii="宋体" w:eastAsia="宋体" w:hAnsi="宋体"/>
          <w:sz w:val="21"/>
          <w:lang w:eastAsia="zh-CN"/>
        </w:rPr>
        <w:t>，东经</w:t>
      </w:r>
      <w:r>
        <w:rPr>
          <w:rFonts w:ascii="Times New Roman" w:hAnsi="Times New Roman"/>
          <w:sz w:val="21"/>
          <w:lang w:eastAsia="zh-CN"/>
        </w:rPr>
        <w:t>122°09.7′</w:t>
      </w:r>
      <w:r>
        <w:rPr>
          <w:rFonts w:ascii="宋体" w:eastAsia="宋体" w:hAnsi="宋体"/>
          <w:sz w:val="21"/>
          <w:lang w:eastAsia="zh-CN"/>
        </w:rPr>
        <w:t>。位于黄海北部大连市海域，距中山区最近点</w:t>
      </w:r>
      <w:r>
        <w:rPr>
          <w:rFonts w:ascii="Times New Roman" w:hAnsi="Times New Roman"/>
          <w:sz w:val="21"/>
          <w:lang w:eastAsia="zh-CN"/>
        </w:rPr>
        <w:t>39.36</w:t>
      </w:r>
      <w:r>
        <w:rPr>
          <w:rFonts w:ascii="宋体" w:eastAsia="宋体" w:hAnsi="宋体"/>
          <w:sz w:val="21"/>
          <w:lang w:eastAsia="zh-CN"/>
        </w:rPr>
        <w:t>千米。位于圆岛旁边，面积比圆岛小，故名。岸线长度</w:t>
      </w:r>
      <w:r>
        <w:rPr>
          <w:rFonts w:ascii="Times New Roman" w:hAnsi="Times New Roman"/>
          <w:sz w:val="21"/>
          <w:lang w:eastAsia="zh-CN"/>
        </w:rPr>
        <w:t>181</w:t>
      </w:r>
      <w:r>
        <w:rPr>
          <w:rFonts w:ascii="宋体" w:eastAsia="宋体" w:hAnsi="宋体"/>
          <w:sz w:val="21"/>
          <w:lang w:eastAsia="zh-CN"/>
        </w:rPr>
        <w:t>米，面积</w:t>
      </w:r>
      <w:r>
        <w:rPr>
          <w:rFonts w:ascii="Times New Roman" w:hAnsi="Times New Roman"/>
          <w:sz w:val="21"/>
          <w:lang w:eastAsia="zh-CN"/>
        </w:rPr>
        <w:t>2159</w:t>
      </w:r>
      <w:r>
        <w:rPr>
          <w:rFonts w:ascii="宋体" w:eastAsia="宋体" w:hAnsi="宋体"/>
          <w:sz w:val="21"/>
          <w:lang w:eastAsia="zh-CN"/>
        </w:rPr>
        <w:t>平方米，最高点高程</w:t>
      </w:r>
      <w:r>
        <w:rPr>
          <w:rFonts w:ascii="Times New Roman" w:hAnsi="Times New Roman"/>
          <w:sz w:val="21"/>
          <w:lang w:eastAsia="zh-CN"/>
        </w:rPr>
        <w:t>3.4</w:t>
      </w:r>
      <w:r>
        <w:rPr>
          <w:rFonts w:ascii="宋体" w:eastAsia="宋体" w:hAnsi="宋体"/>
          <w:sz w:val="21"/>
          <w:lang w:eastAsia="zh-CN"/>
        </w:rPr>
        <w:t>米。基岩岛，四周岩壁陡峭。无土壤和植被。</w:t>
      </w:r>
      <w:r>
        <w:rPr>
          <w:rFonts w:ascii="Times New Roman" w:hAnsi="Times New Roman"/>
          <w:sz w:val="21"/>
          <w:lang w:eastAsia="zh-CN"/>
        </w:rPr>
        <w:t xml:space="preserve"> </w:t>
      </w:r>
    </w:p>
    <w:p w14:paraId="640EAD82" w14:textId="77777777" w:rsidR="00600B89" w:rsidRDefault="006B5F12">
      <w:pPr>
        <w:rPr>
          <w:lang w:eastAsia="zh-CN"/>
        </w:rPr>
      </w:pPr>
      <w:r>
        <w:rPr>
          <w:rFonts w:ascii="宋体" w:eastAsia="宋体" w:hAnsi="宋体"/>
          <w:b/>
          <w:sz w:val="24"/>
          <w:lang w:eastAsia="zh-CN"/>
        </w:rPr>
        <w:lastRenderedPageBreak/>
        <w:t>遇岩（</w:t>
      </w:r>
      <w:r>
        <w:rPr>
          <w:rFonts w:ascii="Times New Roman" w:hAnsi="Times New Roman"/>
          <w:b/>
          <w:sz w:val="24"/>
          <w:lang w:eastAsia="zh-CN"/>
        </w:rPr>
        <w:t>Yù Yán</w:t>
      </w:r>
      <w:r>
        <w:rPr>
          <w:rFonts w:ascii="宋体" w:eastAsia="宋体" w:hAnsi="宋体"/>
          <w:b/>
          <w:sz w:val="24"/>
          <w:lang w:eastAsia="zh-CN"/>
        </w:rPr>
        <w:t>）</w:t>
      </w:r>
      <w:r>
        <w:rPr>
          <w:rFonts w:ascii="Times New Roman" w:hAnsi="Times New Roman"/>
          <w:b/>
          <w:sz w:val="24"/>
          <w:lang w:eastAsia="zh-CN"/>
        </w:rPr>
        <w:t xml:space="preserve"> </w:t>
      </w:r>
    </w:p>
    <w:p w14:paraId="22234DB0"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38°34.3′</w:t>
      </w:r>
      <w:r>
        <w:rPr>
          <w:rFonts w:ascii="宋体" w:eastAsia="宋体" w:hAnsi="宋体"/>
          <w:sz w:val="21"/>
          <w:lang w:eastAsia="zh-CN"/>
        </w:rPr>
        <w:t>，东经</w:t>
      </w:r>
      <w:r>
        <w:rPr>
          <w:rFonts w:ascii="Times New Roman" w:hAnsi="Times New Roman"/>
          <w:sz w:val="21"/>
          <w:lang w:eastAsia="zh-CN"/>
        </w:rPr>
        <w:t>121°38.4′</w:t>
      </w:r>
      <w:r>
        <w:rPr>
          <w:rFonts w:ascii="宋体" w:eastAsia="宋体" w:hAnsi="宋体"/>
          <w:sz w:val="21"/>
          <w:lang w:eastAsia="zh-CN"/>
        </w:rPr>
        <w:t>。位于黄海北部大连市海域最南端，距中山区最近点</w:t>
      </w:r>
      <w:r>
        <w:rPr>
          <w:rFonts w:ascii="Times New Roman" w:hAnsi="Times New Roman"/>
          <w:sz w:val="21"/>
          <w:lang w:eastAsia="zh-CN"/>
        </w:rPr>
        <w:t>29.73</w:t>
      </w:r>
      <w:r>
        <w:rPr>
          <w:rFonts w:ascii="宋体" w:eastAsia="宋体" w:hAnsi="宋体"/>
          <w:sz w:val="21"/>
          <w:lang w:eastAsia="zh-CN"/>
        </w:rPr>
        <w:t>千米。该岛是船只航行进入大连港第一个遇见的岩石，故名。又因该处海鱼量多体大当地俗称财神礁。《大连海域地名志》（</w:t>
      </w:r>
      <w:r>
        <w:rPr>
          <w:rFonts w:ascii="Times New Roman" w:hAnsi="Times New Roman"/>
          <w:sz w:val="21"/>
          <w:lang w:eastAsia="zh-CN"/>
        </w:rPr>
        <w:t>1989</w:t>
      </w:r>
      <w:r>
        <w:rPr>
          <w:rFonts w:ascii="宋体" w:eastAsia="宋体" w:hAnsi="宋体"/>
          <w:sz w:val="21"/>
          <w:lang w:eastAsia="zh-CN"/>
        </w:rPr>
        <w:t>）记载为遇岩，《中国海域地名志》（</w:t>
      </w:r>
      <w:r>
        <w:rPr>
          <w:rFonts w:ascii="Times New Roman" w:hAnsi="Times New Roman"/>
          <w:sz w:val="21"/>
          <w:lang w:eastAsia="zh-CN"/>
        </w:rPr>
        <w:t>1989</w:t>
      </w:r>
      <w:r>
        <w:rPr>
          <w:rFonts w:ascii="宋体" w:eastAsia="宋体" w:hAnsi="宋体"/>
          <w:sz w:val="21"/>
          <w:lang w:eastAsia="zh-CN"/>
        </w:rPr>
        <w:t>）记载为遇岩礁。岛体呈东北—西南走向，岸线长度</w:t>
      </w:r>
      <w:r>
        <w:rPr>
          <w:rFonts w:ascii="Times New Roman" w:hAnsi="Times New Roman"/>
          <w:sz w:val="21"/>
          <w:lang w:eastAsia="zh-CN"/>
        </w:rPr>
        <w:t>60</w:t>
      </w:r>
      <w:r>
        <w:rPr>
          <w:rFonts w:ascii="宋体" w:eastAsia="宋体" w:hAnsi="宋体"/>
          <w:sz w:val="21"/>
          <w:lang w:eastAsia="zh-CN"/>
        </w:rPr>
        <w:t>米，面积</w:t>
      </w:r>
      <w:r>
        <w:rPr>
          <w:rFonts w:ascii="Times New Roman" w:hAnsi="Times New Roman"/>
          <w:sz w:val="21"/>
          <w:lang w:eastAsia="zh-CN"/>
        </w:rPr>
        <w:t>243</w:t>
      </w:r>
      <w:r>
        <w:rPr>
          <w:rFonts w:ascii="宋体" w:eastAsia="宋体" w:hAnsi="宋体"/>
          <w:sz w:val="21"/>
          <w:lang w:eastAsia="zh-CN"/>
        </w:rPr>
        <w:t>平方米，最高点高程为</w:t>
      </w:r>
      <w:r>
        <w:rPr>
          <w:rFonts w:ascii="Times New Roman" w:hAnsi="Times New Roman"/>
          <w:sz w:val="21"/>
          <w:lang w:eastAsia="zh-CN"/>
        </w:rPr>
        <w:t>15</w:t>
      </w:r>
      <w:r>
        <w:rPr>
          <w:rFonts w:ascii="宋体" w:eastAsia="宋体" w:hAnsi="宋体"/>
          <w:sz w:val="21"/>
          <w:lang w:eastAsia="zh-CN"/>
        </w:rPr>
        <w:t>米。基岩岛，由石英岩构成，属震旦系中统桥头组。其北偏东方向，群礁呈麦穗状散布，中间有断层切割，礁石错断，略呈弧形延长，弧顶向南。群礁海拔较低，低潮时周边海域岩礁裸露，无土壤和植被。岛上建有灯塔，是进出大连港船只的重要航行标志。</w:t>
      </w:r>
      <w:r>
        <w:rPr>
          <w:rFonts w:ascii="Times New Roman" w:hAnsi="Times New Roman"/>
          <w:sz w:val="21"/>
          <w:lang w:eastAsia="zh-CN"/>
        </w:rPr>
        <w:t xml:space="preserve"> </w:t>
      </w:r>
    </w:p>
    <w:p w14:paraId="3F681D46" w14:textId="77777777" w:rsidR="00600B89" w:rsidRDefault="006B5F12">
      <w:pPr>
        <w:rPr>
          <w:lang w:eastAsia="zh-CN"/>
        </w:rPr>
      </w:pPr>
      <w:r>
        <w:rPr>
          <w:rFonts w:ascii="宋体" w:eastAsia="宋体" w:hAnsi="宋体"/>
          <w:b/>
          <w:sz w:val="24"/>
          <w:lang w:eastAsia="zh-CN"/>
        </w:rPr>
        <w:t>西岗西大礁（</w:t>
      </w:r>
      <w:r>
        <w:rPr>
          <w:rFonts w:ascii="Times New Roman" w:hAnsi="Times New Roman"/>
          <w:b/>
          <w:sz w:val="24"/>
          <w:lang w:eastAsia="zh-CN"/>
        </w:rPr>
        <w:t>Xīgǎng Xīdà Jiāo</w:t>
      </w:r>
      <w:r>
        <w:rPr>
          <w:rFonts w:ascii="宋体" w:eastAsia="宋体" w:hAnsi="宋体"/>
          <w:b/>
          <w:sz w:val="24"/>
          <w:lang w:eastAsia="zh-CN"/>
        </w:rPr>
        <w:t>）</w:t>
      </w:r>
      <w:r>
        <w:rPr>
          <w:rFonts w:ascii="Times New Roman" w:hAnsi="Times New Roman"/>
          <w:b/>
          <w:sz w:val="24"/>
          <w:lang w:eastAsia="zh-CN"/>
        </w:rPr>
        <w:t xml:space="preserve"> </w:t>
      </w:r>
    </w:p>
    <w:p w14:paraId="1837D316"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38°52.1′</w:t>
      </w:r>
      <w:r>
        <w:rPr>
          <w:rFonts w:ascii="宋体" w:eastAsia="宋体" w:hAnsi="宋体"/>
          <w:sz w:val="21"/>
          <w:lang w:eastAsia="zh-CN"/>
        </w:rPr>
        <w:t>，东经</w:t>
      </w:r>
      <w:r>
        <w:rPr>
          <w:rFonts w:ascii="Times New Roman" w:hAnsi="Times New Roman"/>
          <w:sz w:val="21"/>
          <w:lang w:eastAsia="zh-CN"/>
        </w:rPr>
        <w:t>121°35.8′</w:t>
      </w:r>
      <w:r>
        <w:rPr>
          <w:rFonts w:ascii="宋体" w:eastAsia="宋体" w:hAnsi="宋体"/>
          <w:sz w:val="21"/>
          <w:lang w:eastAsia="zh-CN"/>
        </w:rPr>
        <w:t>。位于黄海北部大连市海域，距西岗区最近点</w:t>
      </w:r>
      <w:r>
        <w:rPr>
          <w:rFonts w:ascii="Times New Roman" w:hAnsi="Times New Roman"/>
          <w:sz w:val="21"/>
          <w:lang w:eastAsia="zh-CN"/>
        </w:rPr>
        <w:t>440</w:t>
      </w:r>
      <w:r>
        <w:rPr>
          <w:rFonts w:ascii="宋体" w:eastAsia="宋体" w:hAnsi="宋体"/>
          <w:sz w:val="21"/>
          <w:lang w:eastAsia="zh-CN"/>
        </w:rPr>
        <w:t>米。因岛体大，且位于西侧得名西大礁。因省内重名，位于西岗区，更为今名。《国家测绘局地形图》（</w:t>
      </w:r>
      <w:r>
        <w:rPr>
          <w:rFonts w:ascii="Times New Roman" w:hAnsi="Times New Roman"/>
          <w:sz w:val="21"/>
          <w:lang w:eastAsia="zh-CN"/>
        </w:rPr>
        <w:t>1995</w:t>
      </w:r>
      <w:r>
        <w:rPr>
          <w:rFonts w:ascii="宋体" w:eastAsia="宋体" w:hAnsi="宋体"/>
          <w:sz w:val="21"/>
          <w:lang w:eastAsia="zh-CN"/>
        </w:rPr>
        <w:t>）标注为西大礁。基岩岛，岛近圆形。岸线长度</w:t>
      </w:r>
      <w:r>
        <w:rPr>
          <w:rFonts w:ascii="Times New Roman" w:hAnsi="Times New Roman"/>
          <w:sz w:val="21"/>
          <w:lang w:eastAsia="zh-CN"/>
        </w:rPr>
        <w:t>43</w:t>
      </w:r>
      <w:r>
        <w:rPr>
          <w:rFonts w:ascii="宋体" w:eastAsia="宋体" w:hAnsi="宋体"/>
          <w:sz w:val="21"/>
          <w:lang w:eastAsia="zh-CN"/>
        </w:rPr>
        <w:t>米，面积</w:t>
      </w:r>
      <w:r>
        <w:rPr>
          <w:rFonts w:ascii="Times New Roman" w:hAnsi="Times New Roman"/>
          <w:sz w:val="21"/>
          <w:lang w:eastAsia="zh-CN"/>
        </w:rPr>
        <w:t>138</w:t>
      </w:r>
      <w:r>
        <w:rPr>
          <w:rFonts w:ascii="宋体" w:eastAsia="宋体" w:hAnsi="宋体"/>
          <w:sz w:val="21"/>
          <w:lang w:eastAsia="zh-CN"/>
        </w:rPr>
        <w:t>平方米，最高点高程</w:t>
      </w:r>
      <w:r>
        <w:rPr>
          <w:rFonts w:ascii="Times New Roman" w:hAnsi="Times New Roman"/>
          <w:sz w:val="21"/>
          <w:lang w:eastAsia="zh-CN"/>
        </w:rPr>
        <w:t>3.8</w:t>
      </w:r>
      <w:r>
        <w:rPr>
          <w:rFonts w:ascii="宋体" w:eastAsia="宋体" w:hAnsi="宋体"/>
          <w:sz w:val="21"/>
          <w:lang w:eastAsia="zh-CN"/>
        </w:rPr>
        <w:t>米。无土壤和植被。</w:t>
      </w:r>
      <w:r>
        <w:rPr>
          <w:rFonts w:ascii="Times New Roman" w:hAnsi="Times New Roman"/>
          <w:sz w:val="21"/>
          <w:lang w:eastAsia="zh-CN"/>
        </w:rPr>
        <w:t xml:space="preserve"> </w:t>
      </w:r>
    </w:p>
    <w:p w14:paraId="30A99F80" w14:textId="77777777" w:rsidR="00600B89" w:rsidRDefault="006B5F12">
      <w:pPr>
        <w:rPr>
          <w:lang w:eastAsia="zh-CN"/>
        </w:rPr>
      </w:pPr>
      <w:r>
        <w:rPr>
          <w:rFonts w:ascii="宋体" w:eastAsia="宋体" w:hAnsi="宋体"/>
          <w:b/>
          <w:sz w:val="24"/>
          <w:lang w:eastAsia="zh-CN"/>
        </w:rPr>
        <w:t>西大连岛（</w:t>
      </w:r>
      <w:r>
        <w:rPr>
          <w:rFonts w:ascii="Times New Roman" w:hAnsi="Times New Roman"/>
          <w:b/>
          <w:sz w:val="24"/>
          <w:lang w:eastAsia="zh-CN"/>
        </w:rPr>
        <w:t>Xīdàlián Dǎo</w:t>
      </w:r>
      <w:r>
        <w:rPr>
          <w:rFonts w:ascii="宋体" w:eastAsia="宋体" w:hAnsi="宋体"/>
          <w:b/>
          <w:sz w:val="24"/>
          <w:lang w:eastAsia="zh-CN"/>
        </w:rPr>
        <w:t>）</w:t>
      </w:r>
      <w:r>
        <w:rPr>
          <w:rFonts w:ascii="Times New Roman" w:hAnsi="Times New Roman"/>
          <w:b/>
          <w:sz w:val="24"/>
          <w:lang w:eastAsia="zh-CN"/>
        </w:rPr>
        <w:t xml:space="preserve"> </w:t>
      </w:r>
    </w:p>
    <w:p w14:paraId="7658C74A"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38°51.3′</w:t>
      </w:r>
      <w:r>
        <w:rPr>
          <w:rFonts w:ascii="宋体" w:eastAsia="宋体" w:hAnsi="宋体"/>
          <w:sz w:val="21"/>
          <w:lang w:eastAsia="zh-CN"/>
        </w:rPr>
        <w:t>，东经</w:t>
      </w:r>
      <w:r>
        <w:rPr>
          <w:rFonts w:ascii="Times New Roman" w:hAnsi="Times New Roman"/>
          <w:sz w:val="21"/>
          <w:lang w:eastAsia="zh-CN"/>
        </w:rPr>
        <w:t>121°37.1′</w:t>
      </w:r>
      <w:r>
        <w:rPr>
          <w:rFonts w:ascii="宋体" w:eastAsia="宋体" w:hAnsi="宋体"/>
          <w:sz w:val="21"/>
          <w:lang w:eastAsia="zh-CN"/>
        </w:rPr>
        <w:t>。位于黄海北部大连市海域，距西岗区最近点</w:t>
      </w:r>
      <w:r>
        <w:rPr>
          <w:rFonts w:ascii="Times New Roman" w:hAnsi="Times New Roman"/>
          <w:sz w:val="21"/>
          <w:lang w:eastAsia="zh-CN"/>
        </w:rPr>
        <w:t>870</w:t>
      </w:r>
      <w:r>
        <w:rPr>
          <w:rFonts w:ascii="宋体" w:eastAsia="宋体" w:hAnsi="宋体"/>
          <w:sz w:val="21"/>
          <w:lang w:eastAsia="zh-CN"/>
        </w:rPr>
        <w:t>米。因位于东大连岛西侧而得名。《辽宁省地名录》（</w:t>
      </w:r>
      <w:r>
        <w:rPr>
          <w:rFonts w:ascii="Times New Roman" w:hAnsi="Times New Roman"/>
          <w:sz w:val="21"/>
          <w:lang w:eastAsia="zh-CN"/>
        </w:rPr>
        <w:t>1988</w:t>
      </w:r>
      <w:r>
        <w:rPr>
          <w:rFonts w:ascii="宋体" w:eastAsia="宋体" w:hAnsi="宋体"/>
          <w:sz w:val="21"/>
          <w:lang w:eastAsia="zh-CN"/>
        </w:rPr>
        <w:t>）、《大连海域地名志》（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）等记载为西大连岛。岛体呈南北走向，岸线长度</w:t>
      </w:r>
      <w:r>
        <w:rPr>
          <w:rFonts w:ascii="Times New Roman" w:hAnsi="Times New Roman"/>
          <w:sz w:val="21"/>
          <w:lang w:eastAsia="zh-CN"/>
        </w:rPr>
        <w:t>1.04</w:t>
      </w:r>
      <w:r>
        <w:rPr>
          <w:rFonts w:ascii="宋体" w:eastAsia="宋体" w:hAnsi="宋体"/>
          <w:sz w:val="21"/>
          <w:lang w:eastAsia="zh-CN"/>
        </w:rPr>
        <w:t>千米，面积</w:t>
      </w:r>
      <w:r>
        <w:rPr>
          <w:rFonts w:ascii="Times New Roman" w:hAnsi="Times New Roman"/>
          <w:sz w:val="21"/>
          <w:lang w:eastAsia="zh-CN"/>
        </w:rPr>
        <w:t>0.0502</w:t>
      </w:r>
      <w:r>
        <w:rPr>
          <w:rFonts w:ascii="宋体" w:eastAsia="宋体" w:hAnsi="宋体"/>
          <w:sz w:val="21"/>
          <w:lang w:eastAsia="zh-CN"/>
        </w:rPr>
        <w:t>平方千米，最高点高程</w:t>
      </w:r>
      <w:r>
        <w:rPr>
          <w:rFonts w:ascii="Times New Roman" w:hAnsi="Times New Roman"/>
          <w:sz w:val="21"/>
          <w:lang w:eastAsia="zh-CN"/>
        </w:rPr>
        <w:t>87.7</w:t>
      </w:r>
      <w:r>
        <w:rPr>
          <w:rFonts w:ascii="宋体" w:eastAsia="宋体" w:hAnsi="宋体"/>
          <w:sz w:val="21"/>
          <w:lang w:eastAsia="zh-CN"/>
        </w:rPr>
        <w:t>米。基岩岛，地层属元古界震旦系，有石灰岩岩层。四周岩壁陡峭，南北有贯通的岩洞。海岸多礁石，发育有沙滩。土壤层较厚，植被茂密。建有简易活动板房和废弃房屋，驻有海水养殖临时看护人员。周边海域为底播增养殖区和垂钓区。</w:t>
      </w:r>
      <w:r>
        <w:rPr>
          <w:rFonts w:ascii="Times New Roman" w:hAnsi="Times New Roman"/>
          <w:sz w:val="21"/>
          <w:lang w:eastAsia="zh-CN"/>
        </w:rPr>
        <w:t xml:space="preserve"> </w:t>
      </w:r>
    </w:p>
    <w:p w14:paraId="46E26143" w14:textId="77777777" w:rsidR="00600B89" w:rsidRDefault="006B5F12">
      <w:pPr>
        <w:rPr>
          <w:lang w:eastAsia="zh-CN"/>
        </w:rPr>
      </w:pPr>
      <w:r>
        <w:rPr>
          <w:rFonts w:ascii="宋体" w:eastAsia="宋体" w:hAnsi="宋体"/>
          <w:b/>
          <w:sz w:val="24"/>
          <w:lang w:eastAsia="zh-CN"/>
        </w:rPr>
        <w:t>二坨子（</w:t>
      </w:r>
      <w:r>
        <w:rPr>
          <w:rFonts w:ascii="Times New Roman" w:hAnsi="Times New Roman"/>
          <w:b/>
          <w:sz w:val="24"/>
          <w:lang w:eastAsia="zh-CN"/>
        </w:rPr>
        <w:t>Èr Tuózi</w:t>
      </w:r>
      <w:r>
        <w:rPr>
          <w:rFonts w:ascii="宋体" w:eastAsia="宋体" w:hAnsi="宋体"/>
          <w:b/>
          <w:sz w:val="24"/>
          <w:lang w:eastAsia="zh-CN"/>
        </w:rPr>
        <w:t>）</w:t>
      </w:r>
      <w:r>
        <w:rPr>
          <w:rFonts w:ascii="Times New Roman" w:hAnsi="Times New Roman"/>
          <w:b/>
          <w:sz w:val="24"/>
          <w:lang w:eastAsia="zh-CN"/>
        </w:rPr>
        <w:t xml:space="preserve"> </w:t>
      </w:r>
    </w:p>
    <w:p w14:paraId="75BA1915"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38°50.2′</w:t>
      </w:r>
      <w:r>
        <w:rPr>
          <w:rFonts w:ascii="宋体" w:eastAsia="宋体" w:hAnsi="宋体"/>
          <w:sz w:val="21"/>
          <w:lang w:eastAsia="zh-CN"/>
        </w:rPr>
        <w:t>，东经</w:t>
      </w:r>
      <w:r>
        <w:rPr>
          <w:rFonts w:ascii="Times New Roman" w:hAnsi="Times New Roman"/>
          <w:sz w:val="21"/>
          <w:lang w:eastAsia="zh-CN"/>
        </w:rPr>
        <w:t>121°36.8′</w:t>
      </w:r>
      <w:r>
        <w:rPr>
          <w:rFonts w:ascii="宋体" w:eastAsia="宋体" w:hAnsi="宋体"/>
          <w:sz w:val="21"/>
          <w:lang w:eastAsia="zh-CN"/>
        </w:rPr>
        <w:t>。位于黄海北部大连市海域，距西岗区最近点</w:t>
      </w:r>
      <w:r>
        <w:rPr>
          <w:rFonts w:ascii="Times New Roman" w:hAnsi="Times New Roman"/>
          <w:sz w:val="21"/>
          <w:lang w:eastAsia="zh-CN"/>
        </w:rPr>
        <w:t>2.8</w:t>
      </w:r>
      <w:r>
        <w:rPr>
          <w:rFonts w:ascii="宋体" w:eastAsia="宋体" w:hAnsi="宋体"/>
          <w:sz w:val="21"/>
          <w:lang w:eastAsia="zh-CN"/>
        </w:rPr>
        <w:t>千米。据当地群众惯称定名。《大连海域地名志》（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）记载为二坨子岛。岛体呈扇形，岸线长度</w:t>
      </w:r>
      <w:r>
        <w:rPr>
          <w:rFonts w:ascii="Times New Roman" w:hAnsi="Times New Roman"/>
          <w:sz w:val="21"/>
          <w:lang w:eastAsia="zh-CN"/>
        </w:rPr>
        <w:t>1.06</w:t>
      </w:r>
      <w:r>
        <w:rPr>
          <w:rFonts w:ascii="宋体" w:eastAsia="宋体" w:hAnsi="宋体"/>
          <w:sz w:val="21"/>
          <w:lang w:eastAsia="zh-CN"/>
        </w:rPr>
        <w:t>千米，面积</w:t>
      </w:r>
      <w:r>
        <w:rPr>
          <w:rFonts w:ascii="Times New Roman" w:hAnsi="Times New Roman"/>
          <w:sz w:val="21"/>
          <w:lang w:eastAsia="zh-CN"/>
        </w:rPr>
        <w:t>0.0615</w:t>
      </w:r>
      <w:r>
        <w:rPr>
          <w:rFonts w:ascii="宋体" w:eastAsia="宋体" w:hAnsi="宋体"/>
          <w:sz w:val="21"/>
          <w:lang w:eastAsia="zh-CN"/>
        </w:rPr>
        <w:t>平方千米，最高点高程</w:t>
      </w:r>
      <w:r>
        <w:rPr>
          <w:rFonts w:ascii="Times New Roman" w:hAnsi="Times New Roman"/>
          <w:sz w:val="21"/>
          <w:lang w:eastAsia="zh-CN"/>
        </w:rPr>
        <w:t>60.9</w:t>
      </w:r>
      <w:r>
        <w:rPr>
          <w:rFonts w:ascii="宋体" w:eastAsia="宋体" w:hAnsi="宋体"/>
          <w:sz w:val="21"/>
          <w:lang w:eastAsia="zh-CN"/>
        </w:rPr>
        <w:t>米。基岩岛，地层属元古界震旦系。四周岩壁陡峭，地势南高北低，南宽北窄，呈流线体，以</w:t>
      </w:r>
      <w:r>
        <w:rPr>
          <w:rFonts w:ascii="Times New Roman" w:hAnsi="Times New Roman"/>
          <w:sz w:val="21"/>
          <w:lang w:eastAsia="zh-CN"/>
        </w:rPr>
        <w:t>30°</w:t>
      </w:r>
      <w:r>
        <w:rPr>
          <w:rFonts w:ascii="宋体" w:eastAsia="宋体" w:hAnsi="宋体"/>
          <w:sz w:val="21"/>
          <w:lang w:eastAsia="zh-CN"/>
        </w:rPr>
        <w:t>坡向北倾斜。土壤层较厚，植被茂盛。岛上建有别墅、平顶房屋和看海小屋，驻有季节性海岛旅游和休闲观光人员。水靠大陆运送和雨水收集，电靠风电供给。海岛南部建有灯塔，有大地控制点标志。周边海域为底播增养殖区。</w:t>
      </w:r>
      <w:r>
        <w:rPr>
          <w:rFonts w:ascii="Times New Roman" w:hAnsi="Times New Roman"/>
          <w:sz w:val="21"/>
          <w:lang w:eastAsia="zh-CN"/>
        </w:rPr>
        <w:t xml:space="preserve"> </w:t>
      </w:r>
    </w:p>
    <w:p w14:paraId="7F614159" w14:textId="77777777" w:rsidR="00600B89" w:rsidRDefault="006B5F12">
      <w:pPr>
        <w:rPr>
          <w:lang w:eastAsia="zh-CN"/>
        </w:rPr>
      </w:pPr>
      <w:r>
        <w:rPr>
          <w:rFonts w:ascii="宋体" w:eastAsia="宋体" w:hAnsi="宋体"/>
          <w:b/>
          <w:sz w:val="24"/>
          <w:lang w:eastAsia="zh-CN"/>
        </w:rPr>
        <w:t>大连黑石礁（</w:t>
      </w:r>
      <w:r>
        <w:rPr>
          <w:rFonts w:ascii="Times New Roman" w:hAnsi="Times New Roman"/>
          <w:b/>
          <w:sz w:val="24"/>
          <w:lang w:eastAsia="zh-CN"/>
        </w:rPr>
        <w:t>Dàlián Hēishí Jiāo</w:t>
      </w:r>
      <w:r>
        <w:rPr>
          <w:rFonts w:ascii="宋体" w:eastAsia="宋体" w:hAnsi="宋体"/>
          <w:b/>
          <w:sz w:val="24"/>
          <w:lang w:eastAsia="zh-CN"/>
        </w:rPr>
        <w:t>）</w:t>
      </w:r>
      <w:r>
        <w:rPr>
          <w:rFonts w:ascii="Times New Roman" w:hAnsi="Times New Roman"/>
          <w:b/>
          <w:sz w:val="24"/>
          <w:lang w:eastAsia="zh-CN"/>
        </w:rPr>
        <w:t xml:space="preserve"> </w:t>
      </w:r>
    </w:p>
    <w:p w14:paraId="5114E3F3"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38°52.2′</w:t>
      </w:r>
      <w:r>
        <w:rPr>
          <w:rFonts w:ascii="宋体" w:eastAsia="宋体" w:hAnsi="宋体"/>
          <w:sz w:val="21"/>
          <w:lang w:eastAsia="zh-CN"/>
        </w:rPr>
        <w:t>，东经</w:t>
      </w:r>
      <w:r>
        <w:rPr>
          <w:rFonts w:ascii="Times New Roman" w:hAnsi="Times New Roman"/>
          <w:sz w:val="21"/>
          <w:lang w:eastAsia="zh-CN"/>
        </w:rPr>
        <w:t>121°33.4′</w:t>
      </w:r>
      <w:r>
        <w:rPr>
          <w:rFonts w:ascii="宋体" w:eastAsia="宋体" w:hAnsi="宋体"/>
          <w:sz w:val="21"/>
          <w:lang w:eastAsia="zh-CN"/>
        </w:rPr>
        <w:t>。位于黄海北部大连市海域，距沙河口区最近点</w:t>
      </w:r>
      <w:r>
        <w:rPr>
          <w:rFonts w:ascii="Times New Roman" w:hAnsi="Times New Roman"/>
          <w:sz w:val="21"/>
          <w:lang w:eastAsia="zh-CN"/>
        </w:rPr>
        <w:t>20</w:t>
      </w:r>
      <w:r>
        <w:rPr>
          <w:rFonts w:ascii="宋体" w:eastAsia="宋体" w:hAnsi="宋体"/>
          <w:sz w:val="21"/>
          <w:lang w:eastAsia="zh-CN"/>
        </w:rPr>
        <w:t>米。位于黑石礁湾而得名黑石礁，因省内重名，以处大连市，更为今名。岛体呈南北走向，岸线长度</w:t>
      </w:r>
      <w:r>
        <w:rPr>
          <w:rFonts w:ascii="Times New Roman" w:hAnsi="Times New Roman"/>
          <w:sz w:val="21"/>
          <w:lang w:eastAsia="zh-CN"/>
        </w:rPr>
        <w:t>29</w:t>
      </w:r>
      <w:r>
        <w:rPr>
          <w:rFonts w:ascii="宋体" w:eastAsia="宋体" w:hAnsi="宋体"/>
          <w:sz w:val="21"/>
          <w:lang w:eastAsia="zh-CN"/>
        </w:rPr>
        <w:t>米，面积</w:t>
      </w:r>
      <w:r>
        <w:rPr>
          <w:rFonts w:ascii="Times New Roman" w:hAnsi="Times New Roman"/>
          <w:sz w:val="21"/>
          <w:lang w:eastAsia="zh-CN"/>
        </w:rPr>
        <w:t>56</w:t>
      </w:r>
      <w:r>
        <w:rPr>
          <w:rFonts w:ascii="宋体" w:eastAsia="宋体" w:hAnsi="宋体"/>
          <w:sz w:val="21"/>
          <w:lang w:eastAsia="zh-CN"/>
        </w:rPr>
        <w:t>平方米，最高点高程</w:t>
      </w:r>
      <w:r>
        <w:rPr>
          <w:rFonts w:ascii="Times New Roman" w:hAnsi="Times New Roman"/>
          <w:sz w:val="21"/>
          <w:lang w:eastAsia="zh-CN"/>
        </w:rPr>
        <w:t>1.6</w:t>
      </w:r>
      <w:r>
        <w:rPr>
          <w:rFonts w:ascii="宋体" w:eastAsia="宋体" w:hAnsi="宋体"/>
          <w:sz w:val="21"/>
          <w:lang w:eastAsia="zh-CN"/>
        </w:rPr>
        <w:t>米。基岩岛，由石灰岩构成。喀斯特地貌，低潮时有裸露的岩礁和沙砾滩与大陆连接，无土壤和植被。是大连市黑石礁风景区的组成部分。</w:t>
      </w:r>
      <w:r>
        <w:rPr>
          <w:rFonts w:ascii="Times New Roman" w:hAnsi="Times New Roman"/>
          <w:sz w:val="21"/>
          <w:lang w:eastAsia="zh-CN"/>
        </w:rPr>
        <w:t xml:space="preserve"> </w:t>
      </w:r>
    </w:p>
    <w:p w14:paraId="2979BB6B" w14:textId="77777777" w:rsidR="00600B89" w:rsidRDefault="006B5F12">
      <w:pPr>
        <w:rPr>
          <w:lang w:eastAsia="zh-CN"/>
        </w:rPr>
      </w:pPr>
      <w:r>
        <w:rPr>
          <w:rFonts w:ascii="宋体" w:eastAsia="宋体" w:hAnsi="宋体"/>
          <w:b/>
          <w:sz w:val="24"/>
          <w:lang w:eastAsia="zh-CN"/>
        </w:rPr>
        <w:lastRenderedPageBreak/>
        <w:t>营门岛（</w:t>
      </w:r>
      <w:r>
        <w:rPr>
          <w:rFonts w:ascii="Times New Roman" w:hAnsi="Times New Roman"/>
          <w:b/>
          <w:sz w:val="24"/>
          <w:lang w:eastAsia="zh-CN"/>
        </w:rPr>
        <w:t>Yíngmén Dǎo</w:t>
      </w:r>
      <w:r>
        <w:rPr>
          <w:rFonts w:ascii="宋体" w:eastAsia="宋体" w:hAnsi="宋体"/>
          <w:b/>
          <w:sz w:val="24"/>
          <w:lang w:eastAsia="zh-CN"/>
        </w:rPr>
        <w:t>）</w:t>
      </w:r>
      <w:r>
        <w:rPr>
          <w:rFonts w:ascii="Times New Roman" w:hAnsi="Times New Roman"/>
          <w:b/>
          <w:sz w:val="24"/>
          <w:lang w:eastAsia="zh-CN"/>
        </w:rPr>
        <w:t xml:space="preserve"> </w:t>
      </w:r>
    </w:p>
    <w:p w14:paraId="3E17BF0E"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39°00.8′</w:t>
      </w:r>
      <w:r>
        <w:rPr>
          <w:rFonts w:ascii="宋体" w:eastAsia="宋体" w:hAnsi="宋体"/>
          <w:sz w:val="21"/>
          <w:lang w:eastAsia="zh-CN"/>
        </w:rPr>
        <w:t>，东经</w:t>
      </w:r>
      <w:r>
        <w:rPr>
          <w:rFonts w:ascii="Times New Roman" w:hAnsi="Times New Roman"/>
          <w:sz w:val="21"/>
          <w:lang w:eastAsia="zh-CN"/>
        </w:rPr>
        <w:t>121°19.4′</w:t>
      </w:r>
      <w:r>
        <w:rPr>
          <w:rFonts w:ascii="宋体" w:eastAsia="宋体" w:hAnsi="宋体"/>
          <w:sz w:val="21"/>
          <w:lang w:eastAsia="zh-CN"/>
        </w:rPr>
        <w:t>。位于渤海大连市甘井子区海域，距营城子街道最近点</w:t>
      </w:r>
      <w:r>
        <w:rPr>
          <w:rFonts w:ascii="Times New Roman" w:hAnsi="Times New Roman"/>
          <w:sz w:val="21"/>
          <w:lang w:eastAsia="zh-CN"/>
        </w:rPr>
        <w:t>70</w:t>
      </w:r>
      <w:r>
        <w:rPr>
          <w:rFonts w:ascii="宋体" w:eastAsia="宋体" w:hAnsi="宋体"/>
          <w:sz w:val="21"/>
          <w:lang w:eastAsia="zh-CN"/>
        </w:rPr>
        <w:t>米。因岛形似甘井子区营城子街道一个小湾的口门而得名。基岩岛，岛体呈东北—西南走向。岸线长度</w:t>
      </w:r>
      <w:r>
        <w:rPr>
          <w:rFonts w:ascii="Times New Roman" w:hAnsi="Times New Roman"/>
          <w:sz w:val="21"/>
          <w:lang w:eastAsia="zh-CN"/>
        </w:rPr>
        <w:t>90</w:t>
      </w:r>
      <w:r>
        <w:rPr>
          <w:rFonts w:ascii="宋体" w:eastAsia="宋体" w:hAnsi="宋体"/>
          <w:sz w:val="21"/>
          <w:lang w:eastAsia="zh-CN"/>
        </w:rPr>
        <w:t>米，面积</w:t>
      </w:r>
      <w:r>
        <w:rPr>
          <w:rFonts w:ascii="Times New Roman" w:hAnsi="Times New Roman"/>
          <w:sz w:val="21"/>
          <w:lang w:eastAsia="zh-CN"/>
        </w:rPr>
        <w:t>286</w:t>
      </w:r>
      <w:r>
        <w:rPr>
          <w:rFonts w:ascii="宋体" w:eastAsia="宋体" w:hAnsi="宋体"/>
          <w:sz w:val="21"/>
          <w:lang w:eastAsia="zh-CN"/>
        </w:rPr>
        <w:t>平方米，最高点高程</w:t>
      </w:r>
      <w:r>
        <w:rPr>
          <w:rFonts w:ascii="Times New Roman" w:hAnsi="Times New Roman"/>
          <w:sz w:val="21"/>
          <w:lang w:eastAsia="zh-CN"/>
        </w:rPr>
        <w:t>1.2</w:t>
      </w:r>
      <w:r>
        <w:rPr>
          <w:rFonts w:ascii="宋体" w:eastAsia="宋体" w:hAnsi="宋体"/>
          <w:sz w:val="21"/>
          <w:lang w:eastAsia="zh-CN"/>
        </w:rPr>
        <w:t>米。无土壤和植被。</w:t>
      </w:r>
      <w:r>
        <w:rPr>
          <w:rFonts w:ascii="Times New Roman" w:hAnsi="Times New Roman"/>
          <w:sz w:val="21"/>
          <w:lang w:eastAsia="zh-CN"/>
        </w:rPr>
        <w:t xml:space="preserve"> </w:t>
      </w:r>
    </w:p>
    <w:p w14:paraId="300944FE" w14:textId="77777777" w:rsidR="00600B89" w:rsidRDefault="006B5F12">
      <w:pPr>
        <w:rPr>
          <w:lang w:eastAsia="zh-CN"/>
        </w:rPr>
      </w:pPr>
      <w:r>
        <w:rPr>
          <w:rFonts w:ascii="宋体" w:eastAsia="宋体" w:hAnsi="宋体"/>
          <w:b/>
          <w:sz w:val="24"/>
          <w:lang w:eastAsia="zh-CN"/>
        </w:rPr>
        <w:t>黑鱼礁（</w:t>
      </w:r>
      <w:r>
        <w:rPr>
          <w:rFonts w:ascii="Times New Roman" w:hAnsi="Times New Roman"/>
          <w:b/>
          <w:sz w:val="24"/>
          <w:lang w:eastAsia="zh-CN"/>
        </w:rPr>
        <w:t>Hēiyú Jiāo</w:t>
      </w:r>
      <w:r>
        <w:rPr>
          <w:rFonts w:ascii="宋体" w:eastAsia="宋体" w:hAnsi="宋体"/>
          <w:b/>
          <w:sz w:val="24"/>
          <w:lang w:eastAsia="zh-CN"/>
        </w:rPr>
        <w:t>）</w:t>
      </w:r>
      <w:r>
        <w:rPr>
          <w:rFonts w:ascii="Times New Roman" w:hAnsi="Times New Roman"/>
          <w:b/>
          <w:sz w:val="24"/>
          <w:lang w:eastAsia="zh-CN"/>
        </w:rPr>
        <w:t xml:space="preserve"> </w:t>
      </w:r>
    </w:p>
    <w:p w14:paraId="6EA893FF"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39°00.7′</w:t>
      </w:r>
      <w:r>
        <w:rPr>
          <w:rFonts w:ascii="宋体" w:eastAsia="宋体" w:hAnsi="宋体"/>
          <w:sz w:val="21"/>
          <w:lang w:eastAsia="zh-CN"/>
        </w:rPr>
        <w:t>，东经</w:t>
      </w:r>
      <w:r>
        <w:rPr>
          <w:rFonts w:ascii="Times New Roman" w:hAnsi="Times New Roman"/>
          <w:sz w:val="21"/>
          <w:lang w:eastAsia="zh-CN"/>
        </w:rPr>
        <w:t>121°17.9′</w:t>
      </w:r>
      <w:r>
        <w:rPr>
          <w:rFonts w:ascii="宋体" w:eastAsia="宋体" w:hAnsi="宋体"/>
          <w:sz w:val="21"/>
          <w:lang w:eastAsia="zh-CN"/>
        </w:rPr>
        <w:t>。位于渤海大连市甘井子区海域，距营城子街道最近点</w:t>
      </w:r>
      <w:r>
        <w:rPr>
          <w:rFonts w:ascii="Times New Roman" w:hAnsi="Times New Roman"/>
          <w:sz w:val="21"/>
          <w:lang w:eastAsia="zh-CN"/>
        </w:rPr>
        <w:t>1.25</w:t>
      </w:r>
      <w:r>
        <w:rPr>
          <w:rFonts w:ascii="宋体" w:eastAsia="宋体" w:hAnsi="宋体"/>
          <w:sz w:val="21"/>
          <w:lang w:eastAsia="zh-CN"/>
        </w:rPr>
        <w:t>千米。因周边海域盛产黑鱼（许氏平鲉）而得名。《中国海域地名图集》（</w:t>
      </w:r>
      <w:r>
        <w:rPr>
          <w:rFonts w:ascii="Times New Roman" w:hAnsi="Times New Roman"/>
          <w:sz w:val="21"/>
          <w:lang w:eastAsia="zh-CN"/>
        </w:rPr>
        <w:t>1991</w:t>
      </w:r>
      <w:r>
        <w:rPr>
          <w:rFonts w:ascii="宋体" w:eastAsia="宋体" w:hAnsi="宋体"/>
          <w:sz w:val="21"/>
          <w:lang w:eastAsia="zh-CN"/>
        </w:rPr>
        <w:t>）记为黑鱼礁。基岩岛。岸线长度</w:t>
      </w:r>
      <w:r>
        <w:rPr>
          <w:rFonts w:ascii="Times New Roman" w:hAnsi="Times New Roman"/>
          <w:sz w:val="21"/>
          <w:lang w:eastAsia="zh-CN"/>
        </w:rPr>
        <w:t>24</w:t>
      </w:r>
      <w:r>
        <w:rPr>
          <w:rFonts w:ascii="宋体" w:eastAsia="宋体" w:hAnsi="宋体"/>
          <w:sz w:val="21"/>
          <w:lang w:eastAsia="zh-CN"/>
        </w:rPr>
        <w:t>米，面积</w:t>
      </w:r>
      <w:r>
        <w:rPr>
          <w:rFonts w:ascii="Times New Roman" w:hAnsi="Times New Roman"/>
          <w:sz w:val="21"/>
          <w:lang w:eastAsia="zh-CN"/>
        </w:rPr>
        <w:t>37</w:t>
      </w:r>
      <w:r>
        <w:rPr>
          <w:rFonts w:ascii="宋体" w:eastAsia="宋体" w:hAnsi="宋体"/>
          <w:sz w:val="21"/>
          <w:lang w:eastAsia="zh-CN"/>
        </w:rPr>
        <w:t>平方米，最高点高程</w:t>
      </w:r>
      <w:r>
        <w:rPr>
          <w:rFonts w:ascii="Times New Roman" w:hAnsi="Times New Roman"/>
          <w:sz w:val="21"/>
          <w:lang w:eastAsia="zh-CN"/>
        </w:rPr>
        <w:t>3.2</w:t>
      </w:r>
      <w:r>
        <w:rPr>
          <w:rFonts w:ascii="宋体" w:eastAsia="宋体" w:hAnsi="宋体"/>
          <w:sz w:val="21"/>
          <w:lang w:eastAsia="zh-CN"/>
        </w:rPr>
        <w:t>米。无土壤和植被。</w:t>
      </w:r>
      <w:r>
        <w:rPr>
          <w:rFonts w:ascii="Times New Roman" w:hAnsi="Times New Roman"/>
          <w:sz w:val="21"/>
          <w:lang w:eastAsia="zh-CN"/>
        </w:rPr>
        <w:t xml:space="preserve"> </w:t>
      </w:r>
    </w:p>
    <w:p w14:paraId="544281AA" w14:textId="77777777" w:rsidR="00600B89" w:rsidRDefault="006B5F12">
      <w:pPr>
        <w:rPr>
          <w:lang w:eastAsia="zh-CN"/>
        </w:rPr>
      </w:pPr>
      <w:r>
        <w:rPr>
          <w:rFonts w:ascii="宋体" w:eastAsia="宋体" w:hAnsi="宋体"/>
          <w:b/>
          <w:sz w:val="24"/>
          <w:lang w:eastAsia="zh-CN"/>
        </w:rPr>
        <w:t>黑鱼礁北岛（</w:t>
      </w:r>
      <w:r>
        <w:rPr>
          <w:rFonts w:ascii="Times New Roman" w:hAnsi="Times New Roman"/>
          <w:b/>
          <w:sz w:val="24"/>
          <w:lang w:eastAsia="zh-CN"/>
        </w:rPr>
        <w:t>Hēiyújiāo Běidǎo</w:t>
      </w:r>
      <w:r>
        <w:rPr>
          <w:rFonts w:ascii="宋体" w:eastAsia="宋体" w:hAnsi="宋体"/>
          <w:b/>
          <w:sz w:val="24"/>
          <w:lang w:eastAsia="zh-CN"/>
        </w:rPr>
        <w:t>）</w:t>
      </w:r>
      <w:r>
        <w:rPr>
          <w:rFonts w:ascii="Times New Roman" w:hAnsi="Times New Roman"/>
          <w:b/>
          <w:sz w:val="24"/>
          <w:lang w:eastAsia="zh-CN"/>
        </w:rPr>
        <w:t xml:space="preserve"> </w:t>
      </w:r>
    </w:p>
    <w:p w14:paraId="1675437B"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39°00.8′</w:t>
      </w:r>
      <w:r>
        <w:rPr>
          <w:rFonts w:ascii="宋体" w:eastAsia="宋体" w:hAnsi="宋体"/>
          <w:sz w:val="21"/>
          <w:lang w:eastAsia="zh-CN"/>
        </w:rPr>
        <w:t>，东经</w:t>
      </w:r>
      <w:r>
        <w:rPr>
          <w:rFonts w:ascii="Times New Roman" w:hAnsi="Times New Roman"/>
          <w:sz w:val="21"/>
          <w:lang w:eastAsia="zh-CN"/>
        </w:rPr>
        <w:t>121°17.9′</w:t>
      </w:r>
      <w:r>
        <w:rPr>
          <w:rFonts w:ascii="宋体" w:eastAsia="宋体" w:hAnsi="宋体"/>
          <w:sz w:val="21"/>
          <w:lang w:eastAsia="zh-CN"/>
        </w:rPr>
        <w:t>。位于渤海大连市甘井子区海域，距营城子街道最近点</w:t>
      </w:r>
      <w:r>
        <w:rPr>
          <w:rFonts w:ascii="Times New Roman" w:hAnsi="Times New Roman"/>
          <w:sz w:val="21"/>
          <w:lang w:eastAsia="zh-CN"/>
        </w:rPr>
        <w:t>1.3</w:t>
      </w:r>
      <w:r>
        <w:rPr>
          <w:rFonts w:ascii="宋体" w:eastAsia="宋体" w:hAnsi="宋体"/>
          <w:sz w:val="21"/>
          <w:lang w:eastAsia="zh-CN"/>
        </w:rPr>
        <w:t>千米。因位于黑鱼礁北侧，故名。基岩岛，岛体呈南北走向。岸线长度</w:t>
      </w:r>
      <w:r>
        <w:rPr>
          <w:rFonts w:ascii="Times New Roman" w:hAnsi="Times New Roman"/>
          <w:sz w:val="21"/>
          <w:lang w:eastAsia="zh-CN"/>
        </w:rPr>
        <w:t>25</w:t>
      </w:r>
      <w:r>
        <w:rPr>
          <w:rFonts w:ascii="宋体" w:eastAsia="宋体" w:hAnsi="宋体"/>
          <w:sz w:val="21"/>
          <w:lang w:eastAsia="zh-CN"/>
        </w:rPr>
        <w:t>米，面积</w:t>
      </w:r>
      <w:r>
        <w:rPr>
          <w:rFonts w:ascii="Times New Roman" w:hAnsi="Times New Roman"/>
          <w:sz w:val="21"/>
          <w:lang w:eastAsia="zh-CN"/>
        </w:rPr>
        <w:t>37</w:t>
      </w:r>
      <w:r>
        <w:rPr>
          <w:rFonts w:ascii="宋体" w:eastAsia="宋体" w:hAnsi="宋体"/>
          <w:sz w:val="21"/>
          <w:lang w:eastAsia="zh-CN"/>
        </w:rPr>
        <w:t>平方米，最高点高程</w:t>
      </w:r>
      <w:r>
        <w:rPr>
          <w:rFonts w:ascii="Times New Roman" w:hAnsi="Times New Roman"/>
          <w:sz w:val="21"/>
          <w:lang w:eastAsia="zh-CN"/>
        </w:rPr>
        <w:t>1.7</w:t>
      </w:r>
      <w:r>
        <w:rPr>
          <w:rFonts w:ascii="宋体" w:eastAsia="宋体" w:hAnsi="宋体"/>
          <w:sz w:val="21"/>
          <w:lang w:eastAsia="zh-CN"/>
        </w:rPr>
        <w:t>米。岩石表面光滑，无土壤和植被。</w:t>
      </w:r>
      <w:r>
        <w:rPr>
          <w:rFonts w:ascii="Times New Roman" w:hAnsi="Times New Roman"/>
          <w:sz w:val="21"/>
          <w:lang w:eastAsia="zh-CN"/>
        </w:rPr>
        <w:t xml:space="preserve"> </w:t>
      </w:r>
    </w:p>
    <w:p w14:paraId="2BAA8EAA" w14:textId="77777777" w:rsidR="00600B89" w:rsidRDefault="006B5F12">
      <w:pPr>
        <w:rPr>
          <w:lang w:eastAsia="zh-CN"/>
        </w:rPr>
      </w:pPr>
      <w:r>
        <w:rPr>
          <w:rFonts w:ascii="宋体" w:eastAsia="宋体" w:hAnsi="宋体"/>
          <w:b/>
          <w:sz w:val="24"/>
          <w:lang w:eastAsia="zh-CN"/>
        </w:rPr>
        <w:t>黑龟岛（</w:t>
      </w:r>
      <w:r>
        <w:rPr>
          <w:rFonts w:ascii="Times New Roman" w:hAnsi="Times New Roman"/>
          <w:b/>
          <w:sz w:val="24"/>
          <w:lang w:eastAsia="zh-CN"/>
        </w:rPr>
        <w:t>Hēiguī Dǎo</w:t>
      </w:r>
      <w:r>
        <w:rPr>
          <w:rFonts w:ascii="宋体" w:eastAsia="宋体" w:hAnsi="宋体"/>
          <w:b/>
          <w:sz w:val="24"/>
          <w:lang w:eastAsia="zh-CN"/>
        </w:rPr>
        <w:t>）</w:t>
      </w:r>
      <w:r>
        <w:rPr>
          <w:rFonts w:ascii="Times New Roman" w:hAnsi="Times New Roman"/>
          <w:b/>
          <w:sz w:val="24"/>
          <w:lang w:eastAsia="zh-CN"/>
        </w:rPr>
        <w:t xml:space="preserve"> </w:t>
      </w:r>
    </w:p>
    <w:p w14:paraId="492FE673"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39°00.8′</w:t>
      </w:r>
      <w:r>
        <w:rPr>
          <w:rFonts w:ascii="宋体" w:eastAsia="宋体" w:hAnsi="宋体"/>
          <w:sz w:val="21"/>
          <w:lang w:eastAsia="zh-CN"/>
        </w:rPr>
        <w:t>，东经</w:t>
      </w:r>
      <w:r>
        <w:rPr>
          <w:rFonts w:ascii="Times New Roman" w:hAnsi="Times New Roman"/>
          <w:sz w:val="21"/>
          <w:lang w:eastAsia="zh-CN"/>
        </w:rPr>
        <w:t>121°19.4′</w:t>
      </w:r>
      <w:r>
        <w:rPr>
          <w:rFonts w:ascii="宋体" w:eastAsia="宋体" w:hAnsi="宋体"/>
          <w:sz w:val="21"/>
          <w:lang w:eastAsia="zh-CN"/>
        </w:rPr>
        <w:t>。位于渤海大连市甘井子区海域，距营城子街道最近点</w:t>
      </w:r>
      <w:r>
        <w:rPr>
          <w:rFonts w:ascii="Times New Roman" w:hAnsi="Times New Roman"/>
          <w:sz w:val="21"/>
          <w:lang w:eastAsia="zh-CN"/>
        </w:rPr>
        <w:t>20</w:t>
      </w:r>
      <w:r>
        <w:rPr>
          <w:rFonts w:ascii="宋体" w:eastAsia="宋体" w:hAnsi="宋体"/>
          <w:sz w:val="21"/>
          <w:lang w:eastAsia="zh-CN"/>
        </w:rPr>
        <w:t>米。因岛体呈黑色且形似乌龟，故名。基岩岛。岸线长度</w:t>
      </w:r>
      <w:r>
        <w:rPr>
          <w:rFonts w:ascii="Times New Roman" w:hAnsi="Times New Roman"/>
          <w:sz w:val="21"/>
          <w:lang w:eastAsia="zh-CN"/>
        </w:rPr>
        <w:t>51</w:t>
      </w:r>
      <w:r>
        <w:rPr>
          <w:rFonts w:ascii="宋体" w:eastAsia="宋体" w:hAnsi="宋体"/>
          <w:sz w:val="21"/>
          <w:lang w:eastAsia="zh-CN"/>
        </w:rPr>
        <w:t>米，面积</w:t>
      </w:r>
      <w:r>
        <w:rPr>
          <w:rFonts w:ascii="Times New Roman" w:hAnsi="Times New Roman"/>
          <w:sz w:val="21"/>
          <w:lang w:eastAsia="zh-CN"/>
        </w:rPr>
        <w:t>92</w:t>
      </w:r>
      <w:r>
        <w:rPr>
          <w:rFonts w:ascii="宋体" w:eastAsia="宋体" w:hAnsi="宋体"/>
          <w:sz w:val="21"/>
          <w:lang w:eastAsia="zh-CN"/>
        </w:rPr>
        <w:t>平方米，最高点高程</w:t>
      </w:r>
      <w:r>
        <w:rPr>
          <w:rFonts w:ascii="Times New Roman" w:hAnsi="Times New Roman"/>
          <w:sz w:val="21"/>
          <w:lang w:eastAsia="zh-CN"/>
        </w:rPr>
        <w:t>0.7</w:t>
      </w:r>
      <w:r>
        <w:rPr>
          <w:rFonts w:ascii="宋体" w:eastAsia="宋体" w:hAnsi="宋体"/>
          <w:sz w:val="21"/>
          <w:lang w:eastAsia="zh-CN"/>
        </w:rPr>
        <w:t>米。无土壤和植被。</w:t>
      </w:r>
      <w:r>
        <w:rPr>
          <w:rFonts w:ascii="Times New Roman" w:hAnsi="Times New Roman"/>
          <w:sz w:val="21"/>
          <w:lang w:eastAsia="zh-CN"/>
        </w:rPr>
        <w:t xml:space="preserve"> </w:t>
      </w:r>
    </w:p>
    <w:p w14:paraId="4DA8A9AF" w14:textId="77777777" w:rsidR="00600B89" w:rsidRDefault="006B5F12">
      <w:pPr>
        <w:rPr>
          <w:lang w:eastAsia="zh-CN"/>
        </w:rPr>
      </w:pPr>
      <w:r>
        <w:rPr>
          <w:rFonts w:ascii="宋体" w:eastAsia="宋体" w:hAnsi="宋体"/>
          <w:b/>
          <w:sz w:val="24"/>
          <w:lang w:eastAsia="zh-CN"/>
        </w:rPr>
        <w:t>汉坨子（</w:t>
      </w:r>
      <w:r>
        <w:rPr>
          <w:rFonts w:ascii="Times New Roman" w:hAnsi="Times New Roman"/>
          <w:b/>
          <w:sz w:val="24"/>
          <w:lang w:eastAsia="zh-CN"/>
        </w:rPr>
        <w:t>Hàn Tuózi</w:t>
      </w:r>
      <w:r>
        <w:rPr>
          <w:rFonts w:ascii="宋体" w:eastAsia="宋体" w:hAnsi="宋体"/>
          <w:b/>
          <w:sz w:val="24"/>
          <w:lang w:eastAsia="zh-CN"/>
        </w:rPr>
        <w:t>）</w:t>
      </w:r>
      <w:r>
        <w:rPr>
          <w:rFonts w:ascii="Times New Roman" w:hAnsi="Times New Roman"/>
          <w:b/>
          <w:sz w:val="24"/>
          <w:lang w:eastAsia="zh-CN"/>
        </w:rPr>
        <w:t xml:space="preserve"> </w:t>
      </w:r>
    </w:p>
    <w:p w14:paraId="5A828B98"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38°59.9′</w:t>
      </w:r>
      <w:r>
        <w:rPr>
          <w:rFonts w:ascii="宋体" w:eastAsia="宋体" w:hAnsi="宋体"/>
          <w:sz w:val="21"/>
          <w:lang w:eastAsia="zh-CN"/>
        </w:rPr>
        <w:t>，东经</w:t>
      </w:r>
      <w:r>
        <w:rPr>
          <w:rFonts w:ascii="Times New Roman" w:hAnsi="Times New Roman"/>
          <w:sz w:val="21"/>
          <w:lang w:eastAsia="zh-CN"/>
        </w:rPr>
        <w:t>121°19.6′</w:t>
      </w:r>
      <w:r>
        <w:rPr>
          <w:rFonts w:ascii="宋体" w:eastAsia="宋体" w:hAnsi="宋体"/>
          <w:sz w:val="21"/>
          <w:lang w:eastAsia="zh-CN"/>
        </w:rPr>
        <w:t>。位于渤海大连市甘井子区海域，距营城子街道最近点</w:t>
      </w:r>
      <w:r>
        <w:rPr>
          <w:rFonts w:ascii="Times New Roman" w:hAnsi="Times New Roman"/>
          <w:sz w:val="21"/>
          <w:lang w:eastAsia="zh-CN"/>
        </w:rPr>
        <w:t>170</w:t>
      </w:r>
      <w:r>
        <w:rPr>
          <w:rFonts w:ascii="宋体" w:eastAsia="宋体" w:hAnsi="宋体"/>
          <w:sz w:val="21"/>
          <w:lang w:eastAsia="zh-CN"/>
        </w:rPr>
        <w:t>米。因“汉”有“水”之意，喻义“水中坨子”而得名。《大连海域地名志》（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）记载为汉坨子岛，《中国海域地名图集》（</w:t>
      </w:r>
      <w:r>
        <w:rPr>
          <w:rFonts w:ascii="Times New Roman" w:hAnsi="Times New Roman"/>
          <w:sz w:val="21"/>
          <w:lang w:eastAsia="zh-CN"/>
        </w:rPr>
        <w:t>1991</w:t>
      </w:r>
      <w:r>
        <w:rPr>
          <w:rFonts w:ascii="宋体" w:eastAsia="宋体" w:hAnsi="宋体"/>
          <w:sz w:val="21"/>
          <w:lang w:eastAsia="zh-CN"/>
        </w:rPr>
        <w:t>）等记载为汉坨子。岛近长方形，东北—西南走向。岸线长度</w:t>
      </w:r>
      <w:r>
        <w:rPr>
          <w:rFonts w:ascii="Times New Roman" w:hAnsi="Times New Roman"/>
          <w:sz w:val="21"/>
          <w:lang w:eastAsia="zh-CN"/>
        </w:rPr>
        <w:t>957</w:t>
      </w:r>
      <w:r>
        <w:rPr>
          <w:rFonts w:ascii="宋体" w:eastAsia="宋体" w:hAnsi="宋体"/>
          <w:sz w:val="21"/>
          <w:lang w:eastAsia="zh-CN"/>
        </w:rPr>
        <w:t>米，面积</w:t>
      </w:r>
      <w:r>
        <w:rPr>
          <w:rFonts w:ascii="Times New Roman" w:hAnsi="Times New Roman"/>
          <w:sz w:val="21"/>
          <w:lang w:eastAsia="zh-CN"/>
        </w:rPr>
        <w:t>56126</w:t>
      </w:r>
      <w:r>
        <w:rPr>
          <w:rFonts w:ascii="宋体" w:eastAsia="宋体" w:hAnsi="宋体"/>
          <w:sz w:val="21"/>
          <w:lang w:eastAsia="zh-CN"/>
        </w:rPr>
        <w:t>平方米，最高点高程</w:t>
      </w:r>
      <w:r>
        <w:rPr>
          <w:rFonts w:ascii="Times New Roman" w:hAnsi="Times New Roman"/>
          <w:sz w:val="21"/>
          <w:lang w:eastAsia="zh-CN"/>
        </w:rPr>
        <w:t>48.1</w:t>
      </w:r>
      <w:r>
        <w:rPr>
          <w:rFonts w:ascii="宋体" w:eastAsia="宋体" w:hAnsi="宋体"/>
          <w:sz w:val="21"/>
          <w:lang w:eastAsia="zh-CN"/>
        </w:rPr>
        <w:t>米。基岩岛，主要由石灰岩构成。西南岩壁陡峭，西北角有一岩礁和岩洞相对应，俗称凤龙洞，低潮时有裸露的礁石和沙砾滩与大陆连接。土壤层较薄。岛上有多处砖砌、石砌房屋，主要供养殖看海人员临时居住。水从大陆运送，电靠发电机供给。东北侧为围海养殖区，周边海域为底播增养殖区。</w:t>
      </w:r>
      <w:r>
        <w:rPr>
          <w:rFonts w:ascii="Times New Roman" w:hAnsi="Times New Roman"/>
          <w:sz w:val="21"/>
          <w:lang w:eastAsia="zh-CN"/>
        </w:rPr>
        <w:t xml:space="preserve"> </w:t>
      </w:r>
    </w:p>
    <w:p w14:paraId="5D322B12" w14:textId="77777777" w:rsidR="00600B89" w:rsidRDefault="006B5F12">
      <w:r>
        <w:rPr>
          <w:rFonts w:ascii="宋体" w:eastAsia="宋体" w:hAnsi="宋体"/>
          <w:b/>
          <w:sz w:val="24"/>
        </w:rPr>
        <w:t>大石坨子（</w:t>
      </w:r>
      <w:r>
        <w:rPr>
          <w:rFonts w:ascii="Times New Roman" w:hAnsi="Times New Roman"/>
          <w:b/>
          <w:sz w:val="24"/>
        </w:rPr>
        <w:t>Dàshí Tuózi</w:t>
      </w:r>
      <w:r>
        <w:rPr>
          <w:rFonts w:ascii="宋体" w:eastAsia="宋体" w:hAnsi="宋体"/>
          <w:b/>
          <w:sz w:val="24"/>
        </w:rPr>
        <w:t>）</w:t>
      </w:r>
      <w:r>
        <w:rPr>
          <w:rFonts w:ascii="Times New Roman" w:hAnsi="Times New Roman"/>
          <w:b/>
          <w:sz w:val="24"/>
        </w:rPr>
        <w:t xml:space="preserve"> </w:t>
      </w:r>
    </w:p>
    <w:p w14:paraId="68AB3E1C"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38°59.8′</w:t>
      </w:r>
      <w:r>
        <w:rPr>
          <w:rFonts w:ascii="宋体" w:eastAsia="宋体" w:hAnsi="宋体"/>
          <w:sz w:val="21"/>
          <w:lang w:eastAsia="zh-CN"/>
        </w:rPr>
        <w:t>，东经</w:t>
      </w:r>
      <w:r>
        <w:rPr>
          <w:rFonts w:ascii="Times New Roman" w:hAnsi="Times New Roman"/>
          <w:sz w:val="21"/>
          <w:lang w:eastAsia="zh-CN"/>
        </w:rPr>
        <w:t>121°18.3′</w:t>
      </w:r>
      <w:r>
        <w:rPr>
          <w:rFonts w:ascii="宋体" w:eastAsia="宋体" w:hAnsi="宋体"/>
          <w:sz w:val="21"/>
          <w:lang w:eastAsia="zh-CN"/>
        </w:rPr>
        <w:t>。位于渤海大连市甘井子区海域，距营城子街道最近点</w:t>
      </w:r>
      <w:r>
        <w:rPr>
          <w:rFonts w:ascii="Times New Roman" w:hAnsi="Times New Roman"/>
          <w:sz w:val="21"/>
          <w:lang w:eastAsia="zh-CN"/>
        </w:rPr>
        <w:t>860</w:t>
      </w:r>
      <w:r>
        <w:rPr>
          <w:rFonts w:ascii="宋体" w:eastAsia="宋体" w:hAnsi="宋体"/>
          <w:sz w:val="21"/>
          <w:lang w:eastAsia="zh-CN"/>
        </w:rPr>
        <w:t>米。因岛体较大而得名。原称二坨子岛、二坨子。《中国海域地名志》（</w:t>
      </w:r>
      <w:r>
        <w:rPr>
          <w:rFonts w:ascii="Times New Roman" w:hAnsi="Times New Roman"/>
          <w:sz w:val="21"/>
          <w:lang w:eastAsia="zh-CN"/>
        </w:rPr>
        <w:t>1989</w:t>
      </w:r>
      <w:r>
        <w:rPr>
          <w:rFonts w:ascii="宋体" w:eastAsia="宋体" w:hAnsi="宋体"/>
          <w:sz w:val="21"/>
          <w:lang w:eastAsia="zh-CN"/>
        </w:rPr>
        <w:t>）载：岛上两个山头并连，故名二坨子，</w:t>
      </w:r>
      <w:r>
        <w:rPr>
          <w:rFonts w:ascii="Times New Roman" w:hAnsi="Times New Roman"/>
          <w:sz w:val="21"/>
          <w:lang w:eastAsia="zh-CN"/>
        </w:rPr>
        <w:t>1983</w:t>
      </w:r>
      <w:r>
        <w:rPr>
          <w:rFonts w:ascii="宋体" w:eastAsia="宋体" w:hAnsi="宋体"/>
          <w:sz w:val="21"/>
          <w:lang w:eastAsia="zh-CN"/>
        </w:rPr>
        <w:t>年岛礁普查时更名为大石坨子岛。《中国海域地名图集》（</w:t>
      </w:r>
      <w:r>
        <w:rPr>
          <w:rFonts w:ascii="Times New Roman" w:hAnsi="Times New Roman"/>
          <w:sz w:val="21"/>
          <w:lang w:eastAsia="zh-CN"/>
        </w:rPr>
        <w:t>1991</w:t>
      </w:r>
      <w:r>
        <w:rPr>
          <w:rFonts w:ascii="宋体" w:eastAsia="宋体" w:hAnsi="宋体"/>
          <w:sz w:val="21"/>
          <w:lang w:eastAsia="zh-CN"/>
        </w:rPr>
        <w:t>）等记载为大石坨子。岛体呈南北走向，岸线长度</w:t>
      </w:r>
      <w:r>
        <w:rPr>
          <w:rFonts w:ascii="Times New Roman" w:hAnsi="Times New Roman"/>
          <w:sz w:val="21"/>
          <w:lang w:eastAsia="zh-CN"/>
        </w:rPr>
        <w:t>1.87</w:t>
      </w:r>
      <w:r>
        <w:rPr>
          <w:rFonts w:ascii="宋体" w:eastAsia="宋体" w:hAnsi="宋体"/>
          <w:sz w:val="21"/>
          <w:lang w:eastAsia="zh-CN"/>
        </w:rPr>
        <w:t>千米，面积</w:t>
      </w:r>
      <w:r>
        <w:rPr>
          <w:rFonts w:ascii="Times New Roman" w:hAnsi="Times New Roman"/>
          <w:sz w:val="21"/>
          <w:lang w:eastAsia="zh-CN"/>
        </w:rPr>
        <w:t>0.1423</w:t>
      </w:r>
      <w:r>
        <w:rPr>
          <w:rFonts w:ascii="宋体" w:eastAsia="宋体" w:hAnsi="宋体"/>
          <w:sz w:val="21"/>
          <w:lang w:eastAsia="zh-CN"/>
        </w:rPr>
        <w:t>平方千米，最高点高程</w:t>
      </w:r>
      <w:r>
        <w:rPr>
          <w:rFonts w:ascii="Times New Roman" w:hAnsi="Times New Roman"/>
          <w:sz w:val="21"/>
          <w:lang w:eastAsia="zh-CN"/>
        </w:rPr>
        <w:t>61.2</w:t>
      </w:r>
      <w:r>
        <w:rPr>
          <w:rFonts w:ascii="宋体" w:eastAsia="宋体" w:hAnsi="宋体"/>
          <w:sz w:val="21"/>
          <w:lang w:eastAsia="zh-CN"/>
        </w:rPr>
        <w:t>米。基岩岛，主要由石灰岩构成。东西岩壁陡峭，南北为基岩岸线，东南发育砂砾滩岬角。有薄层土壤，主要生长灌木及草本植物，乔木较少。有人工石坝与小石坨子连接。岛上</w:t>
      </w:r>
      <w:r>
        <w:rPr>
          <w:rFonts w:ascii="宋体" w:eastAsia="宋体" w:hAnsi="宋体"/>
          <w:sz w:val="21"/>
          <w:lang w:eastAsia="zh-CN"/>
        </w:rPr>
        <w:lastRenderedPageBreak/>
        <w:t>有多处简易房屋相连，有宾馆、石雕、小海神庙、休闲长廊等旅游设施，驻有旅游设施管理人员、季节性旅游人员和养殖用海临时看护人员，水电从大陆引入。周边海域为底播增养殖区。</w:t>
      </w:r>
      <w:r>
        <w:rPr>
          <w:rFonts w:ascii="Times New Roman" w:hAnsi="Times New Roman"/>
          <w:sz w:val="21"/>
          <w:lang w:eastAsia="zh-CN"/>
        </w:rPr>
        <w:t xml:space="preserve"> </w:t>
      </w:r>
    </w:p>
    <w:p w14:paraId="0C7A9995" w14:textId="77777777" w:rsidR="00600B89" w:rsidRDefault="006B5F12">
      <w:pPr>
        <w:rPr>
          <w:lang w:eastAsia="zh-CN"/>
        </w:rPr>
      </w:pPr>
      <w:r>
        <w:rPr>
          <w:rFonts w:ascii="宋体" w:eastAsia="宋体" w:hAnsi="宋体"/>
          <w:b/>
          <w:sz w:val="24"/>
          <w:lang w:eastAsia="zh-CN"/>
        </w:rPr>
        <w:t>小石坨子（</w:t>
      </w:r>
      <w:r>
        <w:rPr>
          <w:rFonts w:ascii="Times New Roman" w:hAnsi="Times New Roman"/>
          <w:b/>
          <w:sz w:val="24"/>
          <w:lang w:eastAsia="zh-CN"/>
        </w:rPr>
        <w:t>Xiǎoshí Tuózi</w:t>
      </w:r>
      <w:r>
        <w:rPr>
          <w:rFonts w:ascii="宋体" w:eastAsia="宋体" w:hAnsi="宋体"/>
          <w:b/>
          <w:sz w:val="24"/>
          <w:lang w:eastAsia="zh-CN"/>
        </w:rPr>
        <w:t>）</w:t>
      </w:r>
      <w:r>
        <w:rPr>
          <w:rFonts w:ascii="Times New Roman" w:hAnsi="Times New Roman"/>
          <w:b/>
          <w:sz w:val="24"/>
          <w:lang w:eastAsia="zh-CN"/>
        </w:rPr>
        <w:t xml:space="preserve"> </w:t>
      </w:r>
    </w:p>
    <w:p w14:paraId="5662A1B3"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38°59.6′</w:t>
      </w:r>
      <w:r>
        <w:rPr>
          <w:rFonts w:ascii="宋体" w:eastAsia="宋体" w:hAnsi="宋体"/>
          <w:sz w:val="21"/>
          <w:lang w:eastAsia="zh-CN"/>
        </w:rPr>
        <w:t>，东经</w:t>
      </w:r>
      <w:r>
        <w:rPr>
          <w:rFonts w:ascii="Times New Roman" w:hAnsi="Times New Roman"/>
          <w:sz w:val="21"/>
          <w:lang w:eastAsia="zh-CN"/>
        </w:rPr>
        <w:t>121°18.2′</w:t>
      </w:r>
      <w:r>
        <w:rPr>
          <w:rFonts w:ascii="宋体" w:eastAsia="宋体" w:hAnsi="宋体"/>
          <w:sz w:val="21"/>
          <w:lang w:eastAsia="zh-CN"/>
        </w:rPr>
        <w:t>。位于渤海大连市甘井子区海域，距营城子街道最近点</w:t>
      </w:r>
      <w:r>
        <w:rPr>
          <w:rFonts w:ascii="Times New Roman" w:hAnsi="Times New Roman"/>
          <w:sz w:val="21"/>
          <w:lang w:eastAsia="zh-CN"/>
        </w:rPr>
        <w:t>1.59</w:t>
      </w:r>
      <w:r>
        <w:rPr>
          <w:rFonts w:ascii="宋体" w:eastAsia="宋体" w:hAnsi="宋体"/>
          <w:sz w:val="21"/>
          <w:lang w:eastAsia="zh-CN"/>
        </w:rPr>
        <w:t>千米。因邻近大石坨子，岛体较小而得名。《大连海域地名志》（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）记载为小石坨子岛，《中国海域地名图集》（</w:t>
      </w:r>
      <w:r>
        <w:rPr>
          <w:rFonts w:ascii="Times New Roman" w:hAnsi="Times New Roman"/>
          <w:sz w:val="21"/>
          <w:lang w:eastAsia="zh-CN"/>
        </w:rPr>
        <w:t>1991</w:t>
      </w:r>
      <w:r>
        <w:rPr>
          <w:rFonts w:ascii="宋体" w:eastAsia="宋体" w:hAnsi="宋体"/>
          <w:sz w:val="21"/>
          <w:lang w:eastAsia="zh-CN"/>
        </w:rPr>
        <w:t>）等记载为小石坨子。岛体呈不规则形状，东西走向。岸线长度</w:t>
      </w:r>
      <w:r>
        <w:rPr>
          <w:rFonts w:ascii="Times New Roman" w:hAnsi="Times New Roman"/>
          <w:sz w:val="21"/>
          <w:lang w:eastAsia="zh-CN"/>
        </w:rPr>
        <w:t>335</w:t>
      </w:r>
      <w:r>
        <w:rPr>
          <w:rFonts w:ascii="宋体" w:eastAsia="宋体" w:hAnsi="宋体"/>
          <w:sz w:val="21"/>
          <w:lang w:eastAsia="zh-CN"/>
        </w:rPr>
        <w:t>米，面积</w:t>
      </w:r>
      <w:r>
        <w:rPr>
          <w:rFonts w:ascii="Times New Roman" w:hAnsi="Times New Roman"/>
          <w:sz w:val="21"/>
          <w:lang w:eastAsia="zh-CN"/>
        </w:rPr>
        <w:t>4483</w:t>
      </w:r>
      <w:r>
        <w:rPr>
          <w:rFonts w:ascii="宋体" w:eastAsia="宋体" w:hAnsi="宋体"/>
          <w:sz w:val="21"/>
          <w:lang w:eastAsia="zh-CN"/>
        </w:rPr>
        <w:t>平方米，最高点高程</w:t>
      </w:r>
      <w:r>
        <w:rPr>
          <w:rFonts w:ascii="Times New Roman" w:hAnsi="Times New Roman"/>
          <w:sz w:val="21"/>
          <w:lang w:eastAsia="zh-CN"/>
        </w:rPr>
        <w:t>20.1</w:t>
      </w:r>
      <w:r>
        <w:rPr>
          <w:rFonts w:ascii="宋体" w:eastAsia="宋体" w:hAnsi="宋体"/>
          <w:sz w:val="21"/>
          <w:lang w:eastAsia="zh-CN"/>
        </w:rPr>
        <w:t>米。由人工石坝与大石坨子连接。基岩岛，由石灰岩构成。低潮时周边岩礁裸露。地表土壤层稀薄，长有草本植物。</w:t>
      </w:r>
      <w:r>
        <w:rPr>
          <w:rFonts w:ascii="Times New Roman" w:hAnsi="Times New Roman"/>
          <w:sz w:val="21"/>
          <w:lang w:eastAsia="zh-CN"/>
        </w:rPr>
        <w:t xml:space="preserve"> </w:t>
      </w:r>
    </w:p>
    <w:p w14:paraId="20E22F30" w14:textId="77777777" w:rsidR="00600B89" w:rsidRDefault="006B5F12">
      <w:pPr>
        <w:rPr>
          <w:lang w:eastAsia="zh-CN"/>
        </w:rPr>
      </w:pPr>
      <w:r>
        <w:rPr>
          <w:rFonts w:ascii="宋体" w:eastAsia="宋体" w:hAnsi="宋体"/>
          <w:b/>
          <w:sz w:val="24"/>
          <w:lang w:eastAsia="zh-CN"/>
        </w:rPr>
        <w:t>官财岛（</w:t>
      </w:r>
      <w:r>
        <w:rPr>
          <w:rFonts w:ascii="Times New Roman" w:hAnsi="Times New Roman"/>
          <w:b/>
          <w:sz w:val="24"/>
          <w:lang w:eastAsia="zh-CN"/>
        </w:rPr>
        <w:t>Guāncái Dǎo</w:t>
      </w:r>
      <w:r>
        <w:rPr>
          <w:rFonts w:ascii="宋体" w:eastAsia="宋体" w:hAnsi="宋体"/>
          <w:b/>
          <w:sz w:val="24"/>
          <w:lang w:eastAsia="zh-CN"/>
        </w:rPr>
        <w:t>）</w:t>
      </w:r>
      <w:r>
        <w:rPr>
          <w:rFonts w:ascii="Times New Roman" w:hAnsi="Times New Roman"/>
          <w:b/>
          <w:sz w:val="24"/>
          <w:lang w:eastAsia="zh-CN"/>
        </w:rPr>
        <w:t xml:space="preserve"> </w:t>
      </w:r>
    </w:p>
    <w:p w14:paraId="20391224"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38°59.6′</w:t>
      </w:r>
      <w:r>
        <w:rPr>
          <w:rFonts w:ascii="宋体" w:eastAsia="宋体" w:hAnsi="宋体"/>
          <w:sz w:val="21"/>
          <w:lang w:eastAsia="zh-CN"/>
        </w:rPr>
        <w:t>，东经</w:t>
      </w:r>
      <w:r>
        <w:rPr>
          <w:rFonts w:ascii="Times New Roman" w:hAnsi="Times New Roman"/>
          <w:sz w:val="21"/>
          <w:lang w:eastAsia="zh-CN"/>
        </w:rPr>
        <w:t>121°17.8′</w:t>
      </w:r>
      <w:r>
        <w:rPr>
          <w:rFonts w:ascii="宋体" w:eastAsia="宋体" w:hAnsi="宋体"/>
          <w:sz w:val="21"/>
          <w:lang w:eastAsia="zh-CN"/>
        </w:rPr>
        <w:t>。位于渤海大连市甘井子区海域，距营城子街道最近点</w:t>
      </w:r>
      <w:r>
        <w:rPr>
          <w:rFonts w:ascii="Times New Roman" w:hAnsi="Times New Roman"/>
          <w:sz w:val="21"/>
          <w:lang w:eastAsia="zh-CN"/>
        </w:rPr>
        <w:t>2</w:t>
      </w:r>
      <w:r>
        <w:rPr>
          <w:rFonts w:ascii="宋体" w:eastAsia="宋体" w:hAnsi="宋体"/>
          <w:sz w:val="21"/>
          <w:lang w:eastAsia="zh-CN"/>
        </w:rPr>
        <w:t>千米。岛南面形似棺材得名棺材坨子，因名不雅，更为今名。《大连海域地名志》（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）记载为棺材坨子岛，《中国海域地名图集》（</w:t>
      </w:r>
      <w:r>
        <w:rPr>
          <w:rFonts w:ascii="Times New Roman" w:hAnsi="Times New Roman"/>
          <w:sz w:val="21"/>
          <w:lang w:eastAsia="zh-CN"/>
        </w:rPr>
        <w:t>1991</w:t>
      </w:r>
      <w:r>
        <w:rPr>
          <w:rFonts w:ascii="宋体" w:eastAsia="宋体" w:hAnsi="宋体"/>
          <w:sz w:val="21"/>
          <w:lang w:eastAsia="zh-CN"/>
        </w:rPr>
        <w:t>）等记载为棺材坨子。岛体呈南北走向，岸线长度</w:t>
      </w:r>
      <w:r>
        <w:rPr>
          <w:rFonts w:ascii="Times New Roman" w:hAnsi="Times New Roman"/>
          <w:sz w:val="21"/>
          <w:lang w:eastAsia="zh-CN"/>
        </w:rPr>
        <w:t>361</w:t>
      </w:r>
      <w:r>
        <w:rPr>
          <w:rFonts w:ascii="宋体" w:eastAsia="宋体" w:hAnsi="宋体"/>
          <w:sz w:val="21"/>
          <w:lang w:eastAsia="zh-CN"/>
        </w:rPr>
        <w:t>米，面积</w:t>
      </w:r>
      <w:r>
        <w:rPr>
          <w:rFonts w:ascii="Times New Roman" w:hAnsi="Times New Roman"/>
          <w:sz w:val="21"/>
          <w:lang w:eastAsia="zh-CN"/>
        </w:rPr>
        <w:t>6939</w:t>
      </w:r>
      <w:r>
        <w:rPr>
          <w:rFonts w:ascii="宋体" w:eastAsia="宋体" w:hAnsi="宋体"/>
          <w:sz w:val="21"/>
          <w:lang w:eastAsia="zh-CN"/>
        </w:rPr>
        <w:t>平方米，最高点高程</w:t>
      </w:r>
      <w:r>
        <w:rPr>
          <w:rFonts w:ascii="Times New Roman" w:hAnsi="Times New Roman"/>
          <w:sz w:val="21"/>
          <w:lang w:eastAsia="zh-CN"/>
        </w:rPr>
        <w:t>23.9</w:t>
      </w:r>
      <w:r>
        <w:rPr>
          <w:rFonts w:ascii="宋体" w:eastAsia="宋体" w:hAnsi="宋体"/>
          <w:sz w:val="21"/>
          <w:lang w:eastAsia="zh-CN"/>
        </w:rPr>
        <w:t>米。基岩岛，由石灰岩构成。四周岩壁陡峭，西南部有岩洞贯穿岛体，低潮时周边海域有裸露的岩礁。土壤层较薄，主要生长草本植物和少量灌木。</w:t>
      </w:r>
      <w:r>
        <w:rPr>
          <w:rFonts w:ascii="Times New Roman" w:hAnsi="Times New Roman"/>
          <w:sz w:val="21"/>
          <w:lang w:eastAsia="zh-CN"/>
        </w:rPr>
        <w:t xml:space="preserve"> </w:t>
      </w:r>
    </w:p>
    <w:p w14:paraId="4879B06A" w14:textId="77777777" w:rsidR="00600B89" w:rsidRDefault="006B5F12">
      <w:pPr>
        <w:rPr>
          <w:lang w:eastAsia="zh-CN"/>
        </w:rPr>
      </w:pPr>
      <w:r>
        <w:rPr>
          <w:rFonts w:ascii="宋体" w:eastAsia="宋体" w:hAnsi="宋体"/>
          <w:b/>
          <w:sz w:val="24"/>
          <w:lang w:eastAsia="zh-CN"/>
        </w:rPr>
        <w:t>小官财岛（</w:t>
      </w:r>
      <w:r>
        <w:rPr>
          <w:rFonts w:ascii="Times New Roman" w:hAnsi="Times New Roman"/>
          <w:b/>
          <w:sz w:val="24"/>
          <w:lang w:eastAsia="zh-CN"/>
        </w:rPr>
        <w:t>Xiǎoguāncái Dǎo</w:t>
      </w:r>
      <w:r>
        <w:rPr>
          <w:rFonts w:ascii="宋体" w:eastAsia="宋体" w:hAnsi="宋体"/>
          <w:b/>
          <w:sz w:val="24"/>
          <w:lang w:eastAsia="zh-CN"/>
        </w:rPr>
        <w:t>）</w:t>
      </w:r>
      <w:r>
        <w:rPr>
          <w:rFonts w:ascii="Times New Roman" w:hAnsi="Times New Roman"/>
          <w:b/>
          <w:sz w:val="24"/>
          <w:lang w:eastAsia="zh-CN"/>
        </w:rPr>
        <w:t xml:space="preserve"> </w:t>
      </w:r>
    </w:p>
    <w:p w14:paraId="7F71BB54"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38°59.6′</w:t>
      </w:r>
      <w:r>
        <w:rPr>
          <w:rFonts w:ascii="宋体" w:eastAsia="宋体" w:hAnsi="宋体"/>
          <w:sz w:val="21"/>
          <w:lang w:eastAsia="zh-CN"/>
        </w:rPr>
        <w:t>，东经</w:t>
      </w:r>
      <w:r>
        <w:rPr>
          <w:rFonts w:ascii="Times New Roman" w:hAnsi="Times New Roman"/>
          <w:sz w:val="21"/>
          <w:lang w:eastAsia="zh-CN"/>
        </w:rPr>
        <w:t>121°17.8′</w:t>
      </w:r>
      <w:r>
        <w:rPr>
          <w:rFonts w:ascii="宋体" w:eastAsia="宋体" w:hAnsi="宋体"/>
          <w:sz w:val="21"/>
          <w:lang w:eastAsia="zh-CN"/>
        </w:rPr>
        <w:t>。位于渤海大连市甘井子区海域，距营城子街道最近点</w:t>
      </w:r>
      <w:r>
        <w:rPr>
          <w:rFonts w:ascii="Times New Roman" w:hAnsi="Times New Roman"/>
          <w:sz w:val="21"/>
          <w:lang w:eastAsia="zh-CN"/>
        </w:rPr>
        <w:t>2.03</w:t>
      </w:r>
      <w:r>
        <w:rPr>
          <w:rFonts w:ascii="宋体" w:eastAsia="宋体" w:hAnsi="宋体"/>
          <w:sz w:val="21"/>
          <w:lang w:eastAsia="zh-CN"/>
        </w:rPr>
        <w:t>千米。因靠近官财岛，岛体较小，故名。岛呈西北—东南走向，岸线长度</w:t>
      </w:r>
      <w:r>
        <w:rPr>
          <w:rFonts w:ascii="Times New Roman" w:hAnsi="Times New Roman"/>
          <w:sz w:val="21"/>
          <w:lang w:eastAsia="zh-CN"/>
        </w:rPr>
        <w:t>16</w:t>
      </w:r>
      <w:r>
        <w:rPr>
          <w:rFonts w:ascii="宋体" w:eastAsia="宋体" w:hAnsi="宋体"/>
          <w:sz w:val="21"/>
          <w:lang w:eastAsia="zh-CN"/>
        </w:rPr>
        <w:t>米，面积</w:t>
      </w:r>
      <w:r>
        <w:rPr>
          <w:rFonts w:ascii="Times New Roman" w:hAnsi="Times New Roman"/>
          <w:sz w:val="21"/>
          <w:lang w:eastAsia="zh-CN"/>
        </w:rPr>
        <w:t>19</w:t>
      </w:r>
      <w:r>
        <w:rPr>
          <w:rFonts w:ascii="宋体" w:eastAsia="宋体" w:hAnsi="宋体"/>
          <w:sz w:val="21"/>
          <w:lang w:eastAsia="zh-CN"/>
        </w:rPr>
        <w:t>平方米，最高点高程</w:t>
      </w:r>
      <w:r>
        <w:rPr>
          <w:rFonts w:ascii="Times New Roman" w:hAnsi="Times New Roman"/>
          <w:sz w:val="21"/>
          <w:lang w:eastAsia="zh-CN"/>
        </w:rPr>
        <w:t>0.8</w:t>
      </w:r>
      <w:r>
        <w:rPr>
          <w:rFonts w:ascii="宋体" w:eastAsia="宋体" w:hAnsi="宋体"/>
          <w:sz w:val="21"/>
          <w:lang w:eastAsia="zh-CN"/>
        </w:rPr>
        <w:t>米。基岩岛，地势低平。低潮时周边海域有裸露的岩礁，东南与官财岛连接。无土壤和植被。</w:t>
      </w:r>
      <w:r>
        <w:rPr>
          <w:rFonts w:ascii="Times New Roman" w:hAnsi="Times New Roman"/>
          <w:sz w:val="21"/>
          <w:lang w:eastAsia="zh-CN"/>
        </w:rPr>
        <w:t xml:space="preserve"> </w:t>
      </w:r>
    </w:p>
    <w:p w14:paraId="492C8A23" w14:textId="77777777" w:rsidR="00600B89" w:rsidRDefault="006B5F12">
      <w:pPr>
        <w:rPr>
          <w:lang w:eastAsia="zh-CN"/>
        </w:rPr>
      </w:pPr>
      <w:r>
        <w:rPr>
          <w:rFonts w:ascii="宋体" w:eastAsia="宋体" w:hAnsi="宋体"/>
          <w:b/>
          <w:sz w:val="24"/>
          <w:lang w:eastAsia="zh-CN"/>
        </w:rPr>
        <w:t>凌水豆腐坨子（</w:t>
      </w:r>
      <w:r>
        <w:rPr>
          <w:rFonts w:ascii="Times New Roman" w:hAnsi="Times New Roman"/>
          <w:b/>
          <w:sz w:val="24"/>
          <w:lang w:eastAsia="zh-CN"/>
        </w:rPr>
        <w:t>Língshuǐ Dòufu Tuózi</w:t>
      </w:r>
      <w:r>
        <w:rPr>
          <w:rFonts w:ascii="宋体" w:eastAsia="宋体" w:hAnsi="宋体"/>
          <w:b/>
          <w:sz w:val="24"/>
          <w:lang w:eastAsia="zh-CN"/>
        </w:rPr>
        <w:t>）</w:t>
      </w:r>
      <w:r>
        <w:rPr>
          <w:rFonts w:ascii="Times New Roman" w:hAnsi="Times New Roman"/>
          <w:b/>
          <w:sz w:val="24"/>
          <w:lang w:eastAsia="zh-CN"/>
        </w:rPr>
        <w:t xml:space="preserve"> </w:t>
      </w:r>
    </w:p>
    <w:p w14:paraId="4CBC4E09"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38°50.4′</w:t>
      </w:r>
      <w:r>
        <w:rPr>
          <w:rFonts w:ascii="宋体" w:eastAsia="宋体" w:hAnsi="宋体"/>
          <w:sz w:val="21"/>
          <w:lang w:eastAsia="zh-CN"/>
        </w:rPr>
        <w:t>，东经</w:t>
      </w:r>
      <w:r>
        <w:rPr>
          <w:rFonts w:ascii="Times New Roman" w:hAnsi="Times New Roman"/>
          <w:sz w:val="21"/>
          <w:lang w:eastAsia="zh-CN"/>
        </w:rPr>
        <w:t>121°31.2′</w:t>
      </w:r>
      <w:r>
        <w:rPr>
          <w:rFonts w:ascii="宋体" w:eastAsia="宋体" w:hAnsi="宋体"/>
          <w:sz w:val="21"/>
          <w:lang w:eastAsia="zh-CN"/>
        </w:rPr>
        <w:t>。位于黄海北部大连市甘井子区海域，距凌水街道最近点</w:t>
      </w:r>
      <w:r>
        <w:rPr>
          <w:rFonts w:ascii="Times New Roman" w:hAnsi="Times New Roman"/>
          <w:sz w:val="21"/>
          <w:lang w:eastAsia="zh-CN"/>
        </w:rPr>
        <w:t>280</w:t>
      </w:r>
      <w:r>
        <w:rPr>
          <w:rFonts w:ascii="宋体" w:eastAsia="宋体" w:hAnsi="宋体"/>
          <w:sz w:val="21"/>
          <w:lang w:eastAsia="zh-CN"/>
        </w:rPr>
        <w:t>米。因岛体形似豆腐得名豆腐坨子，因省内重名，位于凌水街道，更为今名。《大连海域地名志》（</w:t>
      </w:r>
      <w:r>
        <w:rPr>
          <w:rFonts w:ascii="Times New Roman" w:hAnsi="Times New Roman"/>
          <w:sz w:val="21"/>
          <w:lang w:eastAsia="zh-CN"/>
        </w:rPr>
        <w:t>1989</w:t>
      </w:r>
      <w:r>
        <w:rPr>
          <w:rFonts w:ascii="宋体" w:eastAsia="宋体" w:hAnsi="宋体"/>
          <w:sz w:val="21"/>
          <w:lang w:eastAsia="zh-CN"/>
        </w:rPr>
        <w:t>）记载为豆腐坨子岛；《中国海域地名志》（</w:t>
      </w:r>
      <w:r>
        <w:rPr>
          <w:rFonts w:ascii="Times New Roman" w:hAnsi="Times New Roman"/>
          <w:sz w:val="21"/>
          <w:lang w:eastAsia="zh-CN"/>
        </w:rPr>
        <w:t>1989</w:t>
      </w:r>
      <w:r>
        <w:rPr>
          <w:rFonts w:ascii="宋体" w:eastAsia="宋体" w:hAnsi="宋体"/>
          <w:sz w:val="21"/>
          <w:lang w:eastAsia="zh-CN"/>
        </w:rPr>
        <w:t>）记载为豆腐坨子岛、又称东坨子；《中国海域地名图集》（</w:t>
      </w:r>
      <w:r>
        <w:rPr>
          <w:rFonts w:ascii="Times New Roman" w:hAnsi="Times New Roman"/>
          <w:sz w:val="21"/>
          <w:lang w:eastAsia="zh-CN"/>
        </w:rPr>
        <w:t>1991</w:t>
      </w:r>
      <w:r>
        <w:rPr>
          <w:rFonts w:ascii="宋体" w:eastAsia="宋体" w:hAnsi="宋体"/>
          <w:sz w:val="21"/>
          <w:lang w:eastAsia="zh-CN"/>
        </w:rPr>
        <w:t>）记载为豆腐坨；《全国海岛名称与代码》（</w:t>
      </w:r>
      <w:r>
        <w:rPr>
          <w:rFonts w:ascii="Times New Roman" w:hAnsi="Times New Roman"/>
          <w:sz w:val="21"/>
          <w:lang w:eastAsia="zh-CN"/>
        </w:rPr>
        <w:t>2008</w:t>
      </w:r>
      <w:r>
        <w:rPr>
          <w:rFonts w:ascii="宋体" w:eastAsia="宋体" w:hAnsi="宋体"/>
          <w:sz w:val="21"/>
          <w:lang w:eastAsia="zh-CN"/>
        </w:rPr>
        <w:t>）称豆腐坨子。岛体近方形，岸线长度</w:t>
      </w:r>
      <w:r>
        <w:rPr>
          <w:rFonts w:ascii="Times New Roman" w:hAnsi="Times New Roman"/>
          <w:sz w:val="21"/>
          <w:lang w:eastAsia="zh-CN"/>
        </w:rPr>
        <w:t>120</w:t>
      </w:r>
      <w:r>
        <w:rPr>
          <w:rFonts w:ascii="宋体" w:eastAsia="宋体" w:hAnsi="宋体"/>
          <w:sz w:val="21"/>
          <w:lang w:eastAsia="zh-CN"/>
        </w:rPr>
        <w:t>米，面积</w:t>
      </w:r>
      <w:r>
        <w:rPr>
          <w:rFonts w:ascii="Times New Roman" w:hAnsi="Times New Roman"/>
          <w:sz w:val="21"/>
          <w:lang w:eastAsia="zh-CN"/>
        </w:rPr>
        <w:t>871</w:t>
      </w:r>
      <w:r>
        <w:rPr>
          <w:rFonts w:ascii="宋体" w:eastAsia="宋体" w:hAnsi="宋体"/>
          <w:sz w:val="21"/>
          <w:lang w:eastAsia="zh-CN"/>
        </w:rPr>
        <w:t>平方米，最高点高程</w:t>
      </w:r>
      <w:r>
        <w:rPr>
          <w:rFonts w:ascii="Times New Roman" w:hAnsi="Times New Roman"/>
          <w:sz w:val="21"/>
          <w:lang w:eastAsia="zh-CN"/>
        </w:rPr>
        <w:t>10.2</w:t>
      </w:r>
      <w:r>
        <w:rPr>
          <w:rFonts w:ascii="宋体" w:eastAsia="宋体" w:hAnsi="宋体"/>
          <w:sz w:val="21"/>
          <w:lang w:eastAsia="zh-CN"/>
        </w:rPr>
        <w:t>米。基岩岛，由粘板岩构成。四周岩壁陡峭，低潮时周边有岩礁裸露。地表有土壤，长有灌木及草本植物。岛上有登岛阶梯和弃用房屋。</w:t>
      </w:r>
      <w:r>
        <w:rPr>
          <w:rFonts w:ascii="Times New Roman" w:hAnsi="Times New Roman"/>
          <w:sz w:val="21"/>
          <w:lang w:eastAsia="zh-CN"/>
        </w:rPr>
        <w:t xml:space="preserve"> </w:t>
      </w:r>
    </w:p>
    <w:p w14:paraId="6F0A89A1" w14:textId="77777777" w:rsidR="00600B89" w:rsidRDefault="006B5F12">
      <w:r>
        <w:rPr>
          <w:rFonts w:ascii="宋体" w:eastAsia="宋体" w:hAnsi="宋体"/>
          <w:b/>
          <w:sz w:val="24"/>
        </w:rPr>
        <w:t>凌水大坨子（</w:t>
      </w:r>
      <w:r>
        <w:rPr>
          <w:rFonts w:ascii="Times New Roman" w:hAnsi="Times New Roman"/>
          <w:b/>
          <w:sz w:val="24"/>
        </w:rPr>
        <w:t>Língshuǐ Dàtuózi</w:t>
      </w:r>
      <w:r>
        <w:rPr>
          <w:rFonts w:ascii="宋体" w:eastAsia="宋体" w:hAnsi="宋体"/>
          <w:b/>
          <w:sz w:val="24"/>
        </w:rPr>
        <w:t>）</w:t>
      </w:r>
      <w:r>
        <w:rPr>
          <w:rFonts w:ascii="Times New Roman" w:hAnsi="Times New Roman"/>
          <w:b/>
          <w:sz w:val="24"/>
        </w:rPr>
        <w:t xml:space="preserve"> </w:t>
      </w:r>
    </w:p>
    <w:p w14:paraId="024EE7F1"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38°49.3′</w:t>
      </w:r>
      <w:r>
        <w:rPr>
          <w:rFonts w:ascii="宋体" w:eastAsia="宋体" w:hAnsi="宋体"/>
          <w:sz w:val="21"/>
          <w:lang w:eastAsia="zh-CN"/>
        </w:rPr>
        <w:t>，东经</w:t>
      </w:r>
      <w:r>
        <w:rPr>
          <w:rFonts w:ascii="Times New Roman" w:hAnsi="Times New Roman"/>
          <w:sz w:val="21"/>
          <w:lang w:eastAsia="zh-CN"/>
        </w:rPr>
        <w:t>121°31.1′</w:t>
      </w:r>
      <w:r>
        <w:rPr>
          <w:rFonts w:ascii="宋体" w:eastAsia="宋体" w:hAnsi="宋体"/>
          <w:sz w:val="21"/>
          <w:lang w:eastAsia="zh-CN"/>
        </w:rPr>
        <w:t>。位于黄海北部大连市甘井子区海域，距凌水街道最近点</w:t>
      </w:r>
      <w:r>
        <w:rPr>
          <w:rFonts w:ascii="Times New Roman" w:hAnsi="Times New Roman"/>
          <w:sz w:val="21"/>
          <w:lang w:eastAsia="zh-CN"/>
        </w:rPr>
        <w:t>710</w:t>
      </w:r>
      <w:r>
        <w:rPr>
          <w:rFonts w:ascii="宋体" w:eastAsia="宋体" w:hAnsi="宋体"/>
          <w:sz w:val="21"/>
          <w:lang w:eastAsia="zh-CN"/>
        </w:rPr>
        <w:t>米。原名大坨子，因省内重名，位于凌水街道，更为今名。《大连海域地名志》（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）记载为大坨子岛，《中国海域地名图集》（</w:t>
      </w:r>
      <w:r>
        <w:rPr>
          <w:rFonts w:ascii="Times New Roman" w:hAnsi="Times New Roman"/>
          <w:sz w:val="21"/>
          <w:lang w:eastAsia="zh-CN"/>
        </w:rPr>
        <w:t>1991</w:t>
      </w:r>
      <w:r>
        <w:rPr>
          <w:rFonts w:ascii="宋体" w:eastAsia="宋体" w:hAnsi="宋体"/>
          <w:sz w:val="21"/>
          <w:lang w:eastAsia="zh-CN"/>
        </w:rPr>
        <w:t>）等记载为大坨子。岛呈不规则菱形，近南北走向。岸线长度</w:t>
      </w:r>
      <w:r>
        <w:rPr>
          <w:rFonts w:ascii="Times New Roman" w:hAnsi="Times New Roman"/>
          <w:sz w:val="21"/>
          <w:lang w:eastAsia="zh-CN"/>
        </w:rPr>
        <w:t>1.72</w:t>
      </w:r>
      <w:r>
        <w:rPr>
          <w:rFonts w:ascii="宋体" w:eastAsia="宋体" w:hAnsi="宋体"/>
          <w:sz w:val="21"/>
          <w:lang w:eastAsia="zh-CN"/>
        </w:rPr>
        <w:t>千米，面积</w:t>
      </w:r>
      <w:r>
        <w:rPr>
          <w:rFonts w:ascii="Times New Roman" w:hAnsi="Times New Roman"/>
          <w:sz w:val="21"/>
          <w:lang w:eastAsia="zh-CN"/>
        </w:rPr>
        <w:t>0.1368</w:t>
      </w:r>
      <w:r>
        <w:rPr>
          <w:rFonts w:ascii="宋体" w:eastAsia="宋体" w:hAnsi="宋体"/>
          <w:sz w:val="21"/>
          <w:lang w:eastAsia="zh-CN"/>
        </w:rPr>
        <w:t>平方千米，最高点高程</w:t>
      </w:r>
      <w:r>
        <w:rPr>
          <w:rFonts w:ascii="Times New Roman" w:hAnsi="Times New Roman"/>
          <w:sz w:val="21"/>
          <w:lang w:eastAsia="zh-CN"/>
        </w:rPr>
        <w:t>38.9</w:t>
      </w:r>
      <w:r>
        <w:rPr>
          <w:rFonts w:ascii="宋体" w:eastAsia="宋体" w:hAnsi="宋体"/>
          <w:sz w:val="21"/>
          <w:lang w:eastAsia="zh-CN"/>
        </w:rPr>
        <w:t>米。</w:t>
      </w:r>
      <w:r>
        <w:rPr>
          <w:rFonts w:ascii="宋体" w:eastAsia="宋体" w:hAnsi="宋体"/>
          <w:sz w:val="21"/>
          <w:lang w:eastAsia="zh-CN"/>
        </w:rPr>
        <w:lastRenderedPageBreak/>
        <w:t>基岩岛，主要由粘板岩成。地势北部低缓西南陡峭，东岸为基岩，北岸有岩洞，发育有沙滩。地表沉积物较厚，土壤为酸性岩类上发育的棕壤性土。岛上有砖砌简易小房、堆放生产物资和生活物资的库房和海珍品苗种培育室，驻有海水养殖和苗种培育临时人员。周边海域为浮筏养殖区和底播增养殖区。陆岛交通有简易码头，水从大陆运送，电靠小型风电供给。</w:t>
      </w:r>
      <w:r>
        <w:rPr>
          <w:rFonts w:ascii="Times New Roman" w:hAnsi="Times New Roman"/>
          <w:sz w:val="21"/>
          <w:lang w:eastAsia="zh-CN"/>
        </w:rPr>
        <w:t xml:space="preserve"> </w:t>
      </w:r>
    </w:p>
    <w:p w14:paraId="2824C52B" w14:textId="77777777" w:rsidR="00600B89" w:rsidRDefault="006B5F12">
      <w:r>
        <w:rPr>
          <w:rFonts w:ascii="宋体" w:eastAsia="宋体" w:hAnsi="宋体"/>
          <w:b/>
          <w:sz w:val="24"/>
        </w:rPr>
        <w:t>凌水二坨子（</w:t>
      </w:r>
      <w:r>
        <w:rPr>
          <w:rFonts w:ascii="Times New Roman" w:hAnsi="Times New Roman"/>
          <w:b/>
          <w:sz w:val="24"/>
        </w:rPr>
        <w:t>Língshuǐ Èrtuózi</w:t>
      </w:r>
      <w:r>
        <w:rPr>
          <w:rFonts w:ascii="宋体" w:eastAsia="宋体" w:hAnsi="宋体"/>
          <w:b/>
          <w:sz w:val="24"/>
        </w:rPr>
        <w:t>）</w:t>
      </w:r>
      <w:r>
        <w:rPr>
          <w:rFonts w:ascii="Times New Roman" w:hAnsi="Times New Roman"/>
          <w:b/>
          <w:sz w:val="24"/>
        </w:rPr>
        <w:t xml:space="preserve"> </w:t>
      </w:r>
    </w:p>
    <w:p w14:paraId="25ACDA71"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38°49.1′</w:t>
      </w:r>
      <w:r>
        <w:rPr>
          <w:rFonts w:ascii="宋体" w:eastAsia="宋体" w:hAnsi="宋体"/>
          <w:sz w:val="21"/>
          <w:lang w:eastAsia="zh-CN"/>
        </w:rPr>
        <w:t>，东经</w:t>
      </w:r>
      <w:r>
        <w:rPr>
          <w:rFonts w:ascii="Times New Roman" w:hAnsi="Times New Roman"/>
          <w:sz w:val="21"/>
          <w:lang w:eastAsia="zh-CN"/>
        </w:rPr>
        <w:t>121°31.5′</w:t>
      </w:r>
      <w:r>
        <w:rPr>
          <w:rFonts w:ascii="宋体" w:eastAsia="宋体" w:hAnsi="宋体"/>
          <w:sz w:val="21"/>
          <w:lang w:eastAsia="zh-CN"/>
        </w:rPr>
        <w:t>。位于黄海北部大连市甘井子区海域，距凌水街道最近点</w:t>
      </w:r>
      <w:r>
        <w:rPr>
          <w:rFonts w:ascii="Times New Roman" w:hAnsi="Times New Roman"/>
          <w:sz w:val="21"/>
          <w:lang w:eastAsia="zh-CN"/>
        </w:rPr>
        <w:t>1.39</w:t>
      </w:r>
      <w:r>
        <w:rPr>
          <w:rFonts w:ascii="宋体" w:eastAsia="宋体" w:hAnsi="宋体"/>
          <w:sz w:val="21"/>
          <w:lang w:eastAsia="zh-CN"/>
        </w:rPr>
        <w:t>千米。原名二坨子，因省内重名，位于凌水街道，更为今名。《大连海域地名志》（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）称为二坨子岛，《中国海域地名图集》（</w:t>
      </w:r>
      <w:r>
        <w:rPr>
          <w:rFonts w:ascii="Times New Roman" w:hAnsi="Times New Roman"/>
          <w:sz w:val="21"/>
          <w:lang w:eastAsia="zh-CN"/>
        </w:rPr>
        <w:t>1991</w:t>
      </w:r>
      <w:r>
        <w:rPr>
          <w:rFonts w:ascii="宋体" w:eastAsia="宋体" w:hAnsi="宋体"/>
          <w:sz w:val="21"/>
          <w:lang w:eastAsia="zh-CN"/>
        </w:rPr>
        <w:t>）等称为二坨子。岛形似花生，南北走向。岸线长度</w:t>
      </w:r>
      <w:r>
        <w:rPr>
          <w:rFonts w:ascii="Times New Roman" w:hAnsi="Times New Roman"/>
          <w:sz w:val="21"/>
          <w:lang w:eastAsia="zh-CN"/>
        </w:rPr>
        <w:t>1.5</w:t>
      </w:r>
      <w:r>
        <w:rPr>
          <w:rFonts w:ascii="宋体" w:eastAsia="宋体" w:hAnsi="宋体"/>
          <w:sz w:val="21"/>
          <w:lang w:eastAsia="zh-CN"/>
        </w:rPr>
        <w:t>千米，面积</w:t>
      </w:r>
      <w:r>
        <w:rPr>
          <w:rFonts w:ascii="Times New Roman" w:hAnsi="Times New Roman"/>
          <w:sz w:val="21"/>
          <w:lang w:eastAsia="zh-CN"/>
        </w:rPr>
        <w:t>0.0508</w:t>
      </w:r>
      <w:r>
        <w:rPr>
          <w:rFonts w:ascii="宋体" w:eastAsia="宋体" w:hAnsi="宋体"/>
          <w:sz w:val="21"/>
          <w:lang w:eastAsia="zh-CN"/>
        </w:rPr>
        <w:t>平方千米，最高点高程</w:t>
      </w:r>
      <w:r>
        <w:rPr>
          <w:rFonts w:ascii="Times New Roman" w:hAnsi="Times New Roman"/>
          <w:sz w:val="21"/>
          <w:lang w:eastAsia="zh-CN"/>
        </w:rPr>
        <w:t>42.1</w:t>
      </w:r>
      <w:r>
        <w:rPr>
          <w:rFonts w:ascii="宋体" w:eastAsia="宋体" w:hAnsi="宋体"/>
          <w:sz w:val="21"/>
          <w:lang w:eastAsia="zh-CN"/>
        </w:rPr>
        <w:t>米。基岩岛，主要由粘板岩构成。地势南高北低，东部为岩岸、沙滩，西部和南部岩壁陡立。土壤层较薄，主要生长草本植物，乔木和灌木较少。岛上残留储油罐、雷达站、码头、石梯路等设施。驻有海水养殖临时看护人员。水从大陆运送，电由柴油发电供给。周边海域为浮筏养殖区和底播增养殖区。</w:t>
      </w:r>
      <w:r>
        <w:rPr>
          <w:rFonts w:ascii="Times New Roman" w:hAnsi="Times New Roman"/>
          <w:sz w:val="21"/>
          <w:lang w:eastAsia="zh-CN"/>
        </w:rPr>
        <w:t xml:space="preserve"> </w:t>
      </w:r>
    </w:p>
    <w:p w14:paraId="7344E708" w14:textId="77777777" w:rsidR="00600B89" w:rsidRDefault="006B5F12">
      <w:pPr>
        <w:rPr>
          <w:lang w:eastAsia="zh-CN"/>
        </w:rPr>
      </w:pPr>
      <w:r>
        <w:rPr>
          <w:rFonts w:ascii="宋体" w:eastAsia="宋体" w:hAnsi="宋体"/>
          <w:b/>
          <w:sz w:val="24"/>
          <w:lang w:eastAsia="zh-CN"/>
        </w:rPr>
        <w:t>凌水三坨子（</w:t>
      </w:r>
      <w:r>
        <w:rPr>
          <w:rFonts w:ascii="Times New Roman" w:hAnsi="Times New Roman"/>
          <w:b/>
          <w:sz w:val="24"/>
          <w:lang w:eastAsia="zh-CN"/>
        </w:rPr>
        <w:t>Língshuǐ Sāntuózi</w:t>
      </w:r>
      <w:r>
        <w:rPr>
          <w:rFonts w:ascii="宋体" w:eastAsia="宋体" w:hAnsi="宋体"/>
          <w:b/>
          <w:sz w:val="24"/>
          <w:lang w:eastAsia="zh-CN"/>
        </w:rPr>
        <w:t>）</w:t>
      </w:r>
      <w:r>
        <w:rPr>
          <w:rFonts w:ascii="Times New Roman" w:hAnsi="Times New Roman"/>
          <w:b/>
          <w:sz w:val="24"/>
          <w:lang w:eastAsia="zh-CN"/>
        </w:rPr>
        <w:t xml:space="preserve"> </w:t>
      </w:r>
    </w:p>
    <w:p w14:paraId="356010C6"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38°49.2′</w:t>
      </w:r>
      <w:r>
        <w:rPr>
          <w:rFonts w:ascii="宋体" w:eastAsia="宋体" w:hAnsi="宋体"/>
          <w:sz w:val="21"/>
          <w:lang w:eastAsia="zh-CN"/>
        </w:rPr>
        <w:t>，东经</w:t>
      </w:r>
      <w:r>
        <w:rPr>
          <w:rFonts w:ascii="Times New Roman" w:hAnsi="Times New Roman"/>
          <w:sz w:val="21"/>
          <w:lang w:eastAsia="zh-CN"/>
        </w:rPr>
        <w:t>121°31.7′</w:t>
      </w:r>
      <w:r>
        <w:rPr>
          <w:rFonts w:ascii="宋体" w:eastAsia="宋体" w:hAnsi="宋体"/>
          <w:sz w:val="21"/>
          <w:lang w:eastAsia="zh-CN"/>
        </w:rPr>
        <w:t>。位于黄海北部大连市甘井子区海域，距凌水街道最近点</w:t>
      </w:r>
      <w:r>
        <w:rPr>
          <w:rFonts w:ascii="Times New Roman" w:hAnsi="Times New Roman"/>
          <w:sz w:val="21"/>
          <w:lang w:eastAsia="zh-CN"/>
        </w:rPr>
        <w:t>1.69</w:t>
      </w:r>
      <w:r>
        <w:rPr>
          <w:rFonts w:ascii="宋体" w:eastAsia="宋体" w:hAnsi="宋体"/>
          <w:sz w:val="21"/>
          <w:lang w:eastAsia="zh-CN"/>
        </w:rPr>
        <w:t>千米。原名三坨子，因省内重名，位于凌水街道，更为今名。《大连海域地名志》（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）称为三坨子岛，《中国海域地名图集》（</w:t>
      </w:r>
      <w:r>
        <w:rPr>
          <w:rFonts w:ascii="Times New Roman" w:hAnsi="Times New Roman"/>
          <w:sz w:val="21"/>
          <w:lang w:eastAsia="zh-CN"/>
        </w:rPr>
        <w:t>1991</w:t>
      </w:r>
      <w:r>
        <w:rPr>
          <w:rFonts w:ascii="宋体" w:eastAsia="宋体" w:hAnsi="宋体"/>
          <w:sz w:val="21"/>
          <w:lang w:eastAsia="zh-CN"/>
        </w:rPr>
        <w:t>）等记载为三坨子。岛体呈圆卵石状，东北—西南走向。岸线长度</w:t>
      </w:r>
      <w:r>
        <w:rPr>
          <w:rFonts w:ascii="Times New Roman" w:hAnsi="Times New Roman"/>
          <w:sz w:val="21"/>
          <w:lang w:eastAsia="zh-CN"/>
        </w:rPr>
        <w:t>776</w:t>
      </w:r>
      <w:r>
        <w:rPr>
          <w:rFonts w:ascii="宋体" w:eastAsia="宋体" w:hAnsi="宋体"/>
          <w:sz w:val="21"/>
          <w:lang w:eastAsia="zh-CN"/>
        </w:rPr>
        <w:t>米，面积</w:t>
      </w:r>
      <w:r>
        <w:rPr>
          <w:rFonts w:ascii="Times New Roman" w:hAnsi="Times New Roman"/>
          <w:sz w:val="21"/>
          <w:lang w:eastAsia="zh-CN"/>
        </w:rPr>
        <w:t>37031</w:t>
      </w:r>
      <w:r>
        <w:rPr>
          <w:rFonts w:ascii="宋体" w:eastAsia="宋体" w:hAnsi="宋体"/>
          <w:sz w:val="21"/>
          <w:lang w:eastAsia="zh-CN"/>
        </w:rPr>
        <w:t>平方米，最高点高程</w:t>
      </w:r>
      <w:r>
        <w:rPr>
          <w:rFonts w:ascii="Times New Roman" w:hAnsi="Times New Roman"/>
          <w:sz w:val="21"/>
          <w:lang w:eastAsia="zh-CN"/>
        </w:rPr>
        <w:t>47</w:t>
      </w:r>
      <w:r>
        <w:rPr>
          <w:rFonts w:ascii="宋体" w:eastAsia="宋体" w:hAnsi="宋体"/>
          <w:sz w:val="21"/>
          <w:lang w:eastAsia="zh-CN"/>
        </w:rPr>
        <w:t>米。基岩岛，主要由粘板岩构成。四周岩壁陡峭，地势东南高西北低。有薄层土壤，主要生长草本植物。岛上有弃用房屋，周边海域为浮筏养殖区和底播增养殖区。</w:t>
      </w:r>
      <w:r>
        <w:rPr>
          <w:rFonts w:ascii="Times New Roman" w:hAnsi="Times New Roman"/>
          <w:sz w:val="21"/>
          <w:lang w:eastAsia="zh-CN"/>
        </w:rPr>
        <w:t xml:space="preserve"> </w:t>
      </w:r>
    </w:p>
    <w:p w14:paraId="417040F0" w14:textId="77777777" w:rsidR="00600B89" w:rsidRDefault="006B5F12">
      <w:r>
        <w:rPr>
          <w:rFonts w:ascii="宋体" w:eastAsia="宋体" w:hAnsi="宋体"/>
          <w:b/>
          <w:sz w:val="24"/>
        </w:rPr>
        <w:t>凌水四坨子（</w:t>
      </w:r>
      <w:r>
        <w:rPr>
          <w:rFonts w:ascii="Times New Roman" w:hAnsi="Times New Roman"/>
          <w:b/>
          <w:sz w:val="24"/>
        </w:rPr>
        <w:t>Língshuǐ Sìtuózi</w:t>
      </w:r>
      <w:r>
        <w:rPr>
          <w:rFonts w:ascii="宋体" w:eastAsia="宋体" w:hAnsi="宋体"/>
          <w:b/>
          <w:sz w:val="24"/>
        </w:rPr>
        <w:t>）</w:t>
      </w:r>
      <w:r>
        <w:rPr>
          <w:rFonts w:ascii="Times New Roman" w:hAnsi="Times New Roman"/>
          <w:b/>
          <w:sz w:val="24"/>
        </w:rPr>
        <w:t xml:space="preserve"> </w:t>
      </w:r>
    </w:p>
    <w:p w14:paraId="0A781C32"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38°49.3′</w:t>
      </w:r>
      <w:r>
        <w:rPr>
          <w:rFonts w:ascii="宋体" w:eastAsia="宋体" w:hAnsi="宋体"/>
          <w:sz w:val="21"/>
          <w:lang w:eastAsia="zh-CN"/>
        </w:rPr>
        <w:t>，东经</w:t>
      </w:r>
      <w:r>
        <w:rPr>
          <w:rFonts w:ascii="Times New Roman" w:hAnsi="Times New Roman"/>
          <w:sz w:val="21"/>
          <w:lang w:eastAsia="zh-CN"/>
        </w:rPr>
        <w:t>121°32.2′</w:t>
      </w:r>
      <w:r>
        <w:rPr>
          <w:rFonts w:ascii="宋体" w:eastAsia="宋体" w:hAnsi="宋体"/>
          <w:sz w:val="21"/>
          <w:lang w:eastAsia="zh-CN"/>
        </w:rPr>
        <w:t>。位于黄海北部大连市甘井子区海域，距凌水街道最近点</w:t>
      </w:r>
      <w:r>
        <w:rPr>
          <w:rFonts w:ascii="Times New Roman" w:hAnsi="Times New Roman"/>
          <w:sz w:val="21"/>
          <w:lang w:eastAsia="zh-CN"/>
        </w:rPr>
        <w:t>2.19</w:t>
      </w:r>
      <w:r>
        <w:rPr>
          <w:rFonts w:ascii="宋体" w:eastAsia="宋体" w:hAnsi="宋体"/>
          <w:sz w:val="21"/>
          <w:lang w:eastAsia="zh-CN"/>
        </w:rPr>
        <w:t>千米。原名四坨子，因省内重名，位于凌水街道，更为今名。《大连海域地名志》（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）记载为四坨子岛，《中国海域地名图集》（</w:t>
      </w:r>
      <w:r>
        <w:rPr>
          <w:rFonts w:ascii="Times New Roman" w:hAnsi="Times New Roman"/>
          <w:sz w:val="21"/>
          <w:lang w:eastAsia="zh-CN"/>
        </w:rPr>
        <w:t>1991</w:t>
      </w:r>
      <w:r>
        <w:rPr>
          <w:rFonts w:ascii="宋体" w:eastAsia="宋体" w:hAnsi="宋体"/>
          <w:sz w:val="21"/>
          <w:lang w:eastAsia="zh-CN"/>
        </w:rPr>
        <w:t>）等记载为四坨子。岛体近方形，岸线长度</w:t>
      </w:r>
      <w:r>
        <w:rPr>
          <w:rFonts w:ascii="Times New Roman" w:hAnsi="Times New Roman"/>
          <w:sz w:val="21"/>
          <w:lang w:eastAsia="zh-CN"/>
        </w:rPr>
        <w:t>694</w:t>
      </w:r>
      <w:r>
        <w:rPr>
          <w:rFonts w:ascii="宋体" w:eastAsia="宋体" w:hAnsi="宋体"/>
          <w:sz w:val="21"/>
          <w:lang w:eastAsia="zh-CN"/>
        </w:rPr>
        <w:t>米，面积</w:t>
      </w:r>
      <w:r>
        <w:rPr>
          <w:rFonts w:ascii="Times New Roman" w:hAnsi="Times New Roman"/>
          <w:sz w:val="21"/>
          <w:lang w:eastAsia="zh-CN"/>
        </w:rPr>
        <w:t>25199</w:t>
      </w:r>
      <w:r>
        <w:rPr>
          <w:rFonts w:ascii="宋体" w:eastAsia="宋体" w:hAnsi="宋体"/>
          <w:sz w:val="21"/>
          <w:lang w:eastAsia="zh-CN"/>
        </w:rPr>
        <w:t>平方米，最高点高程</w:t>
      </w:r>
      <w:r>
        <w:rPr>
          <w:rFonts w:ascii="Times New Roman" w:hAnsi="Times New Roman"/>
          <w:sz w:val="21"/>
          <w:lang w:eastAsia="zh-CN"/>
        </w:rPr>
        <w:t>50.6</w:t>
      </w:r>
      <w:r>
        <w:rPr>
          <w:rFonts w:ascii="宋体" w:eastAsia="宋体" w:hAnsi="宋体"/>
          <w:sz w:val="21"/>
          <w:lang w:eastAsia="zh-CN"/>
        </w:rPr>
        <w:t>米。基岩岛，主要由粘板岩构成。四周岩壁陡峭，地势西南高东北较低。发育薄层土壤，主要生长草本植物，灌木较少。岛东南面山顶上有一破旧砖混小屋，供看海人员临时居住。水从大陆运送，电靠电瓶供给。有人防设施，周边海域为浮筏养殖区和底播增养殖区。</w:t>
      </w:r>
      <w:r>
        <w:rPr>
          <w:rFonts w:ascii="Times New Roman" w:hAnsi="Times New Roman"/>
          <w:sz w:val="21"/>
          <w:lang w:eastAsia="zh-CN"/>
        </w:rPr>
        <w:t xml:space="preserve"> </w:t>
      </w:r>
    </w:p>
    <w:p w14:paraId="3CDE57F2" w14:textId="77777777" w:rsidR="00600B89" w:rsidRDefault="006B5F12">
      <w:pPr>
        <w:rPr>
          <w:lang w:eastAsia="zh-CN"/>
        </w:rPr>
      </w:pPr>
      <w:r>
        <w:rPr>
          <w:rFonts w:ascii="宋体" w:eastAsia="宋体" w:hAnsi="宋体"/>
          <w:b/>
          <w:sz w:val="24"/>
          <w:lang w:eastAsia="zh-CN"/>
        </w:rPr>
        <w:t>老腽坨子（</w:t>
      </w:r>
      <w:r>
        <w:rPr>
          <w:rFonts w:ascii="Times New Roman" w:hAnsi="Times New Roman"/>
          <w:b/>
          <w:sz w:val="24"/>
          <w:lang w:eastAsia="zh-CN"/>
        </w:rPr>
        <w:t>Lǎowà Tuózi</w:t>
      </w:r>
      <w:r>
        <w:rPr>
          <w:rFonts w:ascii="宋体" w:eastAsia="宋体" w:hAnsi="宋体"/>
          <w:b/>
          <w:sz w:val="24"/>
          <w:lang w:eastAsia="zh-CN"/>
        </w:rPr>
        <w:t>）</w:t>
      </w:r>
      <w:r>
        <w:rPr>
          <w:rFonts w:ascii="Times New Roman" w:hAnsi="Times New Roman"/>
          <w:b/>
          <w:sz w:val="24"/>
          <w:lang w:eastAsia="zh-CN"/>
        </w:rPr>
        <w:t xml:space="preserve"> </w:t>
      </w:r>
    </w:p>
    <w:p w14:paraId="38E0B814"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38°49.0′</w:t>
      </w:r>
      <w:r>
        <w:rPr>
          <w:rFonts w:ascii="宋体" w:eastAsia="宋体" w:hAnsi="宋体"/>
          <w:sz w:val="21"/>
          <w:lang w:eastAsia="zh-CN"/>
        </w:rPr>
        <w:t>，东经</w:t>
      </w:r>
      <w:r>
        <w:rPr>
          <w:rFonts w:ascii="Times New Roman" w:hAnsi="Times New Roman"/>
          <w:sz w:val="21"/>
          <w:lang w:eastAsia="zh-CN"/>
        </w:rPr>
        <w:t>121°31.4′</w:t>
      </w:r>
      <w:r>
        <w:rPr>
          <w:rFonts w:ascii="宋体" w:eastAsia="宋体" w:hAnsi="宋体"/>
          <w:sz w:val="21"/>
          <w:lang w:eastAsia="zh-CN"/>
        </w:rPr>
        <w:t>。位于黄海北部大连市甘井子区海域，距凌水街道最近点</w:t>
      </w:r>
      <w:r>
        <w:rPr>
          <w:rFonts w:ascii="Times New Roman" w:hAnsi="Times New Roman"/>
          <w:sz w:val="21"/>
          <w:lang w:eastAsia="zh-CN"/>
        </w:rPr>
        <w:t>1.55</w:t>
      </w:r>
      <w:r>
        <w:rPr>
          <w:rFonts w:ascii="宋体" w:eastAsia="宋体" w:hAnsi="宋体"/>
          <w:sz w:val="21"/>
          <w:lang w:eastAsia="zh-CN"/>
        </w:rPr>
        <w:t>千米。据说曾有成群的老腽</w:t>
      </w:r>
      <w:r>
        <w:rPr>
          <w:rFonts w:ascii="Times New Roman" w:hAnsi="Times New Roman"/>
          <w:sz w:val="21"/>
          <w:lang w:eastAsia="zh-CN"/>
        </w:rPr>
        <w:t>(</w:t>
      </w:r>
      <w:r>
        <w:rPr>
          <w:rFonts w:ascii="宋体" w:eastAsia="宋体" w:hAnsi="宋体"/>
          <w:sz w:val="21"/>
          <w:lang w:eastAsia="zh-CN"/>
        </w:rPr>
        <w:t>又名海狗</w:t>
      </w:r>
      <w:r>
        <w:rPr>
          <w:rFonts w:ascii="Times New Roman" w:hAnsi="Times New Roman"/>
          <w:sz w:val="21"/>
          <w:lang w:eastAsia="zh-CN"/>
        </w:rPr>
        <w:t>)</w:t>
      </w:r>
      <w:r>
        <w:rPr>
          <w:rFonts w:ascii="宋体" w:eastAsia="宋体" w:hAnsi="宋体"/>
          <w:sz w:val="21"/>
          <w:lang w:eastAsia="zh-CN"/>
        </w:rPr>
        <w:t>栖息在海岛周围，故名。又名老温坨子。《大连海域地名志》（</w:t>
      </w:r>
      <w:r>
        <w:rPr>
          <w:rFonts w:ascii="Times New Roman" w:hAnsi="Times New Roman"/>
          <w:sz w:val="21"/>
          <w:lang w:eastAsia="zh-CN"/>
        </w:rPr>
        <w:t>1989</w:t>
      </w:r>
      <w:r>
        <w:rPr>
          <w:rFonts w:ascii="宋体" w:eastAsia="宋体" w:hAnsi="宋体"/>
          <w:sz w:val="21"/>
          <w:lang w:eastAsia="zh-CN"/>
        </w:rPr>
        <w:t>）记载为老温坨子岛，《中国海域地名图集》（</w:t>
      </w:r>
      <w:r>
        <w:rPr>
          <w:rFonts w:ascii="Times New Roman" w:hAnsi="Times New Roman"/>
          <w:sz w:val="21"/>
          <w:lang w:eastAsia="zh-CN"/>
        </w:rPr>
        <w:t>1991</w:t>
      </w:r>
      <w:r>
        <w:rPr>
          <w:rFonts w:ascii="宋体" w:eastAsia="宋体" w:hAnsi="宋体"/>
          <w:sz w:val="21"/>
          <w:lang w:eastAsia="zh-CN"/>
        </w:rPr>
        <w:t>）记载为老腽坨子。岛体呈长条形，东北—西南走向。岸线长度</w:t>
      </w:r>
      <w:r>
        <w:rPr>
          <w:rFonts w:ascii="Times New Roman" w:hAnsi="Times New Roman"/>
          <w:sz w:val="21"/>
          <w:lang w:eastAsia="zh-CN"/>
        </w:rPr>
        <w:t>234</w:t>
      </w:r>
      <w:r>
        <w:rPr>
          <w:rFonts w:ascii="宋体" w:eastAsia="宋体" w:hAnsi="宋体"/>
          <w:sz w:val="21"/>
          <w:lang w:eastAsia="zh-CN"/>
        </w:rPr>
        <w:t>米，面积</w:t>
      </w:r>
      <w:r>
        <w:rPr>
          <w:rFonts w:ascii="Times New Roman" w:hAnsi="Times New Roman"/>
          <w:sz w:val="21"/>
          <w:lang w:eastAsia="zh-CN"/>
        </w:rPr>
        <w:t>2111</w:t>
      </w:r>
      <w:r>
        <w:rPr>
          <w:rFonts w:ascii="宋体" w:eastAsia="宋体" w:hAnsi="宋体"/>
          <w:sz w:val="21"/>
          <w:lang w:eastAsia="zh-CN"/>
        </w:rPr>
        <w:t>平方米，最高点高程</w:t>
      </w:r>
      <w:r>
        <w:rPr>
          <w:rFonts w:ascii="Times New Roman" w:hAnsi="Times New Roman"/>
          <w:sz w:val="21"/>
          <w:lang w:eastAsia="zh-CN"/>
        </w:rPr>
        <w:t>25.7</w:t>
      </w:r>
      <w:r>
        <w:rPr>
          <w:rFonts w:ascii="宋体" w:eastAsia="宋体" w:hAnsi="宋体"/>
          <w:sz w:val="21"/>
          <w:lang w:eastAsia="zh-CN"/>
        </w:rPr>
        <w:t>米。基岩岛，由粘板岩构成。四周岩壁陡峭。顶部发育有薄层土壤，长有草本植物。有房屋、索道等设施。</w:t>
      </w:r>
      <w:r>
        <w:rPr>
          <w:rFonts w:ascii="Times New Roman" w:hAnsi="Times New Roman"/>
          <w:sz w:val="21"/>
          <w:lang w:eastAsia="zh-CN"/>
        </w:rPr>
        <w:t xml:space="preserve"> </w:t>
      </w:r>
    </w:p>
    <w:p w14:paraId="2002B6F4" w14:textId="77777777" w:rsidR="00600B89" w:rsidRDefault="006B5F12">
      <w:pPr>
        <w:rPr>
          <w:lang w:eastAsia="zh-CN"/>
        </w:rPr>
      </w:pPr>
      <w:r>
        <w:rPr>
          <w:rFonts w:ascii="宋体" w:eastAsia="宋体" w:hAnsi="宋体"/>
          <w:b/>
          <w:sz w:val="24"/>
          <w:lang w:eastAsia="zh-CN"/>
        </w:rPr>
        <w:t>箭牌岛（</w:t>
      </w:r>
      <w:r>
        <w:rPr>
          <w:rFonts w:ascii="Times New Roman" w:hAnsi="Times New Roman"/>
          <w:b/>
          <w:sz w:val="24"/>
          <w:lang w:eastAsia="zh-CN"/>
        </w:rPr>
        <w:t>Jiànpái Dǎo</w:t>
      </w:r>
      <w:r>
        <w:rPr>
          <w:rFonts w:ascii="宋体" w:eastAsia="宋体" w:hAnsi="宋体"/>
          <w:b/>
          <w:sz w:val="24"/>
          <w:lang w:eastAsia="zh-CN"/>
        </w:rPr>
        <w:t>）</w:t>
      </w:r>
      <w:r>
        <w:rPr>
          <w:rFonts w:ascii="Times New Roman" w:hAnsi="Times New Roman"/>
          <w:b/>
          <w:sz w:val="24"/>
          <w:lang w:eastAsia="zh-CN"/>
        </w:rPr>
        <w:t xml:space="preserve"> </w:t>
      </w:r>
    </w:p>
    <w:p w14:paraId="23316065" w14:textId="77777777" w:rsidR="00600B89" w:rsidRDefault="006B5F12">
      <w:pPr>
        <w:rPr>
          <w:lang w:eastAsia="zh-CN"/>
        </w:rPr>
      </w:pPr>
      <w:r>
        <w:rPr>
          <w:rFonts w:ascii="宋体" w:eastAsia="宋体" w:hAnsi="宋体"/>
          <w:sz w:val="21"/>
          <w:lang w:eastAsia="zh-CN"/>
        </w:rPr>
        <w:lastRenderedPageBreak/>
        <w:t>北纬</w:t>
      </w:r>
      <w:r>
        <w:rPr>
          <w:rFonts w:ascii="Times New Roman" w:hAnsi="Times New Roman"/>
          <w:sz w:val="21"/>
          <w:lang w:eastAsia="zh-CN"/>
        </w:rPr>
        <w:t>38°48.9′</w:t>
      </w:r>
      <w:r>
        <w:rPr>
          <w:rFonts w:ascii="宋体" w:eastAsia="宋体" w:hAnsi="宋体"/>
          <w:sz w:val="21"/>
          <w:lang w:eastAsia="zh-CN"/>
        </w:rPr>
        <w:t>，东经</w:t>
      </w:r>
      <w:r>
        <w:rPr>
          <w:rFonts w:ascii="Times New Roman" w:hAnsi="Times New Roman"/>
          <w:sz w:val="21"/>
          <w:lang w:eastAsia="zh-CN"/>
        </w:rPr>
        <w:t>121°29.6′</w:t>
      </w:r>
      <w:r>
        <w:rPr>
          <w:rFonts w:ascii="宋体" w:eastAsia="宋体" w:hAnsi="宋体"/>
          <w:sz w:val="21"/>
          <w:lang w:eastAsia="zh-CN"/>
        </w:rPr>
        <w:t>。位于黄海北部大连市甘井子区海域，距凌水街道最近点</w:t>
      </w:r>
      <w:r>
        <w:rPr>
          <w:rFonts w:ascii="Times New Roman" w:hAnsi="Times New Roman"/>
          <w:sz w:val="21"/>
          <w:lang w:eastAsia="zh-CN"/>
        </w:rPr>
        <w:t>20</w:t>
      </w:r>
      <w:r>
        <w:rPr>
          <w:rFonts w:ascii="宋体" w:eastAsia="宋体" w:hAnsi="宋体"/>
          <w:sz w:val="21"/>
          <w:lang w:eastAsia="zh-CN"/>
        </w:rPr>
        <w:t>米。因岛体形似箭牌，故名。岛体呈南北走向，岸线长度</w:t>
      </w:r>
      <w:r>
        <w:rPr>
          <w:rFonts w:ascii="Times New Roman" w:hAnsi="Times New Roman"/>
          <w:sz w:val="21"/>
          <w:lang w:eastAsia="zh-CN"/>
        </w:rPr>
        <w:t>32</w:t>
      </w:r>
      <w:r>
        <w:rPr>
          <w:rFonts w:ascii="宋体" w:eastAsia="宋体" w:hAnsi="宋体"/>
          <w:sz w:val="21"/>
          <w:lang w:eastAsia="zh-CN"/>
        </w:rPr>
        <w:t>米，面积</w:t>
      </w:r>
      <w:r>
        <w:rPr>
          <w:rFonts w:ascii="Times New Roman" w:hAnsi="Times New Roman"/>
          <w:sz w:val="21"/>
          <w:lang w:eastAsia="zh-CN"/>
        </w:rPr>
        <w:t>63</w:t>
      </w:r>
      <w:r>
        <w:rPr>
          <w:rFonts w:ascii="宋体" w:eastAsia="宋体" w:hAnsi="宋体"/>
          <w:sz w:val="21"/>
          <w:lang w:eastAsia="zh-CN"/>
        </w:rPr>
        <w:t>平方米，最高点高程</w:t>
      </w:r>
      <w:r>
        <w:rPr>
          <w:rFonts w:ascii="Times New Roman" w:hAnsi="Times New Roman"/>
          <w:sz w:val="21"/>
          <w:lang w:eastAsia="zh-CN"/>
        </w:rPr>
        <w:t>6.3</w:t>
      </w:r>
      <w:r>
        <w:rPr>
          <w:rFonts w:ascii="宋体" w:eastAsia="宋体" w:hAnsi="宋体"/>
          <w:sz w:val="21"/>
          <w:lang w:eastAsia="zh-CN"/>
        </w:rPr>
        <w:t>米。基岩岛，四周岩壁陡峭。无土壤和植被。周边海域为浮筏养殖区。</w:t>
      </w:r>
      <w:r>
        <w:rPr>
          <w:rFonts w:ascii="Times New Roman" w:hAnsi="Times New Roman"/>
          <w:sz w:val="21"/>
          <w:lang w:eastAsia="zh-CN"/>
        </w:rPr>
        <w:t xml:space="preserve"> </w:t>
      </w:r>
    </w:p>
    <w:p w14:paraId="384BCD8C" w14:textId="77777777" w:rsidR="00600B89" w:rsidRDefault="006B5F12">
      <w:pPr>
        <w:rPr>
          <w:lang w:eastAsia="zh-CN"/>
        </w:rPr>
      </w:pPr>
      <w:r>
        <w:rPr>
          <w:rFonts w:ascii="宋体" w:eastAsia="宋体" w:hAnsi="宋体"/>
          <w:b/>
          <w:sz w:val="24"/>
          <w:lang w:eastAsia="zh-CN"/>
        </w:rPr>
        <w:t>老偏岛（</w:t>
      </w:r>
      <w:r>
        <w:rPr>
          <w:rFonts w:ascii="Times New Roman" w:hAnsi="Times New Roman"/>
          <w:b/>
          <w:sz w:val="24"/>
          <w:lang w:eastAsia="zh-CN"/>
        </w:rPr>
        <w:t>Lǎopiān Dǎo</w:t>
      </w:r>
      <w:r>
        <w:rPr>
          <w:rFonts w:ascii="宋体" w:eastAsia="宋体" w:hAnsi="宋体"/>
          <w:b/>
          <w:sz w:val="24"/>
          <w:lang w:eastAsia="zh-CN"/>
        </w:rPr>
        <w:t>）</w:t>
      </w:r>
      <w:r>
        <w:rPr>
          <w:rFonts w:ascii="Times New Roman" w:hAnsi="Times New Roman"/>
          <w:b/>
          <w:sz w:val="24"/>
          <w:lang w:eastAsia="zh-CN"/>
        </w:rPr>
        <w:t xml:space="preserve"> </w:t>
      </w:r>
    </w:p>
    <w:p w14:paraId="4F1938F1"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38°47.6′</w:t>
      </w:r>
      <w:r>
        <w:rPr>
          <w:rFonts w:ascii="宋体" w:eastAsia="宋体" w:hAnsi="宋体"/>
          <w:sz w:val="21"/>
          <w:lang w:eastAsia="zh-CN"/>
        </w:rPr>
        <w:t>，东经</w:t>
      </w:r>
      <w:r>
        <w:rPr>
          <w:rFonts w:ascii="Times New Roman" w:hAnsi="Times New Roman"/>
          <w:sz w:val="21"/>
          <w:lang w:eastAsia="zh-CN"/>
        </w:rPr>
        <w:t>121°35.7′</w:t>
      </w:r>
      <w:r>
        <w:rPr>
          <w:rFonts w:ascii="宋体" w:eastAsia="宋体" w:hAnsi="宋体"/>
          <w:sz w:val="21"/>
          <w:lang w:eastAsia="zh-CN"/>
        </w:rPr>
        <w:t>。位于黄海北部大连市甘井子区海域，距凌水街道最近点</w:t>
      </w:r>
      <w:r>
        <w:rPr>
          <w:rFonts w:ascii="Times New Roman" w:hAnsi="Times New Roman"/>
          <w:sz w:val="21"/>
          <w:lang w:eastAsia="zh-CN"/>
        </w:rPr>
        <w:t>7.7</w:t>
      </w:r>
      <w:r>
        <w:rPr>
          <w:rFonts w:ascii="宋体" w:eastAsia="宋体" w:hAnsi="宋体"/>
          <w:sz w:val="21"/>
          <w:lang w:eastAsia="zh-CN"/>
        </w:rPr>
        <w:t>千米。因岛体偏向东北而得名。又名帽岛。《大连海域地名志》（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）等记载为老偏岛。岛体呈东北—西南走向，岸线长度</w:t>
      </w:r>
      <w:r>
        <w:rPr>
          <w:rFonts w:ascii="Times New Roman" w:hAnsi="Times New Roman"/>
          <w:sz w:val="21"/>
          <w:lang w:eastAsia="zh-CN"/>
        </w:rPr>
        <w:t>925</w:t>
      </w:r>
      <w:r>
        <w:rPr>
          <w:rFonts w:ascii="宋体" w:eastAsia="宋体" w:hAnsi="宋体"/>
          <w:sz w:val="21"/>
          <w:lang w:eastAsia="zh-CN"/>
        </w:rPr>
        <w:t>米，面积</w:t>
      </w:r>
      <w:r>
        <w:rPr>
          <w:rFonts w:ascii="Times New Roman" w:hAnsi="Times New Roman"/>
          <w:sz w:val="21"/>
          <w:lang w:eastAsia="zh-CN"/>
        </w:rPr>
        <w:t>33906</w:t>
      </w:r>
      <w:r>
        <w:rPr>
          <w:rFonts w:ascii="宋体" w:eastAsia="宋体" w:hAnsi="宋体"/>
          <w:sz w:val="21"/>
          <w:lang w:eastAsia="zh-CN"/>
        </w:rPr>
        <w:t>平方米，最高点高程</w:t>
      </w:r>
      <w:r>
        <w:rPr>
          <w:rFonts w:ascii="Times New Roman" w:hAnsi="Times New Roman"/>
          <w:sz w:val="21"/>
          <w:lang w:eastAsia="zh-CN"/>
        </w:rPr>
        <w:t>81.3</w:t>
      </w:r>
      <w:r>
        <w:rPr>
          <w:rFonts w:ascii="宋体" w:eastAsia="宋体" w:hAnsi="宋体"/>
          <w:sz w:val="21"/>
          <w:lang w:eastAsia="zh-CN"/>
        </w:rPr>
        <w:t>米。基岩岛，地层属元古界震旦系。断层面砾岩发育，岩石裸露，四周岩壁陡峭。土壤层较薄，主要生长草本植物，灌木较少。有木制看海房屋和一处二层砖混小楼，供养殖用海看护人员和登岛观光人员临时居住。水靠雨水收集和大陆运送，电靠柴油发电机供给。陆岛交通有简易码头。岛上建有灯塔、大地控制点标志。周边海域为底播增养殖区，也是大连市良好的垂钓渔业区。</w:t>
      </w:r>
      <w:r>
        <w:rPr>
          <w:rFonts w:ascii="Times New Roman" w:hAnsi="Times New Roman"/>
          <w:sz w:val="21"/>
          <w:lang w:eastAsia="zh-CN"/>
        </w:rPr>
        <w:t xml:space="preserve"> </w:t>
      </w:r>
    </w:p>
    <w:p w14:paraId="15AA6186" w14:textId="77777777" w:rsidR="00600B89" w:rsidRDefault="006B5F12">
      <w:r>
        <w:rPr>
          <w:rFonts w:ascii="宋体" w:eastAsia="宋体" w:hAnsi="宋体"/>
          <w:b/>
          <w:sz w:val="24"/>
        </w:rPr>
        <w:t>星石（</w:t>
      </w:r>
      <w:r>
        <w:rPr>
          <w:rFonts w:ascii="Times New Roman" w:hAnsi="Times New Roman"/>
          <w:b/>
          <w:sz w:val="24"/>
        </w:rPr>
        <w:t>Xīng Shí</w:t>
      </w:r>
      <w:r>
        <w:rPr>
          <w:rFonts w:ascii="宋体" w:eastAsia="宋体" w:hAnsi="宋体"/>
          <w:b/>
          <w:sz w:val="24"/>
        </w:rPr>
        <w:t>）</w:t>
      </w:r>
      <w:r>
        <w:rPr>
          <w:rFonts w:ascii="Times New Roman" w:hAnsi="Times New Roman"/>
          <w:b/>
          <w:sz w:val="24"/>
        </w:rPr>
        <w:t xml:space="preserve"> </w:t>
      </w:r>
    </w:p>
    <w:p w14:paraId="446C21B4"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38°47.5′</w:t>
      </w:r>
      <w:r>
        <w:rPr>
          <w:rFonts w:ascii="宋体" w:eastAsia="宋体" w:hAnsi="宋体"/>
          <w:sz w:val="21"/>
          <w:lang w:eastAsia="zh-CN"/>
        </w:rPr>
        <w:t>，东经</w:t>
      </w:r>
      <w:r>
        <w:rPr>
          <w:rFonts w:ascii="Times New Roman" w:hAnsi="Times New Roman"/>
          <w:sz w:val="21"/>
          <w:lang w:eastAsia="zh-CN"/>
        </w:rPr>
        <w:t>121°35.9′</w:t>
      </w:r>
      <w:r>
        <w:rPr>
          <w:rFonts w:ascii="宋体" w:eastAsia="宋体" w:hAnsi="宋体"/>
          <w:sz w:val="21"/>
          <w:lang w:eastAsia="zh-CN"/>
        </w:rPr>
        <w:t>。位于黄海北部大连市甘井子区海域，距凌水街道最近点</w:t>
      </w:r>
      <w:r>
        <w:rPr>
          <w:rFonts w:ascii="Times New Roman" w:hAnsi="Times New Roman"/>
          <w:sz w:val="21"/>
          <w:lang w:eastAsia="zh-CN"/>
        </w:rPr>
        <w:t>7.98</w:t>
      </w:r>
      <w:r>
        <w:rPr>
          <w:rFonts w:ascii="宋体" w:eastAsia="宋体" w:hAnsi="宋体"/>
          <w:sz w:val="21"/>
          <w:lang w:eastAsia="zh-CN"/>
        </w:rPr>
        <w:t>千米。以当地群众惯称定名。《中国海域地名图集》（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）记载为星石。岛体呈南北走向，岸线长度</w:t>
      </w:r>
      <w:r>
        <w:rPr>
          <w:rFonts w:ascii="Times New Roman" w:hAnsi="Times New Roman"/>
          <w:sz w:val="21"/>
          <w:lang w:eastAsia="zh-CN"/>
        </w:rPr>
        <w:t>53</w:t>
      </w:r>
      <w:r>
        <w:rPr>
          <w:rFonts w:ascii="宋体" w:eastAsia="宋体" w:hAnsi="宋体"/>
          <w:sz w:val="21"/>
          <w:lang w:eastAsia="zh-CN"/>
        </w:rPr>
        <w:t>米，面积</w:t>
      </w:r>
      <w:r>
        <w:rPr>
          <w:rFonts w:ascii="Times New Roman" w:hAnsi="Times New Roman"/>
          <w:sz w:val="21"/>
          <w:lang w:eastAsia="zh-CN"/>
        </w:rPr>
        <w:t>181</w:t>
      </w:r>
      <w:r>
        <w:rPr>
          <w:rFonts w:ascii="宋体" w:eastAsia="宋体" w:hAnsi="宋体"/>
          <w:sz w:val="21"/>
          <w:lang w:eastAsia="zh-CN"/>
        </w:rPr>
        <w:t>平方米，最高点高程</w:t>
      </w:r>
      <w:r>
        <w:rPr>
          <w:rFonts w:ascii="Times New Roman" w:hAnsi="Times New Roman"/>
          <w:sz w:val="21"/>
          <w:lang w:eastAsia="zh-CN"/>
        </w:rPr>
        <w:t>19</w:t>
      </w:r>
      <w:r>
        <w:rPr>
          <w:rFonts w:ascii="宋体" w:eastAsia="宋体" w:hAnsi="宋体"/>
          <w:sz w:val="21"/>
          <w:lang w:eastAsia="zh-CN"/>
        </w:rPr>
        <w:t>米。基岩岛，四周岩壁陡峭。岩缝中有少量土壤，长有草本植物。</w:t>
      </w:r>
      <w:r>
        <w:rPr>
          <w:rFonts w:ascii="Times New Roman" w:hAnsi="Times New Roman"/>
          <w:sz w:val="21"/>
          <w:lang w:eastAsia="zh-CN"/>
        </w:rPr>
        <w:t xml:space="preserve"> </w:t>
      </w:r>
    </w:p>
    <w:p w14:paraId="0355CFEF" w14:textId="77777777" w:rsidR="00600B89" w:rsidRDefault="006B5F12">
      <w:pPr>
        <w:rPr>
          <w:lang w:eastAsia="zh-CN"/>
        </w:rPr>
      </w:pPr>
      <w:r>
        <w:rPr>
          <w:rFonts w:ascii="宋体" w:eastAsia="宋体" w:hAnsi="宋体"/>
          <w:b/>
          <w:sz w:val="24"/>
          <w:lang w:eastAsia="zh-CN"/>
        </w:rPr>
        <w:t>西桩石（</w:t>
      </w:r>
      <w:r>
        <w:rPr>
          <w:rFonts w:ascii="Times New Roman" w:hAnsi="Times New Roman"/>
          <w:b/>
          <w:sz w:val="24"/>
          <w:lang w:eastAsia="zh-CN"/>
        </w:rPr>
        <w:t>Xīzhuāng Shí</w:t>
      </w:r>
      <w:r>
        <w:rPr>
          <w:rFonts w:ascii="宋体" w:eastAsia="宋体" w:hAnsi="宋体"/>
          <w:b/>
          <w:sz w:val="24"/>
          <w:lang w:eastAsia="zh-CN"/>
        </w:rPr>
        <w:t>）</w:t>
      </w:r>
      <w:r>
        <w:rPr>
          <w:rFonts w:ascii="Times New Roman" w:hAnsi="Times New Roman"/>
          <w:b/>
          <w:sz w:val="24"/>
          <w:lang w:eastAsia="zh-CN"/>
        </w:rPr>
        <w:t xml:space="preserve"> </w:t>
      </w:r>
    </w:p>
    <w:p w14:paraId="0E16B9A0"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39°06.5′</w:t>
      </w:r>
      <w:r>
        <w:rPr>
          <w:rFonts w:ascii="宋体" w:eastAsia="宋体" w:hAnsi="宋体"/>
          <w:sz w:val="21"/>
          <w:lang w:eastAsia="zh-CN"/>
        </w:rPr>
        <w:t>，东经</w:t>
      </w:r>
      <w:r>
        <w:rPr>
          <w:rFonts w:ascii="Times New Roman" w:hAnsi="Times New Roman"/>
          <w:sz w:val="21"/>
          <w:lang w:eastAsia="zh-CN"/>
        </w:rPr>
        <w:t>121°12.5′</w:t>
      </w:r>
      <w:r>
        <w:rPr>
          <w:rFonts w:ascii="宋体" w:eastAsia="宋体" w:hAnsi="宋体"/>
          <w:sz w:val="21"/>
          <w:lang w:eastAsia="zh-CN"/>
        </w:rPr>
        <w:t>。位于渤海大连市旅顺口区海域，距三涧堡街道最近点</w:t>
      </w:r>
      <w:r>
        <w:rPr>
          <w:rFonts w:ascii="Times New Roman" w:hAnsi="Times New Roman"/>
          <w:sz w:val="21"/>
          <w:lang w:eastAsia="zh-CN"/>
        </w:rPr>
        <w:t>13.72</w:t>
      </w:r>
      <w:r>
        <w:rPr>
          <w:rFonts w:ascii="宋体" w:eastAsia="宋体" w:hAnsi="宋体"/>
          <w:sz w:val="21"/>
          <w:lang w:eastAsia="zh-CN"/>
        </w:rPr>
        <w:t>千米，距虎平岛最近点</w:t>
      </w:r>
      <w:r>
        <w:rPr>
          <w:rFonts w:ascii="Times New Roman" w:hAnsi="Times New Roman"/>
          <w:sz w:val="21"/>
          <w:lang w:eastAsia="zh-CN"/>
        </w:rPr>
        <w:t>870</w:t>
      </w:r>
      <w:r>
        <w:rPr>
          <w:rFonts w:ascii="宋体" w:eastAsia="宋体" w:hAnsi="宋体"/>
          <w:sz w:val="21"/>
          <w:lang w:eastAsia="zh-CN"/>
        </w:rPr>
        <w:t>米。岛形像篱笆的桩，位于虎平岛西面，故名。《中国海域地名图集》（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）记载为西桩石。岛体呈西北—东南走向，岸线长度</w:t>
      </w:r>
      <w:r>
        <w:rPr>
          <w:rFonts w:ascii="Times New Roman" w:hAnsi="Times New Roman"/>
          <w:sz w:val="21"/>
          <w:lang w:eastAsia="zh-CN"/>
        </w:rPr>
        <w:t>432</w:t>
      </w:r>
      <w:r>
        <w:rPr>
          <w:rFonts w:ascii="宋体" w:eastAsia="宋体" w:hAnsi="宋体"/>
          <w:sz w:val="21"/>
          <w:lang w:eastAsia="zh-CN"/>
        </w:rPr>
        <w:t>米，面积</w:t>
      </w:r>
      <w:r>
        <w:rPr>
          <w:rFonts w:ascii="Times New Roman" w:hAnsi="Times New Roman"/>
          <w:sz w:val="21"/>
          <w:lang w:eastAsia="zh-CN"/>
        </w:rPr>
        <w:t>3832</w:t>
      </w:r>
      <w:r>
        <w:rPr>
          <w:rFonts w:ascii="宋体" w:eastAsia="宋体" w:hAnsi="宋体"/>
          <w:sz w:val="21"/>
          <w:lang w:eastAsia="zh-CN"/>
        </w:rPr>
        <w:t>平方米，最高点高程</w:t>
      </w:r>
      <w:r>
        <w:rPr>
          <w:rFonts w:ascii="Times New Roman" w:hAnsi="Times New Roman"/>
          <w:sz w:val="21"/>
          <w:lang w:eastAsia="zh-CN"/>
        </w:rPr>
        <w:t>4.4</w:t>
      </w:r>
      <w:r>
        <w:rPr>
          <w:rFonts w:ascii="宋体" w:eastAsia="宋体" w:hAnsi="宋体"/>
          <w:sz w:val="21"/>
          <w:lang w:eastAsia="zh-CN"/>
        </w:rPr>
        <w:t>米。基岩岛，顶部犬牙交错，尖如刀削。低潮时由裸露的岩礁连接各礁体，是斑海豹进出渤海湾的重要洄游栖息地。无土壤和植被。</w:t>
      </w:r>
      <w:r>
        <w:rPr>
          <w:rFonts w:ascii="Times New Roman" w:hAnsi="Times New Roman"/>
          <w:sz w:val="21"/>
          <w:lang w:eastAsia="zh-CN"/>
        </w:rPr>
        <w:t xml:space="preserve"> </w:t>
      </w:r>
    </w:p>
    <w:p w14:paraId="18DBF2A3" w14:textId="77777777" w:rsidR="00600B89" w:rsidRDefault="006B5F12">
      <w:pPr>
        <w:rPr>
          <w:lang w:eastAsia="zh-CN"/>
        </w:rPr>
      </w:pPr>
      <w:r>
        <w:rPr>
          <w:rFonts w:ascii="宋体" w:eastAsia="宋体" w:hAnsi="宋体"/>
          <w:b/>
          <w:sz w:val="24"/>
          <w:lang w:eastAsia="zh-CN"/>
        </w:rPr>
        <w:t>西桩石一岛（</w:t>
      </w:r>
      <w:r>
        <w:rPr>
          <w:rFonts w:ascii="Times New Roman" w:hAnsi="Times New Roman"/>
          <w:b/>
          <w:sz w:val="24"/>
          <w:lang w:eastAsia="zh-CN"/>
        </w:rPr>
        <w:t>Xīzhuāngshí Yīdǎo</w:t>
      </w:r>
      <w:r>
        <w:rPr>
          <w:rFonts w:ascii="宋体" w:eastAsia="宋体" w:hAnsi="宋体"/>
          <w:b/>
          <w:sz w:val="24"/>
          <w:lang w:eastAsia="zh-CN"/>
        </w:rPr>
        <w:t>）</w:t>
      </w:r>
      <w:r>
        <w:rPr>
          <w:rFonts w:ascii="Times New Roman" w:hAnsi="Times New Roman"/>
          <w:b/>
          <w:sz w:val="24"/>
          <w:lang w:eastAsia="zh-CN"/>
        </w:rPr>
        <w:t xml:space="preserve"> </w:t>
      </w:r>
    </w:p>
    <w:p w14:paraId="48F823F1"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39°06.5′</w:t>
      </w:r>
      <w:r>
        <w:rPr>
          <w:rFonts w:ascii="宋体" w:eastAsia="宋体" w:hAnsi="宋体"/>
          <w:sz w:val="21"/>
          <w:lang w:eastAsia="zh-CN"/>
        </w:rPr>
        <w:t>，东经</w:t>
      </w:r>
      <w:r>
        <w:rPr>
          <w:rFonts w:ascii="Times New Roman" w:hAnsi="Times New Roman"/>
          <w:sz w:val="21"/>
          <w:lang w:eastAsia="zh-CN"/>
        </w:rPr>
        <w:t>121°12.3′</w:t>
      </w:r>
      <w:r>
        <w:rPr>
          <w:rFonts w:ascii="宋体" w:eastAsia="宋体" w:hAnsi="宋体"/>
          <w:sz w:val="21"/>
          <w:lang w:eastAsia="zh-CN"/>
        </w:rPr>
        <w:t>。位于渤海大连市旅顺口区海域，距西桩石最近点</w:t>
      </w:r>
      <w:r>
        <w:rPr>
          <w:rFonts w:ascii="Times New Roman" w:hAnsi="Times New Roman"/>
          <w:sz w:val="21"/>
          <w:lang w:eastAsia="zh-CN"/>
        </w:rPr>
        <w:t>150</w:t>
      </w:r>
      <w:r>
        <w:rPr>
          <w:rFonts w:ascii="宋体" w:eastAsia="宋体" w:hAnsi="宋体"/>
          <w:sz w:val="21"/>
          <w:lang w:eastAsia="zh-CN"/>
        </w:rPr>
        <w:t>米。为西桩石周围小岛之一，按逆时针加序数得名。基岩岛，岛体呈东北—西南走向。岸线长度</w:t>
      </w:r>
      <w:r>
        <w:rPr>
          <w:rFonts w:ascii="Times New Roman" w:hAnsi="Times New Roman"/>
          <w:sz w:val="21"/>
          <w:lang w:eastAsia="zh-CN"/>
        </w:rPr>
        <w:t>53</w:t>
      </w:r>
      <w:r>
        <w:rPr>
          <w:rFonts w:ascii="宋体" w:eastAsia="宋体" w:hAnsi="宋体"/>
          <w:sz w:val="21"/>
          <w:lang w:eastAsia="zh-CN"/>
        </w:rPr>
        <w:t>米，面积</w:t>
      </w:r>
      <w:r>
        <w:rPr>
          <w:rFonts w:ascii="Times New Roman" w:hAnsi="Times New Roman"/>
          <w:sz w:val="21"/>
          <w:lang w:eastAsia="zh-CN"/>
        </w:rPr>
        <w:t>204</w:t>
      </w:r>
      <w:r>
        <w:rPr>
          <w:rFonts w:ascii="宋体" w:eastAsia="宋体" w:hAnsi="宋体"/>
          <w:sz w:val="21"/>
          <w:lang w:eastAsia="zh-CN"/>
        </w:rPr>
        <w:t>平方米，最高点高程</w:t>
      </w:r>
      <w:r>
        <w:rPr>
          <w:rFonts w:ascii="Times New Roman" w:hAnsi="Times New Roman"/>
          <w:sz w:val="21"/>
          <w:lang w:eastAsia="zh-CN"/>
        </w:rPr>
        <w:t>1.2</w:t>
      </w:r>
      <w:r>
        <w:rPr>
          <w:rFonts w:ascii="宋体" w:eastAsia="宋体" w:hAnsi="宋体"/>
          <w:sz w:val="21"/>
          <w:lang w:eastAsia="zh-CN"/>
        </w:rPr>
        <w:t>米。是斑海豹进出渤海湾的重要洄游栖息地。无土壤和植被。</w:t>
      </w:r>
      <w:r>
        <w:rPr>
          <w:rFonts w:ascii="Times New Roman" w:hAnsi="Times New Roman"/>
          <w:sz w:val="21"/>
          <w:lang w:eastAsia="zh-CN"/>
        </w:rPr>
        <w:t xml:space="preserve"> </w:t>
      </w:r>
    </w:p>
    <w:p w14:paraId="7287AE63" w14:textId="77777777" w:rsidR="00600B89" w:rsidRDefault="006B5F12">
      <w:pPr>
        <w:rPr>
          <w:lang w:eastAsia="zh-CN"/>
        </w:rPr>
      </w:pPr>
      <w:r>
        <w:rPr>
          <w:rFonts w:ascii="宋体" w:eastAsia="宋体" w:hAnsi="宋体"/>
          <w:b/>
          <w:sz w:val="24"/>
          <w:lang w:eastAsia="zh-CN"/>
        </w:rPr>
        <w:t>西桩石二岛（</w:t>
      </w:r>
      <w:r>
        <w:rPr>
          <w:rFonts w:ascii="Times New Roman" w:hAnsi="Times New Roman"/>
          <w:b/>
          <w:sz w:val="24"/>
          <w:lang w:eastAsia="zh-CN"/>
        </w:rPr>
        <w:t>Xīzhuāngshí Èrdǎo</w:t>
      </w:r>
      <w:r>
        <w:rPr>
          <w:rFonts w:ascii="宋体" w:eastAsia="宋体" w:hAnsi="宋体"/>
          <w:b/>
          <w:sz w:val="24"/>
          <w:lang w:eastAsia="zh-CN"/>
        </w:rPr>
        <w:t>）</w:t>
      </w:r>
      <w:r>
        <w:rPr>
          <w:rFonts w:ascii="Times New Roman" w:hAnsi="Times New Roman"/>
          <w:b/>
          <w:sz w:val="24"/>
          <w:lang w:eastAsia="zh-CN"/>
        </w:rPr>
        <w:t xml:space="preserve"> </w:t>
      </w:r>
    </w:p>
    <w:p w14:paraId="5A3A0400"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39°06.5′</w:t>
      </w:r>
      <w:r>
        <w:rPr>
          <w:rFonts w:ascii="宋体" w:eastAsia="宋体" w:hAnsi="宋体"/>
          <w:sz w:val="21"/>
          <w:lang w:eastAsia="zh-CN"/>
        </w:rPr>
        <w:t>，东经</w:t>
      </w:r>
      <w:r>
        <w:rPr>
          <w:rFonts w:ascii="Times New Roman" w:hAnsi="Times New Roman"/>
          <w:sz w:val="21"/>
          <w:lang w:eastAsia="zh-CN"/>
        </w:rPr>
        <w:t>121°12.4′</w:t>
      </w:r>
      <w:r>
        <w:rPr>
          <w:rFonts w:ascii="宋体" w:eastAsia="宋体" w:hAnsi="宋体"/>
          <w:sz w:val="21"/>
          <w:lang w:eastAsia="zh-CN"/>
        </w:rPr>
        <w:t>。位于渤海大连市旅顺口区海域，距西桩石最近点</w:t>
      </w:r>
      <w:r>
        <w:rPr>
          <w:rFonts w:ascii="Times New Roman" w:hAnsi="Times New Roman"/>
          <w:sz w:val="21"/>
          <w:lang w:eastAsia="zh-CN"/>
        </w:rPr>
        <w:t>110</w:t>
      </w:r>
      <w:r>
        <w:rPr>
          <w:rFonts w:ascii="宋体" w:eastAsia="宋体" w:hAnsi="宋体"/>
          <w:sz w:val="21"/>
          <w:lang w:eastAsia="zh-CN"/>
        </w:rPr>
        <w:t>米。为西桩石周围小岛之一，按逆时针加序数得名。基岩岛，岛体呈东北—西南走向。岸线长度</w:t>
      </w:r>
      <w:r>
        <w:rPr>
          <w:rFonts w:ascii="Times New Roman" w:hAnsi="Times New Roman"/>
          <w:sz w:val="21"/>
          <w:lang w:eastAsia="zh-CN"/>
        </w:rPr>
        <w:t>63</w:t>
      </w:r>
      <w:r>
        <w:rPr>
          <w:rFonts w:ascii="宋体" w:eastAsia="宋体" w:hAnsi="宋体"/>
          <w:sz w:val="21"/>
          <w:lang w:eastAsia="zh-CN"/>
        </w:rPr>
        <w:t>米，面积</w:t>
      </w:r>
      <w:r>
        <w:rPr>
          <w:rFonts w:ascii="Times New Roman" w:hAnsi="Times New Roman"/>
          <w:sz w:val="21"/>
          <w:lang w:eastAsia="zh-CN"/>
        </w:rPr>
        <w:t>285</w:t>
      </w:r>
      <w:r>
        <w:rPr>
          <w:rFonts w:ascii="宋体" w:eastAsia="宋体" w:hAnsi="宋体"/>
          <w:sz w:val="21"/>
          <w:lang w:eastAsia="zh-CN"/>
        </w:rPr>
        <w:t>平方米，最高点高程</w:t>
      </w:r>
      <w:r>
        <w:rPr>
          <w:rFonts w:ascii="Times New Roman" w:hAnsi="Times New Roman"/>
          <w:sz w:val="21"/>
          <w:lang w:eastAsia="zh-CN"/>
        </w:rPr>
        <w:t>3.4</w:t>
      </w:r>
      <w:r>
        <w:rPr>
          <w:rFonts w:ascii="宋体" w:eastAsia="宋体" w:hAnsi="宋体"/>
          <w:sz w:val="21"/>
          <w:lang w:eastAsia="zh-CN"/>
        </w:rPr>
        <w:t>米。是斑海豹进出渤海湾的重要洄游栖息地。无土壤和植被。</w:t>
      </w:r>
      <w:r>
        <w:rPr>
          <w:rFonts w:ascii="Times New Roman" w:hAnsi="Times New Roman"/>
          <w:sz w:val="21"/>
          <w:lang w:eastAsia="zh-CN"/>
        </w:rPr>
        <w:t xml:space="preserve"> </w:t>
      </w:r>
    </w:p>
    <w:p w14:paraId="7EB84D89" w14:textId="77777777" w:rsidR="00600B89" w:rsidRDefault="006B5F12">
      <w:pPr>
        <w:rPr>
          <w:lang w:eastAsia="zh-CN"/>
        </w:rPr>
      </w:pPr>
      <w:r>
        <w:rPr>
          <w:rFonts w:ascii="宋体" w:eastAsia="宋体" w:hAnsi="宋体"/>
          <w:b/>
          <w:sz w:val="24"/>
          <w:lang w:eastAsia="zh-CN"/>
        </w:rPr>
        <w:t>西桩石三岛（</w:t>
      </w:r>
      <w:r>
        <w:rPr>
          <w:rFonts w:ascii="Times New Roman" w:hAnsi="Times New Roman"/>
          <w:b/>
          <w:sz w:val="24"/>
          <w:lang w:eastAsia="zh-CN"/>
        </w:rPr>
        <w:t>Xīzhuāngshí Sāndǎo</w:t>
      </w:r>
      <w:r>
        <w:rPr>
          <w:rFonts w:ascii="宋体" w:eastAsia="宋体" w:hAnsi="宋体"/>
          <w:b/>
          <w:sz w:val="24"/>
          <w:lang w:eastAsia="zh-CN"/>
        </w:rPr>
        <w:t>）</w:t>
      </w:r>
      <w:r>
        <w:rPr>
          <w:rFonts w:ascii="Times New Roman" w:hAnsi="Times New Roman"/>
          <w:b/>
          <w:sz w:val="24"/>
          <w:lang w:eastAsia="zh-CN"/>
        </w:rPr>
        <w:t xml:space="preserve"> </w:t>
      </w:r>
    </w:p>
    <w:p w14:paraId="7F83834B" w14:textId="77777777" w:rsidR="00600B89" w:rsidRDefault="006B5F12">
      <w:pPr>
        <w:rPr>
          <w:lang w:eastAsia="zh-CN"/>
        </w:rPr>
      </w:pPr>
      <w:r>
        <w:rPr>
          <w:rFonts w:ascii="宋体" w:eastAsia="宋体" w:hAnsi="宋体"/>
          <w:sz w:val="21"/>
          <w:lang w:eastAsia="zh-CN"/>
        </w:rPr>
        <w:lastRenderedPageBreak/>
        <w:t>北纬</w:t>
      </w:r>
      <w:r>
        <w:rPr>
          <w:rFonts w:ascii="Times New Roman" w:hAnsi="Times New Roman"/>
          <w:sz w:val="21"/>
          <w:lang w:eastAsia="zh-CN"/>
        </w:rPr>
        <w:t>39°06.4′</w:t>
      </w:r>
      <w:r>
        <w:rPr>
          <w:rFonts w:ascii="宋体" w:eastAsia="宋体" w:hAnsi="宋体"/>
          <w:sz w:val="21"/>
          <w:lang w:eastAsia="zh-CN"/>
        </w:rPr>
        <w:t>，东经</w:t>
      </w:r>
      <w:r>
        <w:rPr>
          <w:rFonts w:ascii="Times New Roman" w:hAnsi="Times New Roman"/>
          <w:sz w:val="21"/>
          <w:lang w:eastAsia="zh-CN"/>
        </w:rPr>
        <w:t>121°12.5′</w:t>
      </w:r>
      <w:r>
        <w:rPr>
          <w:rFonts w:ascii="宋体" w:eastAsia="宋体" w:hAnsi="宋体"/>
          <w:sz w:val="21"/>
          <w:lang w:eastAsia="zh-CN"/>
        </w:rPr>
        <w:t>。位于渤海大连市旅顺口区海域，距西桩石最近点</w:t>
      </w:r>
      <w:r>
        <w:rPr>
          <w:rFonts w:ascii="Times New Roman" w:hAnsi="Times New Roman"/>
          <w:sz w:val="21"/>
          <w:lang w:eastAsia="zh-CN"/>
        </w:rPr>
        <w:t>40</w:t>
      </w:r>
      <w:r>
        <w:rPr>
          <w:rFonts w:ascii="宋体" w:eastAsia="宋体" w:hAnsi="宋体"/>
          <w:sz w:val="21"/>
          <w:lang w:eastAsia="zh-CN"/>
        </w:rPr>
        <w:t>米。为西桩石周围小岛之一，按逆时针加序数得名。岛体呈西北—东南走向，岸线长度</w:t>
      </w:r>
      <w:r>
        <w:rPr>
          <w:rFonts w:ascii="Times New Roman" w:hAnsi="Times New Roman"/>
          <w:sz w:val="21"/>
          <w:lang w:eastAsia="zh-CN"/>
        </w:rPr>
        <w:t>316</w:t>
      </w:r>
      <w:r>
        <w:rPr>
          <w:rFonts w:ascii="宋体" w:eastAsia="宋体" w:hAnsi="宋体"/>
          <w:sz w:val="21"/>
          <w:lang w:eastAsia="zh-CN"/>
        </w:rPr>
        <w:t>米，面积</w:t>
      </w:r>
      <w:r>
        <w:rPr>
          <w:rFonts w:ascii="Times New Roman" w:hAnsi="Times New Roman"/>
          <w:sz w:val="21"/>
          <w:lang w:eastAsia="zh-CN"/>
        </w:rPr>
        <w:t>2479</w:t>
      </w:r>
      <w:r>
        <w:rPr>
          <w:rFonts w:ascii="宋体" w:eastAsia="宋体" w:hAnsi="宋体"/>
          <w:sz w:val="21"/>
          <w:lang w:eastAsia="zh-CN"/>
        </w:rPr>
        <w:t>平方米，最高点高程</w:t>
      </w:r>
      <w:r>
        <w:rPr>
          <w:rFonts w:ascii="Times New Roman" w:hAnsi="Times New Roman"/>
          <w:sz w:val="21"/>
          <w:lang w:eastAsia="zh-CN"/>
        </w:rPr>
        <w:t>2.3</w:t>
      </w:r>
      <w:r>
        <w:rPr>
          <w:rFonts w:ascii="宋体" w:eastAsia="宋体" w:hAnsi="宋体"/>
          <w:sz w:val="21"/>
          <w:lang w:eastAsia="zh-CN"/>
        </w:rPr>
        <w:t>米。基岩岛，地势较平坦，中部有砂砾滩分布。是斑海豹进出渤海湾的重要洄游栖息地。无土壤和植被。</w:t>
      </w:r>
      <w:r>
        <w:rPr>
          <w:rFonts w:ascii="Times New Roman" w:hAnsi="Times New Roman"/>
          <w:sz w:val="21"/>
          <w:lang w:eastAsia="zh-CN"/>
        </w:rPr>
        <w:t xml:space="preserve"> </w:t>
      </w:r>
    </w:p>
    <w:p w14:paraId="7350BE44" w14:textId="77777777" w:rsidR="00600B89" w:rsidRDefault="006B5F12">
      <w:pPr>
        <w:rPr>
          <w:lang w:eastAsia="zh-CN"/>
        </w:rPr>
      </w:pPr>
      <w:r>
        <w:rPr>
          <w:rFonts w:ascii="宋体" w:eastAsia="宋体" w:hAnsi="宋体"/>
          <w:b/>
          <w:sz w:val="24"/>
          <w:lang w:eastAsia="zh-CN"/>
        </w:rPr>
        <w:t>西桩石四岛（</w:t>
      </w:r>
      <w:r>
        <w:rPr>
          <w:rFonts w:ascii="Times New Roman" w:hAnsi="Times New Roman"/>
          <w:b/>
          <w:sz w:val="24"/>
          <w:lang w:eastAsia="zh-CN"/>
        </w:rPr>
        <w:t>Xīzhuāngshí Sìdǎo</w:t>
      </w:r>
      <w:r>
        <w:rPr>
          <w:rFonts w:ascii="宋体" w:eastAsia="宋体" w:hAnsi="宋体"/>
          <w:b/>
          <w:sz w:val="24"/>
          <w:lang w:eastAsia="zh-CN"/>
        </w:rPr>
        <w:t>）</w:t>
      </w:r>
      <w:r>
        <w:rPr>
          <w:rFonts w:ascii="Times New Roman" w:hAnsi="Times New Roman"/>
          <w:b/>
          <w:sz w:val="24"/>
          <w:lang w:eastAsia="zh-CN"/>
        </w:rPr>
        <w:t xml:space="preserve"> </w:t>
      </w:r>
    </w:p>
    <w:p w14:paraId="7BA037CD"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39°06.5′</w:t>
      </w:r>
      <w:r>
        <w:rPr>
          <w:rFonts w:ascii="宋体" w:eastAsia="宋体" w:hAnsi="宋体"/>
          <w:sz w:val="21"/>
          <w:lang w:eastAsia="zh-CN"/>
        </w:rPr>
        <w:t>，东经</w:t>
      </w:r>
      <w:r>
        <w:rPr>
          <w:rFonts w:ascii="Times New Roman" w:hAnsi="Times New Roman"/>
          <w:sz w:val="21"/>
          <w:lang w:eastAsia="zh-CN"/>
        </w:rPr>
        <w:t>121°12.5′</w:t>
      </w:r>
      <w:r>
        <w:rPr>
          <w:rFonts w:ascii="宋体" w:eastAsia="宋体" w:hAnsi="宋体"/>
          <w:sz w:val="21"/>
          <w:lang w:eastAsia="zh-CN"/>
        </w:rPr>
        <w:t>。位于渤海大连市旅顺口区海域，距西桩石最近点</w:t>
      </w:r>
      <w:r>
        <w:rPr>
          <w:rFonts w:ascii="Times New Roman" w:hAnsi="Times New Roman"/>
          <w:sz w:val="21"/>
          <w:lang w:eastAsia="zh-CN"/>
        </w:rPr>
        <w:t>10</w:t>
      </w:r>
      <w:r>
        <w:rPr>
          <w:rFonts w:ascii="宋体" w:eastAsia="宋体" w:hAnsi="宋体"/>
          <w:sz w:val="21"/>
          <w:lang w:eastAsia="zh-CN"/>
        </w:rPr>
        <w:t>米。为西桩石周围小岛之一，按逆时针加序数得名。基岩岛，岛近东西走向。岸线长度</w:t>
      </w:r>
      <w:r>
        <w:rPr>
          <w:rFonts w:ascii="Times New Roman" w:hAnsi="Times New Roman"/>
          <w:sz w:val="21"/>
          <w:lang w:eastAsia="zh-CN"/>
        </w:rPr>
        <w:t>62</w:t>
      </w:r>
      <w:r>
        <w:rPr>
          <w:rFonts w:ascii="宋体" w:eastAsia="宋体" w:hAnsi="宋体"/>
          <w:sz w:val="21"/>
          <w:lang w:eastAsia="zh-CN"/>
        </w:rPr>
        <w:t>米，面积</w:t>
      </w:r>
      <w:r>
        <w:rPr>
          <w:rFonts w:ascii="Times New Roman" w:hAnsi="Times New Roman"/>
          <w:sz w:val="21"/>
          <w:lang w:eastAsia="zh-CN"/>
        </w:rPr>
        <w:t>255</w:t>
      </w:r>
      <w:r>
        <w:rPr>
          <w:rFonts w:ascii="宋体" w:eastAsia="宋体" w:hAnsi="宋体"/>
          <w:sz w:val="21"/>
          <w:lang w:eastAsia="zh-CN"/>
        </w:rPr>
        <w:t>平方米，最高点高程</w:t>
      </w:r>
      <w:r>
        <w:rPr>
          <w:rFonts w:ascii="Times New Roman" w:hAnsi="Times New Roman"/>
          <w:sz w:val="21"/>
          <w:lang w:eastAsia="zh-CN"/>
        </w:rPr>
        <w:t>3.3</w:t>
      </w:r>
      <w:r>
        <w:rPr>
          <w:rFonts w:ascii="宋体" w:eastAsia="宋体" w:hAnsi="宋体"/>
          <w:sz w:val="21"/>
          <w:lang w:eastAsia="zh-CN"/>
        </w:rPr>
        <w:t>米。是斑海豹进出渤海湾的重要洄游栖息地。无土壤和植被。</w:t>
      </w:r>
      <w:r>
        <w:rPr>
          <w:rFonts w:ascii="Times New Roman" w:hAnsi="Times New Roman"/>
          <w:sz w:val="21"/>
          <w:lang w:eastAsia="zh-CN"/>
        </w:rPr>
        <w:t xml:space="preserve"> </w:t>
      </w:r>
    </w:p>
    <w:p w14:paraId="4C89B27A" w14:textId="77777777" w:rsidR="00600B89" w:rsidRDefault="006B5F12">
      <w:pPr>
        <w:rPr>
          <w:lang w:eastAsia="zh-CN"/>
        </w:rPr>
      </w:pPr>
      <w:r>
        <w:rPr>
          <w:rFonts w:ascii="宋体" w:eastAsia="宋体" w:hAnsi="宋体"/>
          <w:b/>
          <w:sz w:val="24"/>
          <w:lang w:eastAsia="zh-CN"/>
        </w:rPr>
        <w:t>东桩石（</w:t>
      </w:r>
      <w:r>
        <w:rPr>
          <w:rFonts w:ascii="Times New Roman" w:hAnsi="Times New Roman"/>
          <w:b/>
          <w:sz w:val="24"/>
          <w:lang w:eastAsia="zh-CN"/>
        </w:rPr>
        <w:t>Dōngzhuāng Shí</w:t>
      </w:r>
      <w:r>
        <w:rPr>
          <w:rFonts w:ascii="宋体" w:eastAsia="宋体" w:hAnsi="宋体"/>
          <w:b/>
          <w:sz w:val="24"/>
          <w:lang w:eastAsia="zh-CN"/>
        </w:rPr>
        <w:t>）</w:t>
      </w:r>
      <w:r>
        <w:rPr>
          <w:rFonts w:ascii="Times New Roman" w:hAnsi="Times New Roman"/>
          <w:b/>
          <w:sz w:val="24"/>
          <w:lang w:eastAsia="zh-CN"/>
        </w:rPr>
        <w:t xml:space="preserve"> </w:t>
      </w:r>
    </w:p>
    <w:p w14:paraId="5990C7AA"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39°06.4′</w:t>
      </w:r>
      <w:r>
        <w:rPr>
          <w:rFonts w:ascii="宋体" w:eastAsia="宋体" w:hAnsi="宋体"/>
          <w:sz w:val="21"/>
          <w:lang w:eastAsia="zh-CN"/>
        </w:rPr>
        <w:t>，东经</w:t>
      </w:r>
      <w:r>
        <w:rPr>
          <w:rFonts w:ascii="Times New Roman" w:hAnsi="Times New Roman"/>
          <w:sz w:val="21"/>
          <w:lang w:eastAsia="zh-CN"/>
        </w:rPr>
        <w:t>121°14.0′</w:t>
      </w:r>
      <w:r>
        <w:rPr>
          <w:rFonts w:ascii="宋体" w:eastAsia="宋体" w:hAnsi="宋体"/>
          <w:sz w:val="21"/>
          <w:lang w:eastAsia="zh-CN"/>
        </w:rPr>
        <w:t>。位于渤海大连市旅顺口区海域，距虎平岛最近点</w:t>
      </w:r>
      <w:r>
        <w:rPr>
          <w:rFonts w:ascii="Times New Roman" w:hAnsi="Times New Roman"/>
          <w:sz w:val="21"/>
          <w:lang w:eastAsia="zh-CN"/>
        </w:rPr>
        <w:t>250</w:t>
      </w:r>
      <w:r>
        <w:rPr>
          <w:rFonts w:ascii="宋体" w:eastAsia="宋体" w:hAnsi="宋体"/>
          <w:sz w:val="21"/>
          <w:lang w:eastAsia="zh-CN"/>
        </w:rPr>
        <w:t>米。岛形似篱笆桩，位于虎平岛东侧，故名。《中国海域地名图集》（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）记为东桩石。岛体呈东西走向，岸线长度</w:t>
      </w:r>
      <w:r>
        <w:rPr>
          <w:rFonts w:ascii="Times New Roman" w:hAnsi="Times New Roman"/>
          <w:sz w:val="21"/>
          <w:lang w:eastAsia="zh-CN"/>
        </w:rPr>
        <w:t>262</w:t>
      </w:r>
      <w:r>
        <w:rPr>
          <w:rFonts w:ascii="宋体" w:eastAsia="宋体" w:hAnsi="宋体"/>
          <w:sz w:val="21"/>
          <w:lang w:eastAsia="zh-CN"/>
        </w:rPr>
        <w:t>米，面积</w:t>
      </w:r>
      <w:r>
        <w:rPr>
          <w:rFonts w:ascii="Times New Roman" w:hAnsi="Times New Roman"/>
          <w:sz w:val="21"/>
          <w:lang w:eastAsia="zh-CN"/>
        </w:rPr>
        <w:t>2511</w:t>
      </w:r>
      <w:r>
        <w:rPr>
          <w:rFonts w:ascii="宋体" w:eastAsia="宋体" w:hAnsi="宋体"/>
          <w:sz w:val="21"/>
          <w:lang w:eastAsia="zh-CN"/>
        </w:rPr>
        <w:t>平方米，最高点高程</w:t>
      </w:r>
      <w:r>
        <w:rPr>
          <w:rFonts w:ascii="Times New Roman" w:hAnsi="Times New Roman"/>
          <w:sz w:val="21"/>
          <w:lang w:eastAsia="zh-CN"/>
        </w:rPr>
        <w:t>6.7</w:t>
      </w:r>
      <w:r>
        <w:rPr>
          <w:rFonts w:ascii="宋体" w:eastAsia="宋体" w:hAnsi="宋体"/>
          <w:sz w:val="21"/>
          <w:lang w:eastAsia="zh-CN"/>
        </w:rPr>
        <w:t>米。基岩岛，岛形狭长，东西突起，中间凹陷。无土壤和植被。</w:t>
      </w:r>
      <w:r>
        <w:rPr>
          <w:rFonts w:ascii="Times New Roman" w:hAnsi="Times New Roman"/>
          <w:sz w:val="21"/>
          <w:lang w:eastAsia="zh-CN"/>
        </w:rPr>
        <w:t xml:space="preserve"> </w:t>
      </w:r>
    </w:p>
    <w:p w14:paraId="22489A54" w14:textId="77777777" w:rsidR="00600B89" w:rsidRDefault="006B5F12">
      <w:pPr>
        <w:rPr>
          <w:lang w:eastAsia="zh-CN"/>
        </w:rPr>
      </w:pPr>
      <w:r>
        <w:rPr>
          <w:rFonts w:ascii="宋体" w:eastAsia="宋体" w:hAnsi="宋体"/>
          <w:b/>
          <w:sz w:val="24"/>
          <w:lang w:eastAsia="zh-CN"/>
        </w:rPr>
        <w:t>虎平岛（</w:t>
      </w:r>
      <w:r>
        <w:rPr>
          <w:rFonts w:ascii="Times New Roman" w:hAnsi="Times New Roman"/>
          <w:b/>
          <w:sz w:val="24"/>
          <w:lang w:eastAsia="zh-CN"/>
        </w:rPr>
        <w:t>Hǔpíng Dǎo</w:t>
      </w:r>
      <w:r>
        <w:rPr>
          <w:rFonts w:ascii="宋体" w:eastAsia="宋体" w:hAnsi="宋体"/>
          <w:b/>
          <w:sz w:val="24"/>
          <w:lang w:eastAsia="zh-CN"/>
        </w:rPr>
        <w:t>）</w:t>
      </w:r>
      <w:r>
        <w:rPr>
          <w:rFonts w:ascii="Times New Roman" w:hAnsi="Times New Roman"/>
          <w:b/>
          <w:sz w:val="24"/>
          <w:lang w:eastAsia="zh-CN"/>
        </w:rPr>
        <w:t xml:space="preserve"> </w:t>
      </w:r>
    </w:p>
    <w:p w14:paraId="56554CA0"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39°06.3′</w:t>
      </w:r>
      <w:r>
        <w:rPr>
          <w:rFonts w:ascii="宋体" w:eastAsia="宋体" w:hAnsi="宋体"/>
          <w:sz w:val="21"/>
          <w:lang w:eastAsia="zh-CN"/>
        </w:rPr>
        <w:t>，东经</w:t>
      </w:r>
      <w:r>
        <w:rPr>
          <w:rFonts w:ascii="Times New Roman" w:hAnsi="Times New Roman"/>
          <w:sz w:val="21"/>
          <w:lang w:eastAsia="zh-CN"/>
        </w:rPr>
        <w:t>121°13.5′</w:t>
      </w:r>
      <w:r>
        <w:rPr>
          <w:rFonts w:ascii="宋体" w:eastAsia="宋体" w:hAnsi="宋体"/>
          <w:sz w:val="21"/>
          <w:lang w:eastAsia="zh-CN"/>
        </w:rPr>
        <w:t>。位于渤海大连市旅顺口区海域，距三涧堡街道最近点</w:t>
      </w:r>
      <w:r>
        <w:rPr>
          <w:rFonts w:ascii="Times New Roman" w:hAnsi="Times New Roman"/>
          <w:sz w:val="21"/>
          <w:lang w:eastAsia="zh-CN"/>
        </w:rPr>
        <w:t>12.02</w:t>
      </w:r>
      <w:r>
        <w:rPr>
          <w:rFonts w:ascii="宋体" w:eastAsia="宋体" w:hAnsi="宋体"/>
          <w:sz w:val="21"/>
          <w:lang w:eastAsia="zh-CN"/>
        </w:rPr>
        <w:t>千米。岛上有常年积水的洼地，静如平湖得名湖平岛。当地因岛体似卧伏的老虎，又称虎平岛。《大连海域地名志》（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）等记载为湖平岛；《全国海岛名称与代码》（</w:t>
      </w:r>
      <w:r>
        <w:rPr>
          <w:rFonts w:ascii="Times New Roman" w:hAnsi="Times New Roman"/>
          <w:sz w:val="21"/>
          <w:lang w:eastAsia="zh-CN"/>
        </w:rPr>
        <w:t>2008</w:t>
      </w:r>
      <w:r>
        <w:rPr>
          <w:rFonts w:ascii="宋体" w:eastAsia="宋体" w:hAnsi="宋体"/>
          <w:sz w:val="21"/>
          <w:lang w:eastAsia="zh-CN"/>
        </w:rPr>
        <w:t>）记载为湖平岛，又名虎平岛。岛体呈东西走向，岸线长度</w:t>
      </w:r>
      <w:r>
        <w:rPr>
          <w:rFonts w:ascii="Times New Roman" w:hAnsi="Times New Roman"/>
          <w:sz w:val="21"/>
          <w:lang w:eastAsia="zh-CN"/>
        </w:rPr>
        <w:t>2.45</w:t>
      </w:r>
      <w:r>
        <w:rPr>
          <w:rFonts w:ascii="宋体" w:eastAsia="宋体" w:hAnsi="宋体"/>
          <w:sz w:val="21"/>
          <w:lang w:eastAsia="zh-CN"/>
        </w:rPr>
        <w:t>千米，面积</w:t>
      </w:r>
      <w:r>
        <w:rPr>
          <w:rFonts w:ascii="Times New Roman" w:hAnsi="Times New Roman"/>
          <w:sz w:val="21"/>
          <w:lang w:eastAsia="zh-CN"/>
        </w:rPr>
        <w:t>0.31</w:t>
      </w:r>
      <w:r>
        <w:rPr>
          <w:rFonts w:ascii="宋体" w:eastAsia="宋体" w:hAnsi="宋体"/>
          <w:sz w:val="21"/>
          <w:lang w:eastAsia="zh-CN"/>
        </w:rPr>
        <w:t>平方千米，最高点高程</w:t>
      </w:r>
      <w:r>
        <w:rPr>
          <w:rFonts w:ascii="Times New Roman" w:hAnsi="Times New Roman"/>
          <w:sz w:val="21"/>
          <w:lang w:eastAsia="zh-CN"/>
        </w:rPr>
        <w:t>60</w:t>
      </w:r>
      <w:r>
        <w:rPr>
          <w:rFonts w:ascii="宋体" w:eastAsia="宋体" w:hAnsi="宋体"/>
          <w:sz w:val="21"/>
          <w:lang w:eastAsia="zh-CN"/>
        </w:rPr>
        <w:t>米。基岩岛，主要由大理石构成。四周岩壁陡峭，顶部平坦。海岸以基岩为主，发育沙滩，低潮时周边海域有岩礁裸露，是斑海豹进出渤海湾的重要洄游栖息地。有薄层土壤，主要生长草本植物，乔木和灌木较少，乔木以人工林为主。岛上有临时搭建的活动板房、废弃小石屋及宾馆、小海神庙等，驻有海水养殖临时看护人员。水靠地下淡水提供，电靠太阳能供给。周边海域为底播增养殖区。</w:t>
      </w:r>
      <w:r>
        <w:rPr>
          <w:rFonts w:ascii="Times New Roman" w:hAnsi="Times New Roman"/>
          <w:sz w:val="21"/>
          <w:lang w:eastAsia="zh-CN"/>
        </w:rPr>
        <w:t xml:space="preserve"> </w:t>
      </w:r>
    </w:p>
    <w:p w14:paraId="2169743D" w14:textId="77777777" w:rsidR="00600B89" w:rsidRDefault="006B5F12">
      <w:pPr>
        <w:rPr>
          <w:lang w:eastAsia="zh-CN"/>
        </w:rPr>
      </w:pPr>
      <w:r>
        <w:rPr>
          <w:rFonts w:ascii="宋体" w:eastAsia="宋体" w:hAnsi="宋体"/>
          <w:b/>
          <w:sz w:val="24"/>
          <w:lang w:eastAsia="zh-CN"/>
        </w:rPr>
        <w:t>烧饼岛（</w:t>
      </w:r>
      <w:r>
        <w:rPr>
          <w:rFonts w:ascii="Times New Roman" w:hAnsi="Times New Roman"/>
          <w:b/>
          <w:sz w:val="24"/>
          <w:lang w:eastAsia="zh-CN"/>
        </w:rPr>
        <w:t>Shāobǐng Dǎo</w:t>
      </w:r>
      <w:r>
        <w:rPr>
          <w:rFonts w:ascii="宋体" w:eastAsia="宋体" w:hAnsi="宋体"/>
          <w:b/>
          <w:sz w:val="24"/>
          <w:lang w:eastAsia="zh-CN"/>
        </w:rPr>
        <w:t>）</w:t>
      </w:r>
      <w:r>
        <w:rPr>
          <w:rFonts w:ascii="Times New Roman" w:hAnsi="Times New Roman"/>
          <w:b/>
          <w:sz w:val="24"/>
          <w:lang w:eastAsia="zh-CN"/>
        </w:rPr>
        <w:t xml:space="preserve"> </w:t>
      </w:r>
    </w:p>
    <w:p w14:paraId="659D0107"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39°05.9′</w:t>
      </w:r>
      <w:r>
        <w:rPr>
          <w:rFonts w:ascii="宋体" w:eastAsia="宋体" w:hAnsi="宋体"/>
          <w:sz w:val="21"/>
          <w:lang w:eastAsia="zh-CN"/>
        </w:rPr>
        <w:t>，东经</w:t>
      </w:r>
      <w:r>
        <w:rPr>
          <w:rFonts w:ascii="Times New Roman" w:hAnsi="Times New Roman"/>
          <w:sz w:val="21"/>
          <w:lang w:eastAsia="zh-CN"/>
        </w:rPr>
        <w:t>121°08.9′</w:t>
      </w:r>
      <w:r>
        <w:rPr>
          <w:rFonts w:ascii="宋体" w:eastAsia="宋体" w:hAnsi="宋体"/>
          <w:sz w:val="21"/>
          <w:lang w:eastAsia="zh-CN"/>
        </w:rPr>
        <w:t>。位于渤海大连市旅顺口区海域，距北海街道最近点</w:t>
      </w:r>
      <w:r>
        <w:rPr>
          <w:rFonts w:ascii="Times New Roman" w:hAnsi="Times New Roman"/>
          <w:sz w:val="21"/>
          <w:lang w:eastAsia="zh-CN"/>
        </w:rPr>
        <w:t>15.77</w:t>
      </w:r>
      <w:r>
        <w:rPr>
          <w:rFonts w:ascii="宋体" w:eastAsia="宋体" w:hAnsi="宋体"/>
          <w:sz w:val="21"/>
          <w:lang w:eastAsia="zh-CN"/>
        </w:rPr>
        <w:t>千米，距猪岛最近点</w:t>
      </w:r>
      <w:r>
        <w:rPr>
          <w:rFonts w:ascii="Times New Roman" w:hAnsi="Times New Roman"/>
          <w:sz w:val="21"/>
          <w:lang w:eastAsia="zh-CN"/>
        </w:rPr>
        <w:t>90</w:t>
      </w:r>
      <w:r>
        <w:rPr>
          <w:rFonts w:ascii="宋体" w:eastAsia="宋体" w:hAnsi="宋体"/>
          <w:sz w:val="21"/>
          <w:lang w:eastAsia="zh-CN"/>
        </w:rPr>
        <w:t>米。因岛体形似烧饼而得名。又名小坨子。《大连海域地名志》（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）等记载为烧饼岛。岛体呈西北—东南走向，岸线长度</w:t>
      </w:r>
      <w:r>
        <w:rPr>
          <w:rFonts w:ascii="Times New Roman" w:hAnsi="Times New Roman"/>
          <w:sz w:val="21"/>
          <w:lang w:eastAsia="zh-CN"/>
        </w:rPr>
        <w:t>357</w:t>
      </w:r>
      <w:r>
        <w:rPr>
          <w:rFonts w:ascii="宋体" w:eastAsia="宋体" w:hAnsi="宋体"/>
          <w:sz w:val="21"/>
          <w:lang w:eastAsia="zh-CN"/>
        </w:rPr>
        <w:t>米，面积</w:t>
      </w:r>
      <w:r>
        <w:rPr>
          <w:rFonts w:ascii="Times New Roman" w:hAnsi="Times New Roman"/>
          <w:sz w:val="21"/>
          <w:lang w:eastAsia="zh-CN"/>
        </w:rPr>
        <w:t>8332</w:t>
      </w:r>
      <w:r>
        <w:rPr>
          <w:rFonts w:ascii="宋体" w:eastAsia="宋体" w:hAnsi="宋体"/>
          <w:sz w:val="21"/>
          <w:lang w:eastAsia="zh-CN"/>
        </w:rPr>
        <w:t>平方米，最高点高程</w:t>
      </w:r>
      <w:r>
        <w:rPr>
          <w:rFonts w:ascii="Times New Roman" w:hAnsi="Times New Roman"/>
          <w:sz w:val="21"/>
          <w:lang w:eastAsia="zh-CN"/>
        </w:rPr>
        <w:t>12.8</w:t>
      </w:r>
      <w:r>
        <w:rPr>
          <w:rFonts w:ascii="宋体" w:eastAsia="宋体" w:hAnsi="宋体"/>
          <w:sz w:val="21"/>
          <w:lang w:eastAsia="zh-CN"/>
        </w:rPr>
        <w:t>米。基岩岛，主要由火山岩构成，低潮时有岩礁带向南部海域延伸。有薄层土壤，长有草本植物。</w:t>
      </w:r>
      <w:r>
        <w:rPr>
          <w:rFonts w:ascii="Times New Roman" w:hAnsi="Times New Roman"/>
          <w:sz w:val="21"/>
          <w:lang w:eastAsia="zh-CN"/>
        </w:rPr>
        <w:t xml:space="preserve"> </w:t>
      </w:r>
    </w:p>
    <w:p w14:paraId="533D6493" w14:textId="77777777" w:rsidR="00600B89" w:rsidRDefault="006B5F12">
      <w:pPr>
        <w:rPr>
          <w:lang w:eastAsia="zh-CN"/>
        </w:rPr>
      </w:pPr>
      <w:r>
        <w:rPr>
          <w:rFonts w:ascii="宋体" w:eastAsia="宋体" w:hAnsi="宋体"/>
          <w:b/>
          <w:sz w:val="24"/>
          <w:lang w:eastAsia="zh-CN"/>
        </w:rPr>
        <w:t>牤牛岛（</w:t>
      </w:r>
      <w:r>
        <w:rPr>
          <w:rFonts w:ascii="Times New Roman" w:hAnsi="Times New Roman"/>
          <w:b/>
          <w:sz w:val="24"/>
          <w:lang w:eastAsia="zh-CN"/>
        </w:rPr>
        <w:t>Māngniú Dǎo</w:t>
      </w:r>
      <w:r>
        <w:rPr>
          <w:rFonts w:ascii="宋体" w:eastAsia="宋体" w:hAnsi="宋体"/>
          <w:b/>
          <w:sz w:val="24"/>
          <w:lang w:eastAsia="zh-CN"/>
        </w:rPr>
        <w:t>）</w:t>
      </w:r>
      <w:r>
        <w:rPr>
          <w:rFonts w:ascii="Times New Roman" w:hAnsi="Times New Roman"/>
          <w:b/>
          <w:sz w:val="24"/>
          <w:lang w:eastAsia="zh-CN"/>
        </w:rPr>
        <w:t xml:space="preserve"> </w:t>
      </w:r>
    </w:p>
    <w:p w14:paraId="75483EFB"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39°05.5′</w:t>
      </w:r>
      <w:r>
        <w:rPr>
          <w:rFonts w:ascii="宋体" w:eastAsia="宋体" w:hAnsi="宋体"/>
          <w:sz w:val="21"/>
          <w:lang w:eastAsia="zh-CN"/>
        </w:rPr>
        <w:t>，东经</w:t>
      </w:r>
      <w:r>
        <w:rPr>
          <w:rFonts w:ascii="Times New Roman" w:hAnsi="Times New Roman"/>
          <w:sz w:val="21"/>
          <w:lang w:eastAsia="zh-CN"/>
        </w:rPr>
        <w:t>121°11.0′</w:t>
      </w:r>
      <w:r>
        <w:rPr>
          <w:rFonts w:ascii="宋体" w:eastAsia="宋体" w:hAnsi="宋体"/>
          <w:sz w:val="21"/>
          <w:lang w:eastAsia="zh-CN"/>
        </w:rPr>
        <w:t>。位于渤海大连市旅顺口区海域，距北海街道最近点</w:t>
      </w:r>
      <w:r>
        <w:rPr>
          <w:rFonts w:ascii="Times New Roman" w:hAnsi="Times New Roman"/>
          <w:sz w:val="21"/>
          <w:lang w:eastAsia="zh-CN"/>
        </w:rPr>
        <w:t>14.08</w:t>
      </w:r>
      <w:r>
        <w:rPr>
          <w:rFonts w:ascii="宋体" w:eastAsia="宋体" w:hAnsi="宋体"/>
          <w:sz w:val="21"/>
          <w:lang w:eastAsia="zh-CN"/>
        </w:rPr>
        <w:t>千米，距猪岛最近点</w:t>
      </w:r>
      <w:r>
        <w:rPr>
          <w:rFonts w:ascii="Times New Roman" w:hAnsi="Times New Roman"/>
          <w:sz w:val="21"/>
          <w:lang w:eastAsia="zh-CN"/>
        </w:rPr>
        <w:t>710</w:t>
      </w:r>
      <w:r>
        <w:rPr>
          <w:rFonts w:ascii="宋体" w:eastAsia="宋体" w:hAnsi="宋体"/>
          <w:sz w:val="21"/>
          <w:lang w:eastAsia="zh-CN"/>
        </w:rPr>
        <w:t>千米。因岛体形似牤牛而得名。《大连海域地名志》（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）等记载为牤牛岛。岛近圆形，岸线长度</w:t>
      </w:r>
      <w:r>
        <w:rPr>
          <w:rFonts w:ascii="Times New Roman" w:hAnsi="Times New Roman"/>
          <w:sz w:val="21"/>
          <w:lang w:eastAsia="zh-CN"/>
        </w:rPr>
        <w:t>930</w:t>
      </w:r>
      <w:r>
        <w:rPr>
          <w:rFonts w:ascii="宋体" w:eastAsia="宋体" w:hAnsi="宋体"/>
          <w:sz w:val="21"/>
          <w:lang w:eastAsia="zh-CN"/>
        </w:rPr>
        <w:t>米，面积</w:t>
      </w:r>
      <w:r>
        <w:rPr>
          <w:rFonts w:ascii="Times New Roman" w:hAnsi="Times New Roman"/>
          <w:sz w:val="21"/>
          <w:lang w:eastAsia="zh-CN"/>
        </w:rPr>
        <w:t>45319</w:t>
      </w:r>
      <w:r>
        <w:rPr>
          <w:rFonts w:ascii="宋体" w:eastAsia="宋体" w:hAnsi="宋体"/>
          <w:sz w:val="21"/>
          <w:lang w:eastAsia="zh-CN"/>
        </w:rPr>
        <w:t>平方米，最高点高程</w:t>
      </w:r>
      <w:r>
        <w:rPr>
          <w:rFonts w:ascii="Times New Roman" w:hAnsi="Times New Roman"/>
          <w:sz w:val="21"/>
          <w:lang w:eastAsia="zh-CN"/>
        </w:rPr>
        <w:t>43.4</w:t>
      </w:r>
      <w:r>
        <w:rPr>
          <w:rFonts w:ascii="宋体" w:eastAsia="宋体" w:hAnsi="宋体"/>
          <w:sz w:val="21"/>
          <w:lang w:eastAsia="zh-CN"/>
        </w:rPr>
        <w:t>米。基岩岛，主要由东北红大理石构成。地势西</w:t>
      </w:r>
      <w:r>
        <w:rPr>
          <w:rFonts w:ascii="宋体" w:eastAsia="宋体" w:hAnsi="宋体"/>
          <w:sz w:val="21"/>
          <w:lang w:eastAsia="zh-CN"/>
        </w:rPr>
        <w:lastRenderedPageBreak/>
        <w:t>北高较宽，东南坡缓尖窄。以基岩海岸为主，发育沙滩，低潮时有裸露的岩礁带向北延伸。有薄层土壤，主要生长灌木及草本植物，乔木较少。岛上有砖砌房屋、临时搭建的活动板房和泥土搭建的看海小屋，驻有海水养殖临时看护人员。水靠地下淡水井供给，电靠柴油发电。周边海域为底播增养殖区。</w:t>
      </w:r>
      <w:r>
        <w:rPr>
          <w:rFonts w:ascii="Times New Roman" w:hAnsi="Times New Roman"/>
          <w:sz w:val="21"/>
          <w:lang w:eastAsia="zh-CN"/>
        </w:rPr>
        <w:t xml:space="preserve"> </w:t>
      </w:r>
    </w:p>
    <w:p w14:paraId="6FA50C61" w14:textId="77777777" w:rsidR="00600B89" w:rsidRDefault="006B5F12">
      <w:pPr>
        <w:rPr>
          <w:lang w:eastAsia="zh-CN"/>
        </w:rPr>
      </w:pPr>
      <w:r>
        <w:rPr>
          <w:rFonts w:ascii="宋体" w:eastAsia="宋体" w:hAnsi="宋体"/>
          <w:b/>
          <w:sz w:val="24"/>
          <w:lang w:eastAsia="zh-CN"/>
        </w:rPr>
        <w:t>牤牛蛋岛（</w:t>
      </w:r>
      <w:r>
        <w:rPr>
          <w:rFonts w:ascii="Times New Roman" w:hAnsi="Times New Roman"/>
          <w:b/>
          <w:sz w:val="24"/>
          <w:lang w:eastAsia="zh-CN"/>
        </w:rPr>
        <w:t>Māngniúdàn Dǎo</w:t>
      </w:r>
      <w:r>
        <w:rPr>
          <w:rFonts w:ascii="宋体" w:eastAsia="宋体" w:hAnsi="宋体"/>
          <w:b/>
          <w:sz w:val="24"/>
          <w:lang w:eastAsia="zh-CN"/>
        </w:rPr>
        <w:t>）</w:t>
      </w:r>
      <w:r>
        <w:rPr>
          <w:rFonts w:ascii="Times New Roman" w:hAnsi="Times New Roman"/>
          <w:b/>
          <w:sz w:val="24"/>
          <w:lang w:eastAsia="zh-CN"/>
        </w:rPr>
        <w:t xml:space="preserve"> </w:t>
      </w:r>
    </w:p>
    <w:p w14:paraId="29D8E657"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39°05.5′</w:t>
      </w:r>
      <w:r>
        <w:rPr>
          <w:rFonts w:ascii="宋体" w:eastAsia="宋体" w:hAnsi="宋体"/>
          <w:sz w:val="21"/>
          <w:lang w:eastAsia="zh-CN"/>
        </w:rPr>
        <w:t>，东经</w:t>
      </w:r>
      <w:r>
        <w:rPr>
          <w:rFonts w:ascii="Times New Roman" w:hAnsi="Times New Roman"/>
          <w:sz w:val="21"/>
          <w:lang w:eastAsia="zh-CN"/>
        </w:rPr>
        <w:t>121°11.1′</w:t>
      </w:r>
      <w:r>
        <w:rPr>
          <w:rFonts w:ascii="宋体" w:eastAsia="宋体" w:hAnsi="宋体"/>
          <w:sz w:val="21"/>
          <w:lang w:eastAsia="zh-CN"/>
        </w:rPr>
        <w:t>。位于渤海大连市旅顺口区海域，距北海街道最近点</w:t>
      </w:r>
      <w:r>
        <w:rPr>
          <w:rFonts w:ascii="Times New Roman" w:hAnsi="Times New Roman"/>
          <w:sz w:val="21"/>
          <w:lang w:eastAsia="zh-CN"/>
        </w:rPr>
        <w:t>14.03</w:t>
      </w:r>
      <w:r>
        <w:rPr>
          <w:rFonts w:ascii="宋体" w:eastAsia="宋体" w:hAnsi="宋体"/>
          <w:sz w:val="21"/>
          <w:lang w:eastAsia="zh-CN"/>
        </w:rPr>
        <w:t>千米，距牤牛岛最近点</w:t>
      </w:r>
      <w:r>
        <w:rPr>
          <w:rFonts w:ascii="Times New Roman" w:hAnsi="Times New Roman"/>
          <w:sz w:val="21"/>
          <w:lang w:eastAsia="zh-CN"/>
        </w:rPr>
        <w:t>10</w:t>
      </w:r>
      <w:r>
        <w:rPr>
          <w:rFonts w:ascii="宋体" w:eastAsia="宋体" w:hAnsi="宋体"/>
          <w:sz w:val="21"/>
          <w:lang w:eastAsia="zh-CN"/>
        </w:rPr>
        <w:t>米。位于牤牛岛旁，且岛体如蛋形，故名。岛体呈东北—西南走向，岸线长度</w:t>
      </w:r>
      <w:r>
        <w:rPr>
          <w:rFonts w:ascii="Times New Roman" w:hAnsi="Times New Roman"/>
          <w:sz w:val="21"/>
          <w:lang w:eastAsia="zh-CN"/>
        </w:rPr>
        <w:t>146</w:t>
      </w:r>
      <w:r>
        <w:rPr>
          <w:rFonts w:ascii="宋体" w:eastAsia="宋体" w:hAnsi="宋体"/>
          <w:sz w:val="21"/>
          <w:lang w:eastAsia="zh-CN"/>
        </w:rPr>
        <w:t>米，面积</w:t>
      </w:r>
      <w:r>
        <w:rPr>
          <w:rFonts w:ascii="Times New Roman" w:hAnsi="Times New Roman"/>
          <w:sz w:val="21"/>
          <w:lang w:eastAsia="zh-CN"/>
        </w:rPr>
        <w:t>1375</w:t>
      </w:r>
      <w:r>
        <w:rPr>
          <w:rFonts w:ascii="宋体" w:eastAsia="宋体" w:hAnsi="宋体"/>
          <w:sz w:val="21"/>
          <w:lang w:eastAsia="zh-CN"/>
        </w:rPr>
        <w:t>平方米，最高点高程</w:t>
      </w:r>
      <w:r>
        <w:rPr>
          <w:rFonts w:ascii="Times New Roman" w:hAnsi="Times New Roman"/>
          <w:sz w:val="21"/>
          <w:lang w:eastAsia="zh-CN"/>
        </w:rPr>
        <w:t>10.5</w:t>
      </w:r>
      <w:r>
        <w:rPr>
          <w:rFonts w:ascii="宋体" w:eastAsia="宋体" w:hAnsi="宋体"/>
          <w:sz w:val="21"/>
          <w:lang w:eastAsia="zh-CN"/>
        </w:rPr>
        <w:t>米。基岩岛，四周岩石陡峭，低潮时有裸露的岩礁和沙砾滩与牤牛岛连接。海岛顶部有薄层土壤，生长草本植物。</w:t>
      </w:r>
      <w:r>
        <w:rPr>
          <w:rFonts w:ascii="Times New Roman" w:hAnsi="Times New Roman"/>
          <w:sz w:val="21"/>
          <w:lang w:eastAsia="zh-CN"/>
        </w:rPr>
        <w:t xml:space="preserve"> </w:t>
      </w:r>
    </w:p>
    <w:p w14:paraId="01097040" w14:textId="77777777" w:rsidR="00600B89" w:rsidRDefault="006B5F12">
      <w:pPr>
        <w:rPr>
          <w:lang w:eastAsia="zh-CN"/>
        </w:rPr>
      </w:pPr>
      <w:r>
        <w:rPr>
          <w:rFonts w:ascii="宋体" w:eastAsia="宋体" w:hAnsi="宋体"/>
          <w:b/>
          <w:sz w:val="24"/>
          <w:lang w:eastAsia="zh-CN"/>
        </w:rPr>
        <w:t>猪岛（</w:t>
      </w:r>
      <w:r>
        <w:rPr>
          <w:rFonts w:ascii="Times New Roman" w:hAnsi="Times New Roman"/>
          <w:b/>
          <w:sz w:val="24"/>
          <w:lang w:eastAsia="zh-CN"/>
        </w:rPr>
        <w:t>Zhū Dǎo</w:t>
      </w:r>
      <w:r>
        <w:rPr>
          <w:rFonts w:ascii="宋体" w:eastAsia="宋体" w:hAnsi="宋体"/>
          <w:b/>
          <w:sz w:val="24"/>
          <w:lang w:eastAsia="zh-CN"/>
        </w:rPr>
        <w:t>）</w:t>
      </w:r>
      <w:r>
        <w:rPr>
          <w:rFonts w:ascii="Times New Roman" w:hAnsi="Times New Roman"/>
          <w:b/>
          <w:sz w:val="24"/>
          <w:lang w:eastAsia="zh-CN"/>
        </w:rPr>
        <w:t xml:space="preserve"> </w:t>
      </w:r>
    </w:p>
    <w:p w14:paraId="6223F627"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39°05.5′</w:t>
      </w:r>
      <w:r>
        <w:rPr>
          <w:rFonts w:ascii="宋体" w:eastAsia="宋体" w:hAnsi="宋体"/>
          <w:sz w:val="21"/>
          <w:lang w:eastAsia="zh-CN"/>
        </w:rPr>
        <w:t>，东经</w:t>
      </w:r>
      <w:r>
        <w:rPr>
          <w:rFonts w:ascii="Times New Roman" w:hAnsi="Times New Roman"/>
          <w:sz w:val="21"/>
          <w:lang w:eastAsia="zh-CN"/>
        </w:rPr>
        <w:t>121°10.1′</w:t>
      </w:r>
      <w:r>
        <w:rPr>
          <w:rFonts w:ascii="宋体" w:eastAsia="宋体" w:hAnsi="宋体"/>
          <w:sz w:val="21"/>
          <w:lang w:eastAsia="zh-CN"/>
        </w:rPr>
        <w:t>。位于渤海大连市旅顺口区海域，距北海街道最近点</w:t>
      </w:r>
      <w:r>
        <w:rPr>
          <w:rFonts w:ascii="Times New Roman" w:hAnsi="Times New Roman"/>
          <w:sz w:val="21"/>
          <w:lang w:eastAsia="zh-CN"/>
        </w:rPr>
        <w:t>14.26</w:t>
      </w:r>
      <w:r>
        <w:rPr>
          <w:rFonts w:ascii="宋体" w:eastAsia="宋体" w:hAnsi="宋体"/>
          <w:sz w:val="21"/>
          <w:lang w:eastAsia="zh-CN"/>
        </w:rPr>
        <w:t>千米。因岛体形似猪而得名。明《辽东志》和清《盛京通志》记载为猪岛；《大连海域地名志》（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）等均记载为猪岛。岛体呈东西走向，岸线长度</w:t>
      </w:r>
      <w:r>
        <w:rPr>
          <w:rFonts w:ascii="Times New Roman" w:hAnsi="Times New Roman"/>
          <w:sz w:val="21"/>
          <w:lang w:eastAsia="zh-CN"/>
        </w:rPr>
        <w:t>6</w:t>
      </w:r>
      <w:r>
        <w:rPr>
          <w:rFonts w:ascii="宋体" w:eastAsia="宋体" w:hAnsi="宋体"/>
          <w:sz w:val="21"/>
          <w:lang w:eastAsia="zh-CN"/>
        </w:rPr>
        <w:t>千米，面积</w:t>
      </w:r>
      <w:r>
        <w:rPr>
          <w:rFonts w:ascii="Times New Roman" w:hAnsi="Times New Roman"/>
          <w:sz w:val="21"/>
          <w:lang w:eastAsia="zh-CN"/>
        </w:rPr>
        <w:t>1.0651</w:t>
      </w:r>
      <w:r>
        <w:rPr>
          <w:rFonts w:ascii="宋体" w:eastAsia="宋体" w:hAnsi="宋体"/>
          <w:sz w:val="21"/>
          <w:lang w:eastAsia="zh-CN"/>
        </w:rPr>
        <w:t>平方千米，最高点高程</w:t>
      </w:r>
      <w:r>
        <w:rPr>
          <w:rFonts w:ascii="Times New Roman" w:hAnsi="Times New Roman"/>
          <w:sz w:val="21"/>
          <w:lang w:eastAsia="zh-CN"/>
        </w:rPr>
        <w:t>70.3</w:t>
      </w:r>
      <w:r>
        <w:rPr>
          <w:rFonts w:ascii="宋体" w:eastAsia="宋体" w:hAnsi="宋体"/>
          <w:sz w:val="21"/>
          <w:lang w:eastAsia="zh-CN"/>
        </w:rPr>
        <w:t>米。基岩岛，主要由火山岩构成。地势东高西低、中间平缓。以基岩海岸为主，南部有海湾，发育沙滩。有薄层土壤。曾建有医院、农场等基础设施，</w:t>
      </w:r>
      <w:r>
        <w:rPr>
          <w:rFonts w:ascii="Times New Roman" w:hAnsi="Times New Roman"/>
          <w:sz w:val="21"/>
          <w:lang w:eastAsia="zh-CN"/>
        </w:rPr>
        <w:t>1983</w:t>
      </w:r>
      <w:r>
        <w:rPr>
          <w:rFonts w:ascii="宋体" w:eastAsia="宋体" w:hAnsi="宋体"/>
          <w:sz w:val="21"/>
          <w:lang w:eastAsia="zh-CN"/>
        </w:rPr>
        <w:t>年前先后迁出。岛上有石砌房屋、临时搭建的活动板房、在建宾馆和大地控制点标志，驻有海水养殖临时看护人员。水靠地下淡水井提供，电靠风能和太阳能供给。陆岛交通有栈桥式简易码头。周边海域为底播增养殖区。</w:t>
      </w:r>
      <w:r>
        <w:rPr>
          <w:rFonts w:ascii="Times New Roman" w:hAnsi="Times New Roman"/>
          <w:sz w:val="21"/>
          <w:lang w:eastAsia="zh-CN"/>
        </w:rPr>
        <w:t xml:space="preserve"> </w:t>
      </w:r>
    </w:p>
    <w:p w14:paraId="18A72B23" w14:textId="77777777" w:rsidR="00600B89" w:rsidRDefault="006B5F12">
      <w:pPr>
        <w:rPr>
          <w:lang w:eastAsia="zh-CN"/>
        </w:rPr>
      </w:pPr>
      <w:r>
        <w:rPr>
          <w:rFonts w:ascii="宋体" w:eastAsia="宋体" w:hAnsi="宋体"/>
          <w:b/>
          <w:sz w:val="24"/>
          <w:lang w:eastAsia="zh-CN"/>
        </w:rPr>
        <w:t>小猪岛（</w:t>
      </w:r>
      <w:r>
        <w:rPr>
          <w:rFonts w:ascii="Times New Roman" w:hAnsi="Times New Roman"/>
          <w:b/>
          <w:sz w:val="24"/>
          <w:lang w:eastAsia="zh-CN"/>
        </w:rPr>
        <w:t>Xiǎozhū Dǎo</w:t>
      </w:r>
      <w:r>
        <w:rPr>
          <w:rFonts w:ascii="宋体" w:eastAsia="宋体" w:hAnsi="宋体"/>
          <w:b/>
          <w:sz w:val="24"/>
          <w:lang w:eastAsia="zh-CN"/>
        </w:rPr>
        <w:t>）</w:t>
      </w:r>
      <w:r>
        <w:rPr>
          <w:rFonts w:ascii="Times New Roman" w:hAnsi="Times New Roman"/>
          <w:b/>
          <w:sz w:val="24"/>
          <w:lang w:eastAsia="zh-CN"/>
        </w:rPr>
        <w:t xml:space="preserve"> </w:t>
      </w:r>
    </w:p>
    <w:p w14:paraId="602E8B0B"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39°05.5′</w:t>
      </w:r>
      <w:r>
        <w:rPr>
          <w:rFonts w:ascii="宋体" w:eastAsia="宋体" w:hAnsi="宋体"/>
          <w:sz w:val="21"/>
          <w:lang w:eastAsia="zh-CN"/>
        </w:rPr>
        <w:t>，东经</w:t>
      </w:r>
      <w:r>
        <w:rPr>
          <w:rFonts w:ascii="Times New Roman" w:hAnsi="Times New Roman"/>
          <w:sz w:val="21"/>
          <w:lang w:eastAsia="zh-CN"/>
        </w:rPr>
        <w:t>121°09.3′</w:t>
      </w:r>
      <w:r>
        <w:rPr>
          <w:rFonts w:ascii="宋体" w:eastAsia="宋体" w:hAnsi="宋体"/>
          <w:sz w:val="21"/>
          <w:lang w:eastAsia="zh-CN"/>
        </w:rPr>
        <w:t>。位于渤海大连市旅顺口区海域，距北海街道最近点</w:t>
      </w:r>
      <w:r>
        <w:rPr>
          <w:rFonts w:ascii="Times New Roman" w:hAnsi="Times New Roman"/>
          <w:sz w:val="21"/>
          <w:lang w:eastAsia="zh-CN"/>
        </w:rPr>
        <w:t>15.17</w:t>
      </w:r>
      <w:r>
        <w:rPr>
          <w:rFonts w:ascii="宋体" w:eastAsia="宋体" w:hAnsi="宋体"/>
          <w:sz w:val="21"/>
          <w:lang w:eastAsia="zh-CN"/>
        </w:rPr>
        <w:t>千米，距猪岛最近点</w:t>
      </w:r>
      <w:r>
        <w:rPr>
          <w:rFonts w:ascii="Times New Roman" w:hAnsi="Times New Roman"/>
          <w:sz w:val="21"/>
          <w:lang w:eastAsia="zh-CN"/>
        </w:rPr>
        <w:t>30</w:t>
      </w:r>
      <w:r>
        <w:rPr>
          <w:rFonts w:ascii="宋体" w:eastAsia="宋体" w:hAnsi="宋体"/>
          <w:sz w:val="21"/>
          <w:lang w:eastAsia="zh-CN"/>
        </w:rPr>
        <w:t>米。因邻近猪岛，面积较小，故名。岛体呈西北—东南走向，岸线长度</w:t>
      </w:r>
      <w:r>
        <w:rPr>
          <w:rFonts w:ascii="Times New Roman" w:hAnsi="Times New Roman"/>
          <w:sz w:val="21"/>
          <w:lang w:eastAsia="zh-CN"/>
        </w:rPr>
        <w:t>91</w:t>
      </w:r>
      <w:r>
        <w:rPr>
          <w:rFonts w:ascii="宋体" w:eastAsia="宋体" w:hAnsi="宋体"/>
          <w:sz w:val="21"/>
          <w:lang w:eastAsia="zh-CN"/>
        </w:rPr>
        <w:t>米，面积</w:t>
      </w:r>
      <w:r>
        <w:rPr>
          <w:rFonts w:ascii="Times New Roman" w:hAnsi="Times New Roman"/>
          <w:sz w:val="21"/>
          <w:lang w:eastAsia="zh-CN"/>
        </w:rPr>
        <w:t>620</w:t>
      </w:r>
      <w:r>
        <w:rPr>
          <w:rFonts w:ascii="宋体" w:eastAsia="宋体" w:hAnsi="宋体"/>
          <w:sz w:val="21"/>
          <w:lang w:eastAsia="zh-CN"/>
        </w:rPr>
        <w:t>平方米，最高点高程</w:t>
      </w:r>
      <w:r>
        <w:rPr>
          <w:rFonts w:ascii="Times New Roman" w:hAnsi="Times New Roman"/>
          <w:sz w:val="21"/>
          <w:lang w:eastAsia="zh-CN"/>
        </w:rPr>
        <w:t>3.4</w:t>
      </w:r>
      <w:r>
        <w:rPr>
          <w:rFonts w:ascii="宋体" w:eastAsia="宋体" w:hAnsi="宋体"/>
          <w:sz w:val="21"/>
          <w:lang w:eastAsia="zh-CN"/>
        </w:rPr>
        <w:t>米。基岩岛，无土壤和植被。</w:t>
      </w:r>
      <w:r>
        <w:rPr>
          <w:rFonts w:ascii="Times New Roman" w:hAnsi="Times New Roman"/>
          <w:sz w:val="21"/>
          <w:lang w:eastAsia="zh-CN"/>
        </w:rPr>
        <w:t xml:space="preserve"> </w:t>
      </w:r>
    </w:p>
    <w:p w14:paraId="74992113" w14:textId="77777777" w:rsidR="00600B89" w:rsidRDefault="006B5F12">
      <w:pPr>
        <w:rPr>
          <w:lang w:eastAsia="zh-CN"/>
        </w:rPr>
      </w:pPr>
      <w:r>
        <w:rPr>
          <w:rFonts w:ascii="宋体" w:eastAsia="宋体" w:hAnsi="宋体"/>
          <w:b/>
          <w:sz w:val="24"/>
          <w:lang w:eastAsia="zh-CN"/>
        </w:rPr>
        <w:t>猪盆岛（</w:t>
      </w:r>
      <w:r>
        <w:rPr>
          <w:rFonts w:ascii="Times New Roman" w:hAnsi="Times New Roman"/>
          <w:b/>
          <w:sz w:val="24"/>
          <w:lang w:eastAsia="zh-CN"/>
        </w:rPr>
        <w:t>Zhūpén Dǎo</w:t>
      </w:r>
      <w:r>
        <w:rPr>
          <w:rFonts w:ascii="宋体" w:eastAsia="宋体" w:hAnsi="宋体"/>
          <w:b/>
          <w:sz w:val="24"/>
          <w:lang w:eastAsia="zh-CN"/>
        </w:rPr>
        <w:t>）</w:t>
      </w:r>
      <w:r>
        <w:rPr>
          <w:rFonts w:ascii="Times New Roman" w:hAnsi="Times New Roman"/>
          <w:b/>
          <w:sz w:val="24"/>
          <w:lang w:eastAsia="zh-CN"/>
        </w:rPr>
        <w:t xml:space="preserve"> </w:t>
      </w:r>
    </w:p>
    <w:p w14:paraId="3196CE50"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39°05.5′</w:t>
      </w:r>
      <w:r>
        <w:rPr>
          <w:rFonts w:ascii="宋体" w:eastAsia="宋体" w:hAnsi="宋体"/>
          <w:sz w:val="21"/>
          <w:lang w:eastAsia="zh-CN"/>
        </w:rPr>
        <w:t>，东经</w:t>
      </w:r>
      <w:r>
        <w:rPr>
          <w:rFonts w:ascii="Times New Roman" w:hAnsi="Times New Roman"/>
          <w:sz w:val="21"/>
          <w:lang w:eastAsia="zh-CN"/>
        </w:rPr>
        <w:t>121°09.3′</w:t>
      </w:r>
      <w:r>
        <w:rPr>
          <w:rFonts w:ascii="宋体" w:eastAsia="宋体" w:hAnsi="宋体"/>
          <w:sz w:val="21"/>
          <w:lang w:eastAsia="zh-CN"/>
        </w:rPr>
        <w:t>。位于渤海大连市旅顺口区海域，距北海街道最近点</w:t>
      </w:r>
      <w:r>
        <w:rPr>
          <w:rFonts w:ascii="Times New Roman" w:hAnsi="Times New Roman"/>
          <w:sz w:val="21"/>
          <w:lang w:eastAsia="zh-CN"/>
        </w:rPr>
        <w:t>15.1</w:t>
      </w:r>
      <w:r>
        <w:rPr>
          <w:rFonts w:ascii="宋体" w:eastAsia="宋体" w:hAnsi="宋体"/>
          <w:sz w:val="21"/>
          <w:lang w:eastAsia="zh-CN"/>
        </w:rPr>
        <w:t>千米，距猪岛最近点</w:t>
      </w:r>
      <w:r>
        <w:rPr>
          <w:rFonts w:ascii="Times New Roman" w:hAnsi="Times New Roman"/>
          <w:sz w:val="21"/>
          <w:lang w:eastAsia="zh-CN"/>
        </w:rPr>
        <w:t>10</w:t>
      </w:r>
      <w:r>
        <w:rPr>
          <w:rFonts w:ascii="宋体" w:eastAsia="宋体" w:hAnsi="宋体"/>
          <w:sz w:val="21"/>
          <w:lang w:eastAsia="zh-CN"/>
        </w:rPr>
        <w:t>米。因岛的形状像猪吃食用的盆而得名。岸线长度</w:t>
      </w:r>
      <w:r>
        <w:rPr>
          <w:rFonts w:ascii="Times New Roman" w:hAnsi="Times New Roman"/>
          <w:sz w:val="21"/>
          <w:lang w:eastAsia="zh-CN"/>
        </w:rPr>
        <w:t>61</w:t>
      </w:r>
      <w:r>
        <w:rPr>
          <w:rFonts w:ascii="宋体" w:eastAsia="宋体" w:hAnsi="宋体"/>
          <w:sz w:val="21"/>
          <w:lang w:eastAsia="zh-CN"/>
        </w:rPr>
        <w:t>米，面积</w:t>
      </w:r>
      <w:r>
        <w:rPr>
          <w:rFonts w:ascii="Times New Roman" w:hAnsi="Times New Roman"/>
          <w:sz w:val="21"/>
          <w:lang w:eastAsia="zh-CN"/>
        </w:rPr>
        <w:t>297</w:t>
      </w:r>
      <w:r>
        <w:rPr>
          <w:rFonts w:ascii="宋体" w:eastAsia="宋体" w:hAnsi="宋体"/>
          <w:sz w:val="21"/>
          <w:lang w:eastAsia="zh-CN"/>
        </w:rPr>
        <w:t>平方米，最高点高程</w:t>
      </w:r>
      <w:r>
        <w:rPr>
          <w:rFonts w:ascii="Times New Roman" w:hAnsi="Times New Roman"/>
          <w:sz w:val="21"/>
          <w:lang w:eastAsia="zh-CN"/>
        </w:rPr>
        <w:t>3.5</w:t>
      </w:r>
      <w:r>
        <w:rPr>
          <w:rFonts w:ascii="宋体" w:eastAsia="宋体" w:hAnsi="宋体"/>
          <w:sz w:val="21"/>
          <w:lang w:eastAsia="zh-CN"/>
        </w:rPr>
        <w:t>米。基岩岛，无土壤，岩石表面生长藻类植物。</w:t>
      </w:r>
      <w:r>
        <w:rPr>
          <w:rFonts w:ascii="Times New Roman" w:hAnsi="Times New Roman"/>
          <w:sz w:val="21"/>
          <w:lang w:eastAsia="zh-CN"/>
        </w:rPr>
        <w:t xml:space="preserve"> </w:t>
      </w:r>
    </w:p>
    <w:p w14:paraId="0175A902" w14:textId="77777777" w:rsidR="00600B89" w:rsidRDefault="006B5F12">
      <w:pPr>
        <w:rPr>
          <w:lang w:eastAsia="zh-CN"/>
        </w:rPr>
      </w:pPr>
      <w:r>
        <w:rPr>
          <w:rFonts w:ascii="宋体" w:eastAsia="宋体" w:hAnsi="宋体"/>
          <w:b/>
          <w:sz w:val="24"/>
          <w:lang w:eastAsia="zh-CN"/>
        </w:rPr>
        <w:t>龟石礁（</w:t>
      </w:r>
      <w:r>
        <w:rPr>
          <w:rFonts w:ascii="Times New Roman" w:hAnsi="Times New Roman"/>
          <w:b/>
          <w:sz w:val="24"/>
          <w:lang w:eastAsia="zh-CN"/>
        </w:rPr>
        <w:t>Guīshí Jiāo</w:t>
      </w:r>
      <w:r>
        <w:rPr>
          <w:rFonts w:ascii="宋体" w:eastAsia="宋体" w:hAnsi="宋体"/>
          <w:b/>
          <w:sz w:val="24"/>
          <w:lang w:eastAsia="zh-CN"/>
        </w:rPr>
        <w:t>）</w:t>
      </w:r>
      <w:r>
        <w:rPr>
          <w:rFonts w:ascii="Times New Roman" w:hAnsi="Times New Roman"/>
          <w:b/>
          <w:sz w:val="24"/>
          <w:lang w:eastAsia="zh-CN"/>
        </w:rPr>
        <w:t xml:space="preserve"> </w:t>
      </w:r>
    </w:p>
    <w:p w14:paraId="19E17251"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38°57.3′</w:t>
      </w:r>
      <w:r>
        <w:rPr>
          <w:rFonts w:ascii="宋体" w:eastAsia="宋体" w:hAnsi="宋体"/>
          <w:sz w:val="21"/>
          <w:lang w:eastAsia="zh-CN"/>
        </w:rPr>
        <w:t>，东经</w:t>
      </w:r>
      <w:r>
        <w:rPr>
          <w:rFonts w:ascii="Times New Roman" w:hAnsi="Times New Roman"/>
          <w:sz w:val="21"/>
          <w:lang w:eastAsia="zh-CN"/>
        </w:rPr>
        <w:t>121°15.2′</w:t>
      </w:r>
      <w:r>
        <w:rPr>
          <w:rFonts w:ascii="宋体" w:eastAsia="宋体" w:hAnsi="宋体"/>
          <w:sz w:val="21"/>
          <w:lang w:eastAsia="zh-CN"/>
        </w:rPr>
        <w:t>。位于渤海大连市旅顺口区海域，距三涧堡街道最近点</w:t>
      </w:r>
      <w:r>
        <w:rPr>
          <w:rFonts w:ascii="Times New Roman" w:hAnsi="Times New Roman"/>
          <w:sz w:val="21"/>
          <w:lang w:eastAsia="zh-CN"/>
        </w:rPr>
        <w:t>70</w:t>
      </w:r>
      <w:r>
        <w:rPr>
          <w:rFonts w:ascii="宋体" w:eastAsia="宋体" w:hAnsi="宋体"/>
          <w:sz w:val="21"/>
          <w:lang w:eastAsia="zh-CN"/>
        </w:rPr>
        <w:t>米。因岛形似龟而得名。岛近圆形，岸线长度</w:t>
      </w:r>
      <w:r>
        <w:rPr>
          <w:rFonts w:ascii="Times New Roman" w:hAnsi="Times New Roman"/>
          <w:sz w:val="21"/>
          <w:lang w:eastAsia="zh-CN"/>
        </w:rPr>
        <w:t>19</w:t>
      </w:r>
      <w:r>
        <w:rPr>
          <w:rFonts w:ascii="宋体" w:eastAsia="宋体" w:hAnsi="宋体"/>
          <w:sz w:val="21"/>
          <w:lang w:eastAsia="zh-CN"/>
        </w:rPr>
        <w:t>米，面积</w:t>
      </w:r>
      <w:r>
        <w:rPr>
          <w:rFonts w:ascii="Times New Roman" w:hAnsi="Times New Roman"/>
          <w:sz w:val="21"/>
          <w:lang w:eastAsia="zh-CN"/>
        </w:rPr>
        <w:t>24</w:t>
      </w:r>
      <w:r>
        <w:rPr>
          <w:rFonts w:ascii="宋体" w:eastAsia="宋体" w:hAnsi="宋体"/>
          <w:sz w:val="21"/>
          <w:lang w:eastAsia="zh-CN"/>
        </w:rPr>
        <w:t>平方米，最高点高程</w:t>
      </w:r>
      <w:r>
        <w:rPr>
          <w:rFonts w:ascii="Times New Roman" w:hAnsi="Times New Roman"/>
          <w:sz w:val="21"/>
          <w:lang w:eastAsia="zh-CN"/>
        </w:rPr>
        <w:t>5.2</w:t>
      </w:r>
      <w:r>
        <w:rPr>
          <w:rFonts w:ascii="宋体" w:eastAsia="宋体" w:hAnsi="宋体"/>
          <w:sz w:val="21"/>
          <w:lang w:eastAsia="zh-CN"/>
        </w:rPr>
        <w:t>米。基岩岛，四周岩壁陡峭，低潮时有裸露的沙砾滩与大陆连接。海岛顶部和岩缝中有少量土壤，生长草本植物。</w:t>
      </w:r>
      <w:r>
        <w:rPr>
          <w:rFonts w:ascii="Times New Roman" w:hAnsi="Times New Roman"/>
          <w:sz w:val="21"/>
          <w:lang w:eastAsia="zh-CN"/>
        </w:rPr>
        <w:t xml:space="preserve"> </w:t>
      </w:r>
    </w:p>
    <w:p w14:paraId="78EB56EE" w14:textId="77777777" w:rsidR="00600B89" w:rsidRDefault="006B5F12">
      <w:r>
        <w:rPr>
          <w:rFonts w:ascii="宋体" w:eastAsia="宋体" w:hAnsi="宋体"/>
          <w:b/>
          <w:sz w:val="24"/>
        </w:rPr>
        <w:t>姊妹礁（</w:t>
      </w:r>
      <w:r>
        <w:rPr>
          <w:rFonts w:ascii="Times New Roman" w:hAnsi="Times New Roman"/>
          <w:b/>
          <w:sz w:val="24"/>
        </w:rPr>
        <w:t>Zǐmèi Jiāo</w:t>
      </w:r>
      <w:r>
        <w:rPr>
          <w:rFonts w:ascii="宋体" w:eastAsia="宋体" w:hAnsi="宋体"/>
          <w:b/>
          <w:sz w:val="24"/>
        </w:rPr>
        <w:t>）</w:t>
      </w:r>
      <w:r>
        <w:rPr>
          <w:rFonts w:ascii="Times New Roman" w:hAnsi="Times New Roman"/>
          <w:b/>
          <w:sz w:val="24"/>
        </w:rPr>
        <w:t xml:space="preserve"> </w:t>
      </w:r>
    </w:p>
    <w:p w14:paraId="7772D511" w14:textId="77777777" w:rsidR="00600B89" w:rsidRDefault="006B5F12">
      <w:pPr>
        <w:rPr>
          <w:lang w:eastAsia="zh-CN"/>
        </w:rPr>
      </w:pPr>
      <w:r>
        <w:rPr>
          <w:rFonts w:ascii="宋体" w:eastAsia="宋体" w:hAnsi="宋体"/>
          <w:sz w:val="21"/>
          <w:lang w:eastAsia="zh-CN"/>
        </w:rPr>
        <w:lastRenderedPageBreak/>
        <w:t>北纬</w:t>
      </w:r>
      <w:r>
        <w:rPr>
          <w:rFonts w:ascii="Times New Roman" w:hAnsi="Times New Roman"/>
          <w:sz w:val="21"/>
          <w:lang w:eastAsia="zh-CN"/>
        </w:rPr>
        <w:t>38°57.3′</w:t>
      </w:r>
      <w:r>
        <w:rPr>
          <w:rFonts w:ascii="宋体" w:eastAsia="宋体" w:hAnsi="宋体"/>
          <w:sz w:val="21"/>
          <w:lang w:eastAsia="zh-CN"/>
        </w:rPr>
        <w:t>，东经</w:t>
      </w:r>
      <w:r>
        <w:rPr>
          <w:rFonts w:ascii="Times New Roman" w:hAnsi="Times New Roman"/>
          <w:sz w:val="21"/>
          <w:lang w:eastAsia="zh-CN"/>
        </w:rPr>
        <w:t>121°15.3′</w:t>
      </w:r>
      <w:r>
        <w:rPr>
          <w:rFonts w:ascii="宋体" w:eastAsia="宋体" w:hAnsi="宋体"/>
          <w:sz w:val="21"/>
          <w:lang w:eastAsia="zh-CN"/>
        </w:rPr>
        <w:t>。位于渤海大连市旅顺口区海域，距三涧堡街道最近点</w:t>
      </w:r>
      <w:r>
        <w:rPr>
          <w:rFonts w:ascii="Times New Roman" w:hAnsi="Times New Roman"/>
          <w:sz w:val="21"/>
          <w:lang w:eastAsia="zh-CN"/>
        </w:rPr>
        <w:t>40</w:t>
      </w:r>
      <w:r>
        <w:rPr>
          <w:rFonts w:ascii="宋体" w:eastAsia="宋体" w:hAnsi="宋体"/>
          <w:sz w:val="21"/>
          <w:lang w:eastAsia="zh-CN"/>
        </w:rPr>
        <w:t>米。两块并立礁石，形似姊妹一般，故名。由两个礁体组成，近东西走向，相对距离</w:t>
      </w:r>
      <w:r>
        <w:rPr>
          <w:rFonts w:ascii="Times New Roman" w:hAnsi="Times New Roman"/>
          <w:sz w:val="21"/>
          <w:lang w:eastAsia="zh-CN"/>
        </w:rPr>
        <w:t>16</w:t>
      </w:r>
      <w:r>
        <w:rPr>
          <w:rFonts w:ascii="宋体" w:eastAsia="宋体" w:hAnsi="宋体"/>
          <w:sz w:val="21"/>
          <w:lang w:eastAsia="zh-CN"/>
        </w:rPr>
        <w:t>米。岸线总长</w:t>
      </w:r>
      <w:r>
        <w:rPr>
          <w:rFonts w:ascii="Times New Roman" w:hAnsi="Times New Roman"/>
          <w:sz w:val="21"/>
          <w:lang w:eastAsia="zh-CN"/>
        </w:rPr>
        <w:t>95</w:t>
      </w:r>
      <w:r>
        <w:rPr>
          <w:rFonts w:ascii="宋体" w:eastAsia="宋体" w:hAnsi="宋体"/>
          <w:sz w:val="21"/>
          <w:lang w:eastAsia="zh-CN"/>
        </w:rPr>
        <w:t>米，陆域总面积</w:t>
      </w:r>
      <w:r>
        <w:rPr>
          <w:rFonts w:ascii="Times New Roman" w:hAnsi="Times New Roman"/>
          <w:sz w:val="21"/>
          <w:lang w:eastAsia="zh-CN"/>
        </w:rPr>
        <w:t>318</w:t>
      </w:r>
      <w:r>
        <w:rPr>
          <w:rFonts w:ascii="宋体" w:eastAsia="宋体" w:hAnsi="宋体"/>
          <w:sz w:val="21"/>
          <w:lang w:eastAsia="zh-CN"/>
        </w:rPr>
        <w:t>平方米，最高点高程</w:t>
      </w:r>
      <w:r>
        <w:rPr>
          <w:rFonts w:ascii="Times New Roman" w:hAnsi="Times New Roman"/>
          <w:sz w:val="21"/>
          <w:lang w:eastAsia="zh-CN"/>
        </w:rPr>
        <w:t>4.9</w:t>
      </w:r>
      <w:r>
        <w:rPr>
          <w:rFonts w:ascii="宋体" w:eastAsia="宋体" w:hAnsi="宋体"/>
          <w:sz w:val="21"/>
          <w:lang w:eastAsia="zh-CN"/>
        </w:rPr>
        <w:t>米。基岩岛，岛岸陡峭，低潮时有裸露的岩礁彼此连接。无土壤和植被。</w:t>
      </w:r>
      <w:r>
        <w:rPr>
          <w:rFonts w:ascii="Times New Roman" w:hAnsi="Times New Roman"/>
          <w:sz w:val="21"/>
          <w:lang w:eastAsia="zh-CN"/>
        </w:rPr>
        <w:t xml:space="preserve"> </w:t>
      </w:r>
    </w:p>
    <w:p w14:paraId="0B64E54A" w14:textId="77777777" w:rsidR="00600B89" w:rsidRDefault="006B5F12">
      <w:pPr>
        <w:rPr>
          <w:lang w:eastAsia="zh-CN"/>
        </w:rPr>
      </w:pPr>
      <w:r>
        <w:rPr>
          <w:rFonts w:ascii="宋体" w:eastAsia="宋体" w:hAnsi="宋体"/>
          <w:b/>
          <w:sz w:val="24"/>
          <w:lang w:eastAsia="zh-CN"/>
        </w:rPr>
        <w:t>站石（</w:t>
      </w:r>
      <w:r>
        <w:rPr>
          <w:rFonts w:ascii="Times New Roman" w:hAnsi="Times New Roman"/>
          <w:b/>
          <w:sz w:val="24"/>
          <w:lang w:eastAsia="zh-CN"/>
        </w:rPr>
        <w:t>Zhàn Shí</w:t>
      </w:r>
      <w:r>
        <w:rPr>
          <w:rFonts w:ascii="宋体" w:eastAsia="宋体" w:hAnsi="宋体"/>
          <w:b/>
          <w:sz w:val="24"/>
          <w:lang w:eastAsia="zh-CN"/>
        </w:rPr>
        <w:t>）</w:t>
      </w:r>
      <w:r>
        <w:rPr>
          <w:rFonts w:ascii="Times New Roman" w:hAnsi="Times New Roman"/>
          <w:b/>
          <w:sz w:val="24"/>
          <w:lang w:eastAsia="zh-CN"/>
        </w:rPr>
        <w:t xml:space="preserve"> </w:t>
      </w:r>
    </w:p>
    <w:p w14:paraId="38BD01F4"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38°57.3′</w:t>
      </w:r>
      <w:r>
        <w:rPr>
          <w:rFonts w:ascii="宋体" w:eastAsia="宋体" w:hAnsi="宋体"/>
          <w:sz w:val="21"/>
          <w:lang w:eastAsia="zh-CN"/>
        </w:rPr>
        <w:t>，东经</w:t>
      </w:r>
      <w:r>
        <w:rPr>
          <w:rFonts w:ascii="Times New Roman" w:hAnsi="Times New Roman"/>
          <w:sz w:val="21"/>
          <w:lang w:eastAsia="zh-CN"/>
        </w:rPr>
        <w:t>121°15.1′</w:t>
      </w:r>
      <w:r>
        <w:rPr>
          <w:rFonts w:ascii="宋体" w:eastAsia="宋体" w:hAnsi="宋体"/>
          <w:sz w:val="21"/>
          <w:lang w:eastAsia="zh-CN"/>
        </w:rPr>
        <w:t>。位于渤海大连市旅顺口区海域，距三涧堡街道最近点</w:t>
      </w:r>
      <w:r>
        <w:rPr>
          <w:rFonts w:ascii="Times New Roman" w:hAnsi="Times New Roman"/>
          <w:sz w:val="21"/>
          <w:lang w:eastAsia="zh-CN"/>
        </w:rPr>
        <w:t>30</w:t>
      </w:r>
      <w:r>
        <w:rPr>
          <w:rFonts w:ascii="宋体" w:eastAsia="宋体" w:hAnsi="宋体"/>
          <w:sz w:val="21"/>
          <w:lang w:eastAsia="zh-CN"/>
        </w:rPr>
        <w:t>米。岛形似人站立，故名。岸线长度</w:t>
      </w:r>
      <w:r>
        <w:rPr>
          <w:rFonts w:ascii="Times New Roman" w:hAnsi="Times New Roman"/>
          <w:sz w:val="21"/>
          <w:lang w:eastAsia="zh-CN"/>
        </w:rPr>
        <w:t>17</w:t>
      </w:r>
      <w:r>
        <w:rPr>
          <w:rFonts w:ascii="宋体" w:eastAsia="宋体" w:hAnsi="宋体"/>
          <w:sz w:val="21"/>
          <w:lang w:eastAsia="zh-CN"/>
        </w:rPr>
        <w:t>米，面积</w:t>
      </w:r>
      <w:r>
        <w:rPr>
          <w:rFonts w:ascii="Times New Roman" w:hAnsi="Times New Roman"/>
          <w:sz w:val="21"/>
          <w:lang w:eastAsia="zh-CN"/>
        </w:rPr>
        <w:t>21</w:t>
      </w:r>
      <w:r>
        <w:rPr>
          <w:rFonts w:ascii="宋体" w:eastAsia="宋体" w:hAnsi="宋体"/>
          <w:sz w:val="21"/>
          <w:lang w:eastAsia="zh-CN"/>
        </w:rPr>
        <w:t>平方米，最高点高程</w:t>
      </w:r>
      <w:r>
        <w:rPr>
          <w:rFonts w:ascii="Times New Roman" w:hAnsi="Times New Roman"/>
          <w:sz w:val="21"/>
          <w:lang w:eastAsia="zh-CN"/>
        </w:rPr>
        <w:t>8.5</w:t>
      </w:r>
      <w:r>
        <w:rPr>
          <w:rFonts w:ascii="宋体" w:eastAsia="宋体" w:hAnsi="宋体"/>
          <w:sz w:val="21"/>
          <w:lang w:eastAsia="zh-CN"/>
        </w:rPr>
        <w:t>米。基岩岛，四周岩壁陡峭，无土壤和植被。</w:t>
      </w:r>
      <w:r>
        <w:rPr>
          <w:rFonts w:ascii="Times New Roman" w:hAnsi="Times New Roman"/>
          <w:sz w:val="21"/>
          <w:lang w:eastAsia="zh-CN"/>
        </w:rPr>
        <w:t xml:space="preserve"> </w:t>
      </w:r>
    </w:p>
    <w:p w14:paraId="4600BEB7" w14:textId="77777777" w:rsidR="00600B89" w:rsidRDefault="006B5F12">
      <w:pPr>
        <w:rPr>
          <w:lang w:eastAsia="zh-CN"/>
        </w:rPr>
      </w:pPr>
      <w:r>
        <w:rPr>
          <w:rFonts w:ascii="宋体" w:eastAsia="宋体" w:hAnsi="宋体"/>
          <w:b/>
          <w:sz w:val="24"/>
          <w:lang w:eastAsia="zh-CN"/>
        </w:rPr>
        <w:t>大砣（</w:t>
      </w:r>
      <w:r>
        <w:rPr>
          <w:rFonts w:ascii="Times New Roman" w:hAnsi="Times New Roman"/>
          <w:b/>
          <w:sz w:val="24"/>
          <w:lang w:eastAsia="zh-CN"/>
        </w:rPr>
        <w:t>Dà Tuó</w:t>
      </w:r>
      <w:r>
        <w:rPr>
          <w:rFonts w:ascii="宋体" w:eastAsia="宋体" w:hAnsi="宋体"/>
          <w:b/>
          <w:sz w:val="24"/>
          <w:lang w:eastAsia="zh-CN"/>
        </w:rPr>
        <w:t>）</w:t>
      </w:r>
      <w:r>
        <w:rPr>
          <w:rFonts w:ascii="Times New Roman" w:hAnsi="Times New Roman"/>
          <w:b/>
          <w:sz w:val="24"/>
          <w:lang w:eastAsia="zh-CN"/>
        </w:rPr>
        <w:t xml:space="preserve"> </w:t>
      </w:r>
    </w:p>
    <w:p w14:paraId="25A13A7D"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38°57.2′</w:t>
      </w:r>
      <w:r>
        <w:rPr>
          <w:rFonts w:ascii="宋体" w:eastAsia="宋体" w:hAnsi="宋体"/>
          <w:sz w:val="21"/>
          <w:lang w:eastAsia="zh-CN"/>
        </w:rPr>
        <w:t>，东经</w:t>
      </w:r>
      <w:r>
        <w:rPr>
          <w:rFonts w:ascii="Times New Roman" w:hAnsi="Times New Roman"/>
          <w:sz w:val="21"/>
          <w:lang w:eastAsia="zh-CN"/>
        </w:rPr>
        <w:t>121°09.4′</w:t>
      </w:r>
      <w:r>
        <w:rPr>
          <w:rFonts w:ascii="宋体" w:eastAsia="宋体" w:hAnsi="宋体"/>
          <w:sz w:val="21"/>
          <w:lang w:eastAsia="zh-CN"/>
        </w:rPr>
        <w:t>。位于渤海大连市旅顺口区海域，距北海街道最近点</w:t>
      </w:r>
      <w:r>
        <w:rPr>
          <w:rFonts w:ascii="Times New Roman" w:hAnsi="Times New Roman"/>
          <w:sz w:val="21"/>
          <w:lang w:eastAsia="zh-CN"/>
        </w:rPr>
        <w:t>310</w:t>
      </w:r>
      <w:r>
        <w:rPr>
          <w:rFonts w:ascii="宋体" w:eastAsia="宋体" w:hAnsi="宋体"/>
          <w:sz w:val="21"/>
          <w:lang w:eastAsia="zh-CN"/>
        </w:rPr>
        <w:t>米。以当地群众惯称得名。岛体呈南北走向，岸线长度</w:t>
      </w:r>
      <w:r>
        <w:rPr>
          <w:rFonts w:ascii="Times New Roman" w:hAnsi="Times New Roman"/>
          <w:sz w:val="21"/>
          <w:lang w:eastAsia="zh-CN"/>
        </w:rPr>
        <w:t>246</w:t>
      </w:r>
      <w:r>
        <w:rPr>
          <w:rFonts w:ascii="宋体" w:eastAsia="宋体" w:hAnsi="宋体"/>
          <w:sz w:val="21"/>
          <w:lang w:eastAsia="zh-CN"/>
        </w:rPr>
        <w:t>米，面积</w:t>
      </w:r>
      <w:r>
        <w:rPr>
          <w:rFonts w:ascii="Times New Roman" w:hAnsi="Times New Roman"/>
          <w:sz w:val="21"/>
          <w:lang w:eastAsia="zh-CN"/>
        </w:rPr>
        <w:t>941</w:t>
      </w:r>
      <w:r>
        <w:rPr>
          <w:rFonts w:ascii="宋体" w:eastAsia="宋体" w:hAnsi="宋体"/>
          <w:sz w:val="21"/>
          <w:lang w:eastAsia="zh-CN"/>
        </w:rPr>
        <w:t>平方米，最高点高程</w:t>
      </w:r>
      <w:r>
        <w:rPr>
          <w:rFonts w:ascii="Times New Roman" w:hAnsi="Times New Roman"/>
          <w:sz w:val="21"/>
          <w:lang w:eastAsia="zh-CN"/>
        </w:rPr>
        <w:t>7.8</w:t>
      </w:r>
      <w:r>
        <w:rPr>
          <w:rFonts w:ascii="宋体" w:eastAsia="宋体" w:hAnsi="宋体"/>
          <w:sz w:val="21"/>
          <w:lang w:eastAsia="zh-CN"/>
        </w:rPr>
        <w:t>米。基岩岛，低潮时周边海域岩礁裸露，无土壤和植被。岛南北两高点处建有凉亭，凉亭间有观海长廊，为旅顺北海街道海上旅游景观。</w:t>
      </w:r>
      <w:r>
        <w:rPr>
          <w:rFonts w:ascii="Times New Roman" w:hAnsi="Times New Roman"/>
          <w:sz w:val="21"/>
          <w:lang w:eastAsia="zh-CN"/>
        </w:rPr>
        <w:t xml:space="preserve"> </w:t>
      </w:r>
    </w:p>
    <w:p w14:paraId="354D963E" w14:textId="77777777" w:rsidR="00600B89" w:rsidRDefault="006B5F12">
      <w:pPr>
        <w:rPr>
          <w:lang w:eastAsia="zh-CN"/>
        </w:rPr>
      </w:pPr>
      <w:r>
        <w:rPr>
          <w:rFonts w:ascii="宋体" w:eastAsia="宋体" w:hAnsi="宋体"/>
          <w:b/>
          <w:sz w:val="24"/>
          <w:lang w:eastAsia="zh-CN"/>
        </w:rPr>
        <w:t>大砣北岛（</w:t>
      </w:r>
      <w:r>
        <w:rPr>
          <w:rFonts w:ascii="Times New Roman" w:hAnsi="Times New Roman"/>
          <w:b/>
          <w:sz w:val="24"/>
          <w:lang w:eastAsia="zh-CN"/>
        </w:rPr>
        <w:t>Dàtuó Běidǎo</w:t>
      </w:r>
      <w:r>
        <w:rPr>
          <w:rFonts w:ascii="宋体" w:eastAsia="宋体" w:hAnsi="宋体"/>
          <w:b/>
          <w:sz w:val="24"/>
          <w:lang w:eastAsia="zh-CN"/>
        </w:rPr>
        <w:t>）</w:t>
      </w:r>
      <w:r>
        <w:rPr>
          <w:rFonts w:ascii="Times New Roman" w:hAnsi="Times New Roman"/>
          <w:b/>
          <w:sz w:val="24"/>
          <w:lang w:eastAsia="zh-CN"/>
        </w:rPr>
        <w:t xml:space="preserve"> </w:t>
      </w:r>
    </w:p>
    <w:p w14:paraId="7C899147"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38°57.3′</w:t>
      </w:r>
      <w:r>
        <w:rPr>
          <w:rFonts w:ascii="宋体" w:eastAsia="宋体" w:hAnsi="宋体"/>
          <w:sz w:val="21"/>
          <w:lang w:eastAsia="zh-CN"/>
        </w:rPr>
        <w:t>，东经</w:t>
      </w:r>
      <w:r>
        <w:rPr>
          <w:rFonts w:ascii="Times New Roman" w:hAnsi="Times New Roman"/>
          <w:sz w:val="21"/>
          <w:lang w:eastAsia="zh-CN"/>
        </w:rPr>
        <w:t>121°09.4′</w:t>
      </w:r>
      <w:r>
        <w:rPr>
          <w:rFonts w:ascii="宋体" w:eastAsia="宋体" w:hAnsi="宋体"/>
          <w:sz w:val="21"/>
          <w:lang w:eastAsia="zh-CN"/>
        </w:rPr>
        <w:t>。位于渤海大连市旅顺口区海域，距北海街道最近点</w:t>
      </w:r>
      <w:r>
        <w:rPr>
          <w:rFonts w:ascii="Times New Roman" w:hAnsi="Times New Roman"/>
          <w:sz w:val="21"/>
          <w:lang w:eastAsia="zh-CN"/>
        </w:rPr>
        <w:t>420</w:t>
      </w:r>
      <w:r>
        <w:rPr>
          <w:rFonts w:ascii="宋体" w:eastAsia="宋体" w:hAnsi="宋体"/>
          <w:sz w:val="21"/>
          <w:lang w:eastAsia="zh-CN"/>
        </w:rPr>
        <w:t>米，距大砣最近点</w:t>
      </w:r>
      <w:r>
        <w:rPr>
          <w:rFonts w:ascii="Times New Roman" w:hAnsi="Times New Roman"/>
          <w:sz w:val="21"/>
          <w:lang w:eastAsia="zh-CN"/>
        </w:rPr>
        <w:t>20</w:t>
      </w:r>
      <w:r>
        <w:rPr>
          <w:rFonts w:ascii="宋体" w:eastAsia="宋体" w:hAnsi="宋体"/>
          <w:sz w:val="21"/>
          <w:lang w:eastAsia="zh-CN"/>
        </w:rPr>
        <w:t>米。因位于大砣北侧而得名。岛体呈东北—西南走向，岸线长度</w:t>
      </w:r>
      <w:r>
        <w:rPr>
          <w:rFonts w:ascii="Times New Roman" w:hAnsi="Times New Roman"/>
          <w:sz w:val="21"/>
          <w:lang w:eastAsia="zh-CN"/>
        </w:rPr>
        <w:t>39</w:t>
      </w:r>
      <w:r>
        <w:rPr>
          <w:rFonts w:ascii="宋体" w:eastAsia="宋体" w:hAnsi="宋体"/>
          <w:sz w:val="21"/>
          <w:lang w:eastAsia="zh-CN"/>
        </w:rPr>
        <w:t>米，面积</w:t>
      </w:r>
      <w:r>
        <w:rPr>
          <w:rFonts w:ascii="Times New Roman" w:hAnsi="Times New Roman"/>
          <w:sz w:val="21"/>
          <w:lang w:eastAsia="zh-CN"/>
        </w:rPr>
        <w:t>102</w:t>
      </w:r>
      <w:r>
        <w:rPr>
          <w:rFonts w:ascii="宋体" w:eastAsia="宋体" w:hAnsi="宋体"/>
          <w:sz w:val="21"/>
          <w:lang w:eastAsia="zh-CN"/>
        </w:rPr>
        <w:t>平方米，最高点高程</w:t>
      </w:r>
      <w:r>
        <w:rPr>
          <w:rFonts w:ascii="Times New Roman" w:hAnsi="Times New Roman"/>
          <w:sz w:val="21"/>
          <w:lang w:eastAsia="zh-CN"/>
        </w:rPr>
        <w:t>0.9</w:t>
      </w:r>
      <w:r>
        <w:rPr>
          <w:rFonts w:ascii="宋体" w:eastAsia="宋体" w:hAnsi="宋体"/>
          <w:sz w:val="21"/>
          <w:lang w:eastAsia="zh-CN"/>
        </w:rPr>
        <w:t>米。基岩岛，低潮时周边海域有岩礁裸露，无土壤和植被。</w:t>
      </w:r>
      <w:r>
        <w:rPr>
          <w:rFonts w:ascii="Times New Roman" w:hAnsi="Times New Roman"/>
          <w:sz w:val="21"/>
          <w:lang w:eastAsia="zh-CN"/>
        </w:rPr>
        <w:t xml:space="preserve"> </w:t>
      </w:r>
    </w:p>
    <w:p w14:paraId="449738F1" w14:textId="77777777" w:rsidR="00600B89" w:rsidRDefault="006B5F12">
      <w:pPr>
        <w:rPr>
          <w:lang w:eastAsia="zh-CN"/>
        </w:rPr>
      </w:pPr>
      <w:r>
        <w:rPr>
          <w:rFonts w:ascii="宋体" w:eastAsia="宋体" w:hAnsi="宋体"/>
          <w:b/>
          <w:sz w:val="24"/>
          <w:lang w:eastAsia="zh-CN"/>
        </w:rPr>
        <w:t>大砣西岛（</w:t>
      </w:r>
      <w:r>
        <w:rPr>
          <w:rFonts w:ascii="Times New Roman" w:hAnsi="Times New Roman"/>
          <w:b/>
          <w:sz w:val="24"/>
          <w:lang w:eastAsia="zh-CN"/>
        </w:rPr>
        <w:t>Dàtuó Xīdǎo</w:t>
      </w:r>
      <w:r>
        <w:rPr>
          <w:rFonts w:ascii="宋体" w:eastAsia="宋体" w:hAnsi="宋体"/>
          <w:b/>
          <w:sz w:val="24"/>
          <w:lang w:eastAsia="zh-CN"/>
        </w:rPr>
        <w:t>）</w:t>
      </w:r>
      <w:r>
        <w:rPr>
          <w:rFonts w:ascii="Times New Roman" w:hAnsi="Times New Roman"/>
          <w:b/>
          <w:sz w:val="24"/>
          <w:lang w:eastAsia="zh-CN"/>
        </w:rPr>
        <w:t xml:space="preserve"> </w:t>
      </w:r>
    </w:p>
    <w:p w14:paraId="787061F8"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38°57.2′</w:t>
      </w:r>
      <w:r>
        <w:rPr>
          <w:rFonts w:ascii="宋体" w:eastAsia="宋体" w:hAnsi="宋体"/>
          <w:sz w:val="21"/>
          <w:lang w:eastAsia="zh-CN"/>
        </w:rPr>
        <w:t>，东经</w:t>
      </w:r>
      <w:r>
        <w:rPr>
          <w:rFonts w:ascii="Times New Roman" w:hAnsi="Times New Roman"/>
          <w:sz w:val="21"/>
          <w:lang w:eastAsia="zh-CN"/>
        </w:rPr>
        <w:t>121°09.4′</w:t>
      </w:r>
      <w:r>
        <w:rPr>
          <w:rFonts w:ascii="宋体" w:eastAsia="宋体" w:hAnsi="宋体"/>
          <w:sz w:val="21"/>
          <w:lang w:eastAsia="zh-CN"/>
        </w:rPr>
        <w:t>。位于渤海大连市旅顺口区海域，距北海街道最近点</w:t>
      </w:r>
      <w:r>
        <w:rPr>
          <w:rFonts w:ascii="Times New Roman" w:hAnsi="Times New Roman"/>
          <w:sz w:val="21"/>
          <w:lang w:eastAsia="zh-CN"/>
        </w:rPr>
        <w:t>350</w:t>
      </w:r>
      <w:r>
        <w:rPr>
          <w:rFonts w:ascii="宋体" w:eastAsia="宋体" w:hAnsi="宋体"/>
          <w:sz w:val="21"/>
          <w:lang w:eastAsia="zh-CN"/>
        </w:rPr>
        <w:t>千米，距大砣最近点</w:t>
      </w:r>
      <w:r>
        <w:rPr>
          <w:rFonts w:ascii="Times New Roman" w:hAnsi="Times New Roman"/>
          <w:sz w:val="21"/>
          <w:lang w:eastAsia="zh-CN"/>
        </w:rPr>
        <w:t>10</w:t>
      </w:r>
      <w:r>
        <w:rPr>
          <w:rFonts w:ascii="宋体" w:eastAsia="宋体" w:hAnsi="宋体"/>
          <w:sz w:val="21"/>
          <w:lang w:eastAsia="zh-CN"/>
        </w:rPr>
        <w:t>米。因位于大砣西侧而得名。岛近南北走向，岸线长度</w:t>
      </w:r>
      <w:r>
        <w:rPr>
          <w:rFonts w:ascii="Times New Roman" w:hAnsi="Times New Roman"/>
          <w:sz w:val="21"/>
          <w:lang w:eastAsia="zh-CN"/>
        </w:rPr>
        <w:t>88</w:t>
      </w:r>
      <w:r>
        <w:rPr>
          <w:rFonts w:ascii="宋体" w:eastAsia="宋体" w:hAnsi="宋体"/>
          <w:sz w:val="21"/>
          <w:lang w:eastAsia="zh-CN"/>
        </w:rPr>
        <w:t>米，面积</w:t>
      </w:r>
      <w:r>
        <w:rPr>
          <w:rFonts w:ascii="Times New Roman" w:hAnsi="Times New Roman"/>
          <w:sz w:val="21"/>
          <w:lang w:eastAsia="zh-CN"/>
        </w:rPr>
        <w:t>319</w:t>
      </w:r>
      <w:r>
        <w:rPr>
          <w:rFonts w:ascii="宋体" w:eastAsia="宋体" w:hAnsi="宋体"/>
          <w:sz w:val="21"/>
          <w:lang w:eastAsia="zh-CN"/>
        </w:rPr>
        <w:t>平方米，最高点高程</w:t>
      </w:r>
      <w:r>
        <w:rPr>
          <w:rFonts w:ascii="Times New Roman" w:hAnsi="Times New Roman"/>
          <w:sz w:val="21"/>
          <w:lang w:eastAsia="zh-CN"/>
        </w:rPr>
        <w:t>0.9</w:t>
      </w:r>
      <w:r>
        <w:rPr>
          <w:rFonts w:ascii="宋体" w:eastAsia="宋体" w:hAnsi="宋体"/>
          <w:sz w:val="21"/>
          <w:lang w:eastAsia="zh-CN"/>
        </w:rPr>
        <w:t>米。基岩岛，低潮时周边海域有岩礁裸露，无土壤和植被。</w:t>
      </w:r>
      <w:r>
        <w:rPr>
          <w:rFonts w:ascii="Times New Roman" w:hAnsi="Times New Roman"/>
          <w:sz w:val="21"/>
          <w:lang w:eastAsia="zh-CN"/>
        </w:rPr>
        <w:t xml:space="preserve"> </w:t>
      </w:r>
    </w:p>
    <w:p w14:paraId="0A6B60EE" w14:textId="77777777" w:rsidR="00600B89" w:rsidRDefault="006B5F12">
      <w:pPr>
        <w:rPr>
          <w:lang w:eastAsia="zh-CN"/>
        </w:rPr>
      </w:pPr>
      <w:r>
        <w:rPr>
          <w:rFonts w:ascii="宋体" w:eastAsia="宋体" w:hAnsi="宋体"/>
          <w:b/>
          <w:sz w:val="24"/>
          <w:lang w:eastAsia="zh-CN"/>
        </w:rPr>
        <w:t>砣里岛（</w:t>
      </w:r>
      <w:r>
        <w:rPr>
          <w:rFonts w:ascii="Times New Roman" w:hAnsi="Times New Roman"/>
          <w:b/>
          <w:sz w:val="24"/>
          <w:lang w:eastAsia="zh-CN"/>
        </w:rPr>
        <w:t>Tuólǐ Dǎo</w:t>
      </w:r>
      <w:r>
        <w:rPr>
          <w:rFonts w:ascii="宋体" w:eastAsia="宋体" w:hAnsi="宋体"/>
          <w:b/>
          <w:sz w:val="24"/>
          <w:lang w:eastAsia="zh-CN"/>
        </w:rPr>
        <w:t>）</w:t>
      </w:r>
      <w:r>
        <w:rPr>
          <w:rFonts w:ascii="Times New Roman" w:hAnsi="Times New Roman"/>
          <w:b/>
          <w:sz w:val="24"/>
          <w:lang w:eastAsia="zh-CN"/>
        </w:rPr>
        <w:t xml:space="preserve"> </w:t>
      </w:r>
    </w:p>
    <w:p w14:paraId="54724B6C"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38°57.2′</w:t>
      </w:r>
      <w:r>
        <w:rPr>
          <w:rFonts w:ascii="宋体" w:eastAsia="宋体" w:hAnsi="宋体"/>
          <w:sz w:val="21"/>
          <w:lang w:eastAsia="zh-CN"/>
        </w:rPr>
        <w:t>，东经</w:t>
      </w:r>
      <w:r>
        <w:rPr>
          <w:rFonts w:ascii="Times New Roman" w:hAnsi="Times New Roman"/>
          <w:sz w:val="21"/>
          <w:lang w:eastAsia="zh-CN"/>
        </w:rPr>
        <w:t>121°14.8′</w:t>
      </w:r>
      <w:r>
        <w:rPr>
          <w:rFonts w:ascii="宋体" w:eastAsia="宋体" w:hAnsi="宋体"/>
          <w:sz w:val="21"/>
          <w:lang w:eastAsia="zh-CN"/>
        </w:rPr>
        <w:t>。位于渤海大连市旅顺口区海域，距三涧堡街道最近点</w:t>
      </w:r>
      <w:r>
        <w:rPr>
          <w:rFonts w:ascii="Times New Roman" w:hAnsi="Times New Roman"/>
          <w:sz w:val="21"/>
          <w:lang w:eastAsia="zh-CN"/>
        </w:rPr>
        <w:t>80</w:t>
      </w:r>
      <w:r>
        <w:rPr>
          <w:rFonts w:ascii="宋体" w:eastAsia="宋体" w:hAnsi="宋体"/>
          <w:sz w:val="21"/>
          <w:lang w:eastAsia="zh-CN"/>
        </w:rPr>
        <w:t>米。以当地群众惯称得名。岛体呈南北走向，岸线长度</w:t>
      </w:r>
      <w:r>
        <w:rPr>
          <w:rFonts w:ascii="Times New Roman" w:hAnsi="Times New Roman"/>
          <w:sz w:val="21"/>
          <w:lang w:eastAsia="zh-CN"/>
        </w:rPr>
        <w:t>40</w:t>
      </w:r>
      <w:r>
        <w:rPr>
          <w:rFonts w:ascii="宋体" w:eastAsia="宋体" w:hAnsi="宋体"/>
          <w:sz w:val="21"/>
          <w:lang w:eastAsia="zh-CN"/>
        </w:rPr>
        <w:t>米，面积</w:t>
      </w:r>
      <w:r>
        <w:rPr>
          <w:rFonts w:ascii="Times New Roman" w:hAnsi="Times New Roman"/>
          <w:sz w:val="21"/>
          <w:lang w:eastAsia="zh-CN"/>
        </w:rPr>
        <w:t>118</w:t>
      </w:r>
      <w:r>
        <w:rPr>
          <w:rFonts w:ascii="宋体" w:eastAsia="宋体" w:hAnsi="宋体"/>
          <w:sz w:val="21"/>
          <w:lang w:eastAsia="zh-CN"/>
        </w:rPr>
        <w:t>平方米，最高点高程</w:t>
      </w:r>
      <w:r>
        <w:rPr>
          <w:rFonts w:ascii="Times New Roman" w:hAnsi="Times New Roman"/>
          <w:sz w:val="21"/>
          <w:lang w:eastAsia="zh-CN"/>
        </w:rPr>
        <w:t>4.9</w:t>
      </w:r>
      <w:r>
        <w:rPr>
          <w:rFonts w:ascii="宋体" w:eastAsia="宋体" w:hAnsi="宋体"/>
          <w:sz w:val="21"/>
          <w:lang w:eastAsia="zh-CN"/>
        </w:rPr>
        <w:t>米。基岩岛，无土壤和植被。</w:t>
      </w:r>
      <w:r>
        <w:rPr>
          <w:rFonts w:ascii="Times New Roman" w:hAnsi="Times New Roman"/>
          <w:sz w:val="21"/>
          <w:lang w:eastAsia="zh-CN"/>
        </w:rPr>
        <w:t xml:space="preserve"> </w:t>
      </w:r>
    </w:p>
    <w:p w14:paraId="3FC45A95" w14:textId="77777777" w:rsidR="00600B89" w:rsidRDefault="006B5F12">
      <w:pPr>
        <w:rPr>
          <w:lang w:eastAsia="zh-CN"/>
        </w:rPr>
      </w:pPr>
      <w:r>
        <w:rPr>
          <w:rFonts w:ascii="宋体" w:eastAsia="宋体" w:hAnsi="宋体"/>
          <w:b/>
          <w:sz w:val="24"/>
          <w:lang w:eastAsia="zh-CN"/>
        </w:rPr>
        <w:t>发爷礁（</w:t>
      </w:r>
      <w:r>
        <w:rPr>
          <w:rFonts w:ascii="Times New Roman" w:hAnsi="Times New Roman"/>
          <w:b/>
          <w:sz w:val="24"/>
          <w:lang w:eastAsia="zh-CN"/>
        </w:rPr>
        <w:t>Fāyé Jiāo</w:t>
      </w:r>
      <w:r>
        <w:rPr>
          <w:rFonts w:ascii="宋体" w:eastAsia="宋体" w:hAnsi="宋体"/>
          <w:b/>
          <w:sz w:val="24"/>
          <w:lang w:eastAsia="zh-CN"/>
        </w:rPr>
        <w:t>）</w:t>
      </w:r>
      <w:r>
        <w:rPr>
          <w:rFonts w:ascii="Times New Roman" w:hAnsi="Times New Roman"/>
          <w:b/>
          <w:sz w:val="24"/>
          <w:lang w:eastAsia="zh-CN"/>
        </w:rPr>
        <w:t xml:space="preserve"> </w:t>
      </w:r>
    </w:p>
    <w:p w14:paraId="6AD3D2A1"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38°57.1′</w:t>
      </w:r>
      <w:r>
        <w:rPr>
          <w:rFonts w:ascii="宋体" w:eastAsia="宋体" w:hAnsi="宋体"/>
          <w:sz w:val="21"/>
          <w:lang w:eastAsia="zh-CN"/>
        </w:rPr>
        <w:t>，东经</w:t>
      </w:r>
      <w:r>
        <w:rPr>
          <w:rFonts w:ascii="Times New Roman" w:hAnsi="Times New Roman"/>
          <w:sz w:val="21"/>
          <w:lang w:eastAsia="zh-CN"/>
        </w:rPr>
        <w:t>121°09.5′</w:t>
      </w:r>
      <w:r>
        <w:rPr>
          <w:rFonts w:ascii="宋体" w:eastAsia="宋体" w:hAnsi="宋体"/>
          <w:sz w:val="21"/>
          <w:lang w:eastAsia="zh-CN"/>
        </w:rPr>
        <w:t>。位于渤海大连市旅顺口区海域，距北海街道最近点</w:t>
      </w:r>
      <w:r>
        <w:rPr>
          <w:rFonts w:ascii="Times New Roman" w:hAnsi="Times New Roman"/>
          <w:sz w:val="21"/>
          <w:lang w:eastAsia="zh-CN"/>
        </w:rPr>
        <w:t>210</w:t>
      </w:r>
      <w:r>
        <w:rPr>
          <w:rFonts w:ascii="宋体" w:eastAsia="宋体" w:hAnsi="宋体"/>
          <w:sz w:val="21"/>
          <w:lang w:eastAsia="zh-CN"/>
        </w:rPr>
        <w:t>米。以当地群众惯称得名。岛体呈西北—东南走向，岸线长度</w:t>
      </w:r>
      <w:r>
        <w:rPr>
          <w:rFonts w:ascii="Times New Roman" w:hAnsi="Times New Roman"/>
          <w:sz w:val="21"/>
          <w:lang w:eastAsia="zh-CN"/>
        </w:rPr>
        <w:t>20</w:t>
      </w:r>
      <w:r>
        <w:rPr>
          <w:rFonts w:ascii="宋体" w:eastAsia="宋体" w:hAnsi="宋体"/>
          <w:sz w:val="21"/>
          <w:lang w:eastAsia="zh-CN"/>
        </w:rPr>
        <w:t>米，面积</w:t>
      </w:r>
      <w:r>
        <w:rPr>
          <w:rFonts w:ascii="Times New Roman" w:hAnsi="Times New Roman"/>
          <w:sz w:val="21"/>
          <w:lang w:eastAsia="zh-CN"/>
        </w:rPr>
        <w:t>25</w:t>
      </w:r>
      <w:r>
        <w:rPr>
          <w:rFonts w:ascii="宋体" w:eastAsia="宋体" w:hAnsi="宋体"/>
          <w:sz w:val="21"/>
          <w:lang w:eastAsia="zh-CN"/>
        </w:rPr>
        <w:t>平方米，最高点高程</w:t>
      </w:r>
      <w:r>
        <w:rPr>
          <w:rFonts w:ascii="Times New Roman" w:hAnsi="Times New Roman"/>
          <w:sz w:val="21"/>
          <w:lang w:eastAsia="zh-CN"/>
        </w:rPr>
        <w:t>1.5</w:t>
      </w:r>
      <w:r>
        <w:rPr>
          <w:rFonts w:ascii="宋体" w:eastAsia="宋体" w:hAnsi="宋体"/>
          <w:sz w:val="21"/>
          <w:lang w:eastAsia="zh-CN"/>
        </w:rPr>
        <w:t>米。基岩岛，无土壤和植被。</w:t>
      </w:r>
      <w:r>
        <w:rPr>
          <w:rFonts w:ascii="Times New Roman" w:hAnsi="Times New Roman"/>
          <w:sz w:val="21"/>
          <w:lang w:eastAsia="zh-CN"/>
        </w:rPr>
        <w:t xml:space="preserve"> </w:t>
      </w:r>
    </w:p>
    <w:p w14:paraId="5B4455C9" w14:textId="77777777" w:rsidR="00600B89" w:rsidRDefault="006B5F12">
      <w:pPr>
        <w:rPr>
          <w:lang w:eastAsia="zh-CN"/>
        </w:rPr>
      </w:pPr>
      <w:r>
        <w:rPr>
          <w:rFonts w:ascii="宋体" w:eastAsia="宋体" w:hAnsi="宋体"/>
          <w:b/>
          <w:sz w:val="24"/>
          <w:lang w:eastAsia="zh-CN"/>
        </w:rPr>
        <w:t>小砣（</w:t>
      </w:r>
      <w:r>
        <w:rPr>
          <w:rFonts w:ascii="Times New Roman" w:hAnsi="Times New Roman"/>
          <w:b/>
          <w:sz w:val="24"/>
          <w:lang w:eastAsia="zh-CN"/>
        </w:rPr>
        <w:t>Xiǎo Tuó</w:t>
      </w:r>
      <w:r>
        <w:rPr>
          <w:rFonts w:ascii="宋体" w:eastAsia="宋体" w:hAnsi="宋体"/>
          <w:b/>
          <w:sz w:val="24"/>
          <w:lang w:eastAsia="zh-CN"/>
        </w:rPr>
        <w:t>）</w:t>
      </w:r>
      <w:r>
        <w:rPr>
          <w:rFonts w:ascii="Times New Roman" w:hAnsi="Times New Roman"/>
          <w:b/>
          <w:sz w:val="24"/>
          <w:lang w:eastAsia="zh-CN"/>
        </w:rPr>
        <w:t xml:space="preserve"> </w:t>
      </w:r>
    </w:p>
    <w:p w14:paraId="679BDE0D" w14:textId="77777777" w:rsidR="00600B89" w:rsidRDefault="006B5F12">
      <w:pPr>
        <w:rPr>
          <w:lang w:eastAsia="zh-CN"/>
        </w:rPr>
      </w:pPr>
      <w:r>
        <w:rPr>
          <w:rFonts w:ascii="宋体" w:eastAsia="宋体" w:hAnsi="宋体"/>
          <w:sz w:val="21"/>
          <w:lang w:eastAsia="zh-CN"/>
        </w:rPr>
        <w:lastRenderedPageBreak/>
        <w:t>北纬</w:t>
      </w:r>
      <w:r>
        <w:rPr>
          <w:rFonts w:ascii="Times New Roman" w:hAnsi="Times New Roman"/>
          <w:sz w:val="21"/>
          <w:lang w:eastAsia="zh-CN"/>
        </w:rPr>
        <w:t>38°57.1′</w:t>
      </w:r>
      <w:r>
        <w:rPr>
          <w:rFonts w:ascii="宋体" w:eastAsia="宋体" w:hAnsi="宋体"/>
          <w:sz w:val="21"/>
          <w:lang w:eastAsia="zh-CN"/>
        </w:rPr>
        <w:t>，东经</w:t>
      </w:r>
      <w:r>
        <w:rPr>
          <w:rFonts w:ascii="Times New Roman" w:hAnsi="Times New Roman"/>
          <w:sz w:val="21"/>
          <w:lang w:eastAsia="zh-CN"/>
        </w:rPr>
        <w:t>121°09.5′</w:t>
      </w:r>
      <w:r>
        <w:rPr>
          <w:rFonts w:ascii="宋体" w:eastAsia="宋体" w:hAnsi="宋体"/>
          <w:sz w:val="21"/>
          <w:lang w:eastAsia="zh-CN"/>
        </w:rPr>
        <w:t>。位于渤海大连市旅顺口区海域，距北海街道最近点</w:t>
      </w:r>
      <w:r>
        <w:rPr>
          <w:rFonts w:ascii="Times New Roman" w:hAnsi="Times New Roman"/>
          <w:sz w:val="21"/>
          <w:lang w:eastAsia="zh-CN"/>
        </w:rPr>
        <w:t>140</w:t>
      </w:r>
      <w:r>
        <w:rPr>
          <w:rFonts w:ascii="宋体" w:eastAsia="宋体" w:hAnsi="宋体"/>
          <w:sz w:val="21"/>
          <w:lang w:eastAsia="zh-CN"/>
        </w:rPr>
        <w:t>米。以当地群众惯称得名。岛体呈东北—西南分布，岸线长度</w:t>
      </w:r>
      <w:r>
        <w:rPr>
          <w:rFonts w:ascii="Times New Roman" w:hAnsi="Times New Roman"/>
          <w:sz w:val="21"/>
          <w:lang w:eastAsia="zh-CN"/>
        </w:rPr>
        <w:t>130</w:t>
      </w:r>
      <w:r>
        <w:rPr>
          <w:rFonts w:ascii="宋体" w:eastAsia="宋体" w:hAnsi="宋体"/>
          <w:sz w:val="21"/>
          <w:lang w:eastAsia="zh-CN"/>
        </w:rPr>
        <w:t>米，面积</w:t>
      </w:r>
      <w:r>
        <w:rPr>
          <w:rFonts w:ascii="Times New Roman" w:hAnsi="Times New Roman"/>
          <w:sz w:val="21"/>
          <w:lang w:eastAsia="zh-CN"/>
        </w:rPr>
        <w:t>445</w:t>
      </w:r>
      <w:r>
        <w:rPr>
          <w:rFonts w:ascii="宋体" w:eastAsia="宋体" w:hAnsi="宋体"/>
          <w:sz w:val="21"/>
          <w:lang w:eastAsia="zh-CN"/>
        </w:rPr>
        <w:t>平方米，最高点高程</w:t>
      </w:r>
      <w:r>
        <w:rPr>
          <w:rFonts w:ascii="Times New Roman" w:hAnsi="Times New Roman"/>
          <w:sz w:val="21"/>
          <w:lang w:eastAsia="zh-CN"/>
        </w:rPr>
        <w:t>0.8</w:t>
      </w:r>
      <w:r>
        <w:rPr>
          <w:rFonts w:ascii="宋体" w:eastAsia="宋体" w:hAnsi="宋体"/>
          <w:sz w:val="21"/>
          <w:lang w:eastAsia="zh-CN"/>
        </w:rPr>
        <w:t>米。基岩岛，低潮时周边海域有裸露的岩礁连接各礁体，无土壤和植被。</w:t>
      </w:r>
      <w:r>
        <w:rPr>
          <w:rFonts w:ascii="Times New Roman" w:hAnsi="Times New Roman"/>
          <w:sz w:val="21"/>
          <w:lang w:eastAsia="zh-CN"/>
        </w:rPr>
        <w:t xml:space="preserve"> </w:t>
      </w:r>
    </w:p>
    <w:p w14:paraId="61A2975A" w14:textId="77777777" w:rsidR="00600B89" w:rsidRDefault="006B5F12">
      <w:pPr>
        <w:rPr>
          <w:lang w:eastAsia="zh-CN"/>
        </w:rPr>
      </w:pPr>
      <w:r>
        <w:rPr>
          <w:rFonts w:ascii="宋体" w:eastAsia="宋体" w:hAnsi="宋体"/>
          <w:b/>
          <w:sz w:val="24"/>
          <w:lang w:eastAsia="zh-CN"/>
        </w:rPr>
        <w:t>蛇岛（</w:t>
      </w:r>
      <w:r>
        <w:rPr>
          <w:rFonts w:ascii="Times New Roman" w:hAnsi="Times New Roman"/>
          <w:b/>
          <w:sz w:val="24"/>
          <w:lang w:eastAsia="zh-CN"/>
        </w:rPr>
        <w:t>Shé Dǎo</w:t>
      </w:r>
      <w:r>
        <w:rPr>
          <w:rFonts w:ascii="宋体" w:eastAsia="宋体" w:hAnsi="宋体"/>
          <w:b/>
          <w:sz w:val="24"/>
          <w:lang w:eastAsia="zh-CN"/>
        </w:rPr>
        <w:t>）</w:t>
      </w:r>
      <w:r>
        <w:rPr>
          <w:rFonts w:ascii="Times New Roman" w:hAnsi="Times New Roman"/>
          <w:b/>
          <w:sz w:val="24"/>
          <w:lang w:eastAsia="zh-CN"/>
        </w:rPr>
        <w:t xml:space="preserve"> </w:t>
      </w:r>
    </w:p>
    <w:p w14:paraId="3595307C"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38°57.0′</w:t>
      </w:r>
      <w:r>
        <w:rPr>
          <w:rFonts w:ascii="宋体" w:eastAsia="宋体" w:hAnsi="宋体"/>
          <w:sz w:val="21"/>
          <w:lang w:eastAsia="zh-CN"/>
        </w:rPr>
        <w:t>，东经</w:t>
      </w:r>
      <w:r>
        <w:rPr>
          <w:rFonts w:ascii="Times New Roman" w:hAnsi="Times New Roman"/>
          <w:sz w:val="21"/>
          <w:lang w:eastAsia="zh-CN"/>
        </w:rPr>
        <w:t>120°58.8′</w:t>
      </w:r>
      <w:r>
        <w:rPr>
          <w:rFonts w:ascii="宋体" w:eastAsia="宋体" w:hAnsi="宋体"/>
          <w:sz w:val="21"/>
          <w:lang w:eastAsia="zh-CN"/>
        </w:rPr>
        <w:t>。位于渤海大连市旅顺口区海域，距双岛湾街道最近点</w:t>
      </w:r>
      <w:r>
        <w:rPr>
          <w:rFonts w:ascii="Times New Roman" w:hAnsi="Times New Roman"/>
          <w:sz w:val="21"/>
          <w:lang w:eastAsia="zh-CN"/>
        </w:rPr>
        <w:t>9.7</w:t>
      </w:r>
      <w:r>
        <w:rPr>
          <w:rFonts w:ascii="宋体" w:eastAsia="宋体" w:hAnsi="宋体"/>
          <w:sz w:val="21"/>
          <w:lang w:eastAsia="zh-CN"/>
        </w:rPr>
        <w:t>千米。因岛上栖息着大量蝮蛇而得名，又名蟒山、小龙山。清《盛京通志》记载为蛇岛；《辽宁省地名录》（</w:t>
      </w:r>
      <w:r>
        <w:rPr>
          <w:rFonts w:ascii="Times New Roman" w:hAnsi="Times New Roman"/>
          <w:sz w:val="21"/>
          <w:lang w:eastAsia="zh-CN"/>
        </w:rPr>
        <w:t>1988</w:t>
      </w:r>
      <w:r>
        <w:rPr>
          <w:rFonts w:ascii="宋体" w:eastAsia="宋体" w:hAnsi="宋体"/>
          <w:sz w:val="21"/>
          <w:lang w:eastAsia="zh-CN"/>
        </w:rPr>
        <w:t>）、《大连海域地名志》（</w:t>
      </w:r>
      <w:r>
        <w:rPr>
          <w:rFonts w:ascii="Times New Roman" w:hAnsi="Times New Roman"/>
          <w:sz w:val="21"/>
          <w:lang w:eastAsia="zh-CN"/>
        </w:rPr>
        <w:t>1989</w:t>
      </w:r>
      <w:r>
        <w:rPr>
          <w:rFonts w:ascii="宋体" w:eastAsia="宋体" w:hAnsi="宋体"/>
          <w:sz w:val="21"/>
          <w:lang w:eastAsia="zh-CN"/>
        </w:rPr>
        <w:t>）、《中国海岛》（</w:t>
      </w:r>
      <w:r>
        <w:rPr>
          <w:rFonts w:ascii="Times New Roman" w:hAnsi="Times New Roman"/>
          <w:sz w:val="21"/>
          <w:lang w:eastAsia="zh-CN"/>
        </w:rPr>
        <w:t>2000</w:t>
      </w:r>
      <w:r>
        <w:rPr>
          <w:rFonts w:ascii="宋体" w:eastAsia="宋体" w:hAnsi="宋体"/>
          <w:sz w:val="21"/>
          <w:lang w:eastAsia="zh-CN"/>
        </w:rPr>
        <w:t>）等记载为蛇岛。岛体呈西北—东南走向，岸线长度</w:t>
      </w:r>
      <w:r>
        <w:rPr>
          <w:rFonts w:ascii="Times New Roman" w:hAnsi="Times New Roman"/>
          <w:sz w:val="21"/>
          <w:lang w:eastAsia="zh-CN"/>
        </w:rPr>
        <w:t>4.1</w:t>
      </w:r>
      <w:r>
        <w:rPr>
          <w:rFonts w:ascii="宋体" w:eastAsia="宋体" w:hAnsi="宋体"/>
          <w:sz w:val="21"/>
          <w:lang w:eastAsia="zh-CN"/>
        </w:rPr>
        <w:t>千米，面积</w:t>
      </w:r>
      <w:r>
        <w:rPr>
          <w:rFonts w:ascii="Times New Roman" w:hAnsi="Times New Roman"/>
          <w:sz w:val="21"/>
          <w:lang w:eastAsia="zh-CN"/>
        </w:rPr>
        <w:t>0.7153</w:t>
      </w:r>
      <w:r>
        <w:rPr>
          <w:rFonts w:ascii="宋体" w:eastAsia="宋体" w:hAnsi="宋体"/>
          <w:sz w:val="21"/>
          <w:lang w:eastAsia="zh-CN"/>
        </w:rPr>
        <w:t>平方千米，最高点高程</w:t>
      </w:r>
      <w:r>
        <w:rPr>
          <w:rFonts w:ascii="Times New Roman" w:hAnsi="Times New Roman"/>
          <w:sz w:val="21"/>
          <w:lang w:eastAsia="zh-CN"/>
        </w:rPr>
        <w:t>216.9</w:t>
      </w:r>
      <w:r>
        <w:rPr>
          <w:rFonts w:ascii="宋体" w:eastAsia="宋体" w:hAnsi="宋体"/>
          <w:sz w:val="21"/>
          <w:lang w:eastAsia="zh-CN"/>
        </w:rPr>
        <w:t>米。该岛原是陆地上的山峰，第四纪冰期后期，海平面上升成为孤岛。基岩岛，主要由硅质细粒砂岩、石英砂岩和石英砂砾岩构成。裂隙纵横，断层、褶皱很多，呈单面山状，西南陡峭，略向东倾斜，因海蚀作用强烈，岩石破碎，多洞穴。土壤层较厚，植被茂密。是候鸟重要的迁徙地，利于蝮蛇生存，现有黑眉蝮蛇</w:t>
      </w:r>
      <w:r>
        <w:rPr>
          <w:rFonts w:ascii="Times New Roman" w:hAnsi="Times New Roman"/>
          <w:sz w:val="21"/>
          <w:lang w:eastAsia="zh-CN"/>
        </w:rPr>
        <w:t>1.3</w:t>
      </w:r>
      <w:r>
        <w:rPr>
          <w:rFonts w:ascii="宋体" w:eastAsia="宋体" w:hAnsi="宋体"/>
          <w:sz w:val="21"/>
          <w:lang w:eastAsia="zh-CN"/>
        </w:rPr>
        <w:t>万余条，是世界著名四大蛇岛之一。</w:t>
      </w:r>
      <w:r>
        <w:rPr>
          <w:rFonts w:ascii="Times New Roman" w:hAnsi="Times New Roman"/>
          <w:sz w:val="21"/>
          <w:lang w:eastAsia="zh-CN"/>
        </w:rPr>
        <w:t>1980</w:t>
      </w:r>
      <w:r>
        <w:rPr>
          <w:rFonts w:ascii="宋体" w:eastAsia="宋体" w:hAnsi="宋体"/>
          <w:sz w:val="21"/>
          <w:lang w:eastAsia="zh-CN"/>
        </w:rPr>
        <w:t>年</w:t>
      </w:r>
      <w:r>
        <w:rPr>
          <w:rFonts w:ascii="Times New Roman" w:hAnsi="Times New Roman"/>
          <w:sz w:val="21"/>
          <w:lang w:eastAsia="zh-CN"/>
        </w:rPr>
        <w:t>8</w:t>
      </w:r>
      <w:r>
        <w:rPr>
          <w:rFonts w:ascii="宋体" w:eastAsia="宋体" w:hAnsi="宋体"/>
          <w:sz w:val="21"/>
          <w:lang w:eastAsia="zh-CN"/>
        </w:rPr>
        <w:t>月设蛇岛</w:t>
      </w:r>
      <w:r>
        <w:rPr>
          <w:rFonts w:ascii="Times New Roman" w:hAnsi="Times New Roman"/>
          <w:sz w:val="21"/>
          <w:lang w:eastAsia="zh-CN"/>
        </w:rPr>
        <w:t>-</w:t>
      </w:r>
      <w:r>
        <w:rPr>
          <w:rFonts w:ascii="宋体" w:eastAsia="宋体" w:hAnsi="宋体"/>
          <w:sz w:val="21"/>
          <w:lang w:eastAsia="zh-CN"/>
        </w:rPr>
        <w:t>老铁山自然保护区（国家级），成立蛇岛一老铁山自然保护区管理处。岛上建有蛇岛监测站、航标灯、陆岛交通码头等基础设施，驻有蝮蛇研究与保护工作人员。水从大陆运送，电靠发电设施供给。海岛在简易码头附近的岩壁上镌刻有红色的</w:t>
      </w:r>
      <w:r>
        <w:rPr>
          <w:rFonts w:ascii="Times New Roman" w:hAnsi="Times New Roman"/>
          <w:sz w:val="21"/>
          <w:lang w:eastAsia="zh-CN"/>
        </w:rPr>
        <w:t>“</w:t>
      </w:r>
      <w:r>
        <w:rPr>
          <w:rFonts w:ascii="宋体" w:eastAsia="宋体" w:hAnsi="宋体"/>
          <w:sz w:val="21"/>
          <w:lang w:eastAsia="zh-CN"/>
        </w:rPr>
        <w:t>蛇岛</w:t>
      </w:r>
      <w:r>
        <w:rPr>
          <w:rFonts w:ascii="Times New Roman" w:hAnsi="Times New Roman"/>
          <w:sz w:val="21"/>
          <w:lang w:eastAsia="zh-CN"/>
        </w:rPr>
        <w:t>”</w:t>
      </w:r>
      <w:r>
        <w:rPr>
          <w:rFonts w:ascii="宋体" w:eastAsia="宋体" w:hAnsi="宋体"/>
          <w:sz w:val="21"/>
          <w:lang w:eastAsia="zh-CN"/>
        </w:rPr>
        <w:t>二字。</w:t>
      </w:r>
      <w:r>
        <w:rPr>
          <w:rFonts w:ascii="Times New Roman" w:hAnsi="Times New Roman"/>
          <w:sz w:val="21"/>
          <w:lang w:eastAsia="zh-CN"/>
        </w:rPr>
        <w:t xml:space="preserve"> </w:t>
      </w:r>
    </w:p>
    <w:p w14:paraId="3771E841" w14:textId="77777777" w:rsidR="00600B89" w:rsidRDefault="006B5F12">
      <w:r>
        <w:rPr>
          <w:rFonts w:ascii="宋体" w:eastAsia="宋体" w:hAnsi="宋体"/>
          <w:b/>
          <w:sz w:val="24"/>
        </w:rPr>
        <w:t>扇子石（</w:t>
      </w:r>
      <w:r>
        <w:rPr>
          <w:rFonts w:ascii="Times New Roman" w:hAnsi="Times New Roman"/>
          <w:b/>
          <w:sz w:val="24"/>
        </w:rPr>
        <w:t>Shànzi Shí</w:t>
      </w:r>
      <w:r>
        <w:rPr>
          <w:rFonts w:ascii="宋体" w:eastAsia="宋体" w:hAnsi="宋体"/>
          <w:b/>
          <w:sz w:val="24"/>
        </w:rPr>
        <w:t>）</w:t>
      </w:r>
      <w:r>
        <w:rPr>
          <w:rFonts w:ascii="Times New Roman" w:hAnsi="Times New Roman"/>
          <w:b/>
          <w:sz w:val="24"/>
        </w:rPr>
        <w:t xml:space="preserve"> </w:t>
      </w:r>
    </w:p>
    <w:p w14:paraId="27E7CBF9"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38°56.9′</w:t>
      </w:r>
      <w:r>
        <w:rPr>
          <w:rFonts w:ascii="宋体" w:eastAsia="宋体" w:hAnsi="宋体"/>
          <w:sz w:val="21"/>
          <w:lang w:eastAsia="zh-CN"/>
        </w:rPr>
        <w:t>，东经</w:t>
      </w:r>
      <w:r>
        <w:rPr>
          <w:rFonts w:ascii="Times New Roman" w:hAnsi="Times New Roman"/>
          <w:sz w:val="21"/>
          <w:lang w:eastAsia="zh-CN"/>
        </w:rPr>
        <w:t>121°06.8′</w:t>
      </w:r>
      <w:r>
        <w:rPr>
          <w:rFonts w:ascii="宋体" w:eastAsia="宋体" w:hAnsi="宋体"/>
          <w:sz w:val="21"/>
          <w:lang w:eastAsia="zh-CN"/>
        </w:rPr>
        <w:t>。位于渤海大连市旅顺口区海域，距双岛湾街道最近点</w:t>
      </w:r>
      <w:r>
        <w:rPr>
          <w:rFonts w:ascii="Times New Roman" w:hAnsi="Times New Roman"/>
          <w:sz w:val="21"/>
          <w:lang w:eastAsia="zh-CN"/>
        </w:rPr>
        <w:t>430</w:t>
      </w:r>
      <w:r>
        <w:rPr>
          <w:rFonts w:ascii="宋体" w:eastAsia="宋体" w:hAnsi="宋体"/>
          <w:sz w:val="21"/>
          <w:lang w:eastAsia="zh-CN"/>
        </w:rPr>
        <w:t>米。因岛体似扇子而得名。《大连海域地名志》（</w:t>
      </w:r>
      <w:r>
        <w:rPr>
          <w:rFonts w:ascii="Times New Roman" w:hAnsi="Times New Roman"/>
          <w:sz w:val="21"/>
          <w:lang w:eastAsia="zh-CN"/>
        </w:rPr>
        <w:t>1989</w:t>
      </w:r>
      <w:r>
        <w:rPr>
          <w:rFonts w:ascii="宋体" w:eastAsia="宋体" w:hAnsi="宋体"/>
          <w:sz w:val="21"/>
          <w:lang w:eastAsia="zh-CN"/>
        </w:rPr>
        <w:t>）等记为扇子石群礁，《中国海域地名志》（</w:t>
      </w:r>
      <w:r>
        <w:rPr>
          <w:rFonts w:ascii="Times New Roman" w:hAnsi="Times New Roman"/>
          <w:sz w:val="21"/>
          <w:lang w:eastAsia="zh-CN"/>
        </w:rPr>
        <w:t>1989</w:t>
      </w:r>
      <w:r>
        <w:rPr>
          <w:rFonts w:ascii="宋体" w:eastAsia="宋体" w:hAnsi="宋体"/>
          <w:sz w:val="21"/>
          <w:lang w:eastAsia="zh-CN"/>
        </w:rPr>
        <w:t>）记载为扇子石礁，《中国海域地名图集》（</w:t>
      </w:r>
      <w:r>
        <w:rPr>
          <w:rFonts w:ascii="Times New Roman" w:hAnsi="Times New Roman"/>
          <w:sz w:val="21"/>
          <w:lang w:eastAsia="zh-CN"/>
        </w:rPr>
        <w:t>1991</w:t>
      </w:r>
      <w:r>
        <w:rPr>
          <w:rFonts w:ascii="宋体" w:eastAsia="宋体" w:hAnsi="宋体"/>
          <w:sz w:val="21"/>
          <w:lang w:eastAsia="zh-CN"/>
        </w:rPr>
        <w:t>）等记载为扇子石。岛体呈东北—西南走向，由堤坝与大陆连接。岸线长度</w:t>
      </w:r>
      <w:r>
        <w:rPr>
          <w:rFonts w:ascii="Times New Roman" w:hAnsi="Times New Roman"/>
          <w:sz w:val="21"/>
          <w:lang w:eastAsia="zh-CN"/>
        </w:rPr>
        <w:t>298</w:t>
      </w:r>
      <w:r>
        <w:rPr>
          <w:rFonts w:ascii="宋体" w:eastAsia="宋体" w:hAnsi="宋体"/>
          <w:sz w:val="21"/>
          <w:lang w:eastAsia="zh-CN"/>
        </w:rPr>
        <w:t>米，面积</w:t>
      </w:r>
      <w:r>
        <w:rPr>
          <w:rFonts w:ascii="Times New Roman" w:hAnsi="Times New Roman"/>
          <w:sz w:val="21"/>
          <w:lang w:eastAsia="zh-CN"/>
        </w:rPr>
        <w:t>4324</w:t>
      </w:r>
      <w:r>
        <w:rPr>
          <w:rFonts w:ascii="宋体" w:eastAsia="宋体" w:hAnsi="宋体"/>
          <w:sz w:val="21"/>
          <w:lang w:eastAsia="zh-CN"/>
        </w:rPr>
        <w:t>平方米，最高点高程</w:t>
      </w:r>
      <w:r>
        <w:rPr>
          <w:rFonts w:ascii="Times New Roman" w:hAnsi="Times New Roman"/>
          <w:sz w:val="21"/>
          <w:lang w:eastAsia="zh-CN"/>
        </w:rPr>
        <w:t>21</w:t>
      </w:r>
      <w:r>
        <w:rPr>
          <w:rFonts w:ascii="宋体" w:eastAsia="宋体" w:hAnsi="宋体"/>
          <w:sz w:val="21"/>
          <w:lang w:eastAsia="zh-CN"/>
        </w:rPr>
        <w:t>米。基岩岛，由石英岩构成，西南高宽东北低窄，呈长条状。土壤层稀薄，岩缝中生长灌木及草本植物。</w:t>
      </w:r>
      <w:r>
        <w:rPr>
          <w:rFonts w:ascii="Times New Roman" w:hAnsi="Times New Roman"/>
          <w:sz w:val="21"/>
          <w:lang w:eastAsia="zh-CN"/>
        </w:rPr>
        <w:t xml:space="preserve"> </w:t>
      </w:r>
    </w:p>
    <w:p w14:paraId="0288D871" w14:textId="77777777" w:rsidR="00600B89" w:rsidRDefault="006B5F12">
      <w:pPr>
        <w:rPr>
          <w:lang w:eastAsia="zh-CN"/>
        </w:rPr>
      </w:pPr>
      <w:r>
        <w:rPr>
          <w:rFonts w:ascii="宋体" w:eastAsia="宋体" w:hAnsi="宋体"/>
          <w:b/>
          <w:sz w:val="24"/>
          <w:lang w:eastAsia="zh-CN"/>
        </w:rPr>
        <w:t>艾子石北岛（</w:t>
      </w:r>
      <w:r>
        <w:rPr>
          <w:rFonts w:ascii="Times New Roman" w:hAnsi="Times New Roman"/>
          <w:b/>
          <w:sz w:val="24"/>
          <w:lang w:eastAsia="zh-CN"/>
        </w:rPr>
        <w:t>Àizǐshí Běidǎo</w:t>
      </w:r>
      <w:r>
        <w:rPr>
          <w:rFonts w:ascii="宋体" w:eastAsia="宋体" w:hAnsi="宋体"/>
          <w:b/>
          <w:sz w:val="24"/>
          <w:lang w:eastAsia="zh-CN"/>
        </w:rPr>
        <w:t>）</w:t>
      </w:r>
      <w:r>
        <w:rPr>
          <w:rFonts w:ascii="Times New Roman" w:hAnsi="Times New Roman"/>
          <w:b/>
          <w:sz w:val="24"/>
          <w:lang w:eastAsia="zh-CN"/>
        </w:rPr>
        <w:t xml:space="preserve"> </w:t>
      </w:r>
    </w:p>
    <w:p w14:paraId="56E41761"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38°56.1′</w:t>
      </w:r>
      <w:r>
        <w:rPr>
          <w:rFonts w:ascii="宋体" w:eastAsia="宋体" w:hAnsi="宋体"/>
          <w:sz w:val="21"/>
          <w:lang w:eastAsia="zh-CN"/>
        </w:rPr>
        <w:t>，东经</w:t>
      </w:r>
      <w:r>
        <w:rPr>
          <w:rFonts w:ascii="Times New Roman" w:hAnsi="Times New Roman"/>
          <w:sz w:val="21"/>
          <w:lang w:eastAsia="zh-CN"/>
        </w:rPr>
        <w:t>121°06.5′</w:t>
      </w:r>
      <w:r>
        <w:rPr>
          <w:rFonts w:ascii="宋体" w:eastAsia="宋体" w:hAnsi="宋体"/>
          <w:sz w:val="21"/>
          <w:lang w:eastAsia="zh-CN"/>
        </w:rPr>
        <w:t>。位于渤海大连市旅顺口区海域，距双岛湾街道最近点</w:t>
      </w:r>
      <w:r>
        <w:rPr>
          <w:rFonts w:ascii="Times New Roman" w:hAnsi="Times New Roman"/>
          <w:sz w:val="21"/>
          <w:lang w:eastAsia="zh-CN"/>
        </w:rPr>
        <w:t>30</w:t>
      </w:r>
      <w:r>
        <w:rPr>
          <w:rFonts w:ascii="宋体" w:eastAsia="宋体" w:hAnsi="宋体"/>
          <w:sz w:val="21"/>
          <w:lang w:eastAsia="zh-CN"/>
        </w:rPr>
        <w:t>米，距艾子石最近点</w:t>
      </w:r>
      <w:r>
        <w:rPr>
          <w:rFonts w:ascii="Times New Roman" w:hAnsi="Times New Roman"/>
          <w:sz w:val="21"/>
          <w:lang w:eastAsia="zh-CN"/>
        </w:rPr>
        <w:t>10</w:t>
      </w:r>
      <w:r>
        <w:rPr>
          <w:rFonts w:ascii="宋体" w:eastAsia="宋体" w:hAnsi="宋体"/>
          <w:sz w:val="21"/>
          <w:lang w:eastAsia="zh-CN"/>
        </w:rPr>
        <w:t>米。因位于艾子石北侧，故名。岸线长度</w:t>
      </w:r>
      <w:r>
        <w:rPr>
          <w:rFonts w:ascii="Times New Roman" w:hAnsi="Times New Roman"/>
          <w:sz w:val="21"/>
          <w:lang w:eastAsia="zh-CN"/>
        </w:rPr>
        <w:t>35</w:t>
      </w:r>
      <w:r>
        <w:rPr>
          <w:rFonts w:ascii="宋体" w:eastAsia="宋体" w:hAnsi="宋体"/>
          <w:sz w:val="21"/>
          <w:lang w:eastAsia="zh-CN"/>
        </w:rPr>
        <w:t>米，面积</w:t>
      </w:r>
      <w:r>
        <w:rPr>
          <w:rFonts w:ascii="Times New Roman" w:hAnsi="Times New Roman"/>
          <w:sz w:val="21"/>
          <w:lang w:eastAsia="zh-CN"/>
        </w:rPr>
        <w:t>44</w:t>
      </w:r>
      <w:r>
        <w:rPr>
          <w:rFonts w:ascii="宋体" w:eastAsia="宋体" w:hAnsi="宋体"/>
          <w:sz w:val="21"/>
          <w:lang w:eastAsia="zh-CN"/>
        </w:rPr>
        <w:t>平方米，最高点高程</w:t>
      </w:r>
      <w:r>
        <w:rPr>
          <w:rFonts w:ascii="Times New Roman" w:hAnsi="Times New Roman"/>
          <w:sz w:val="21"/>
          <w:lang w:eastAsia="zh-CN"/>
        </w:rPr>
        <w:t>4.2</w:t>
      </w:r>
      <w:r>
        <w:rPr>
          <w:rFonts w:ascii="宋体" w:eastAsia="宋体" w:hAnsi="宋体"/>
          <w:sz w:val="21"/>
          <w:lang w:eastAsia="zh-CN"/>
        </w:rPr>
        <w:t>米。基岩岛，无土壤和植被。</w:t>
      </w:r>
      <w:r>
        <w:rPr>
          <w:rFonts w:ascii="Times New Roman" w:hAnsi="Times New Roman"/>
          <w:sz w:val="21"/>
          <w:lang w:eastAsia="zh-CN"/>
        </w:rPr>
        <w:t xml:space="preserve"> </w:t>
      </w:r>
    </w:p>
    <w:p w14:paraId="0761C427" w14:textId="77777777" w:rsidR="00600B89" w:rsidRDefault="006B5F12">
      <w:r>
        <w:rPr>
          <w:rFonts w:ascii="宋体" w:eastAsia="宋体" w:hAnsi="宋体"/>
          <w:b/>
          <w:sz w:val="24"/>
        </w:rPr>
        <w:t>艾子石（</w:t>
      </w:r>
      <w:r>
        <w:rPr>
          <w:rFonts w:ascii="Times New Roman" w:hAnsi="Times New Roman"/>
          <w:b/>
          <w:sz w:val="24"/>
        </w:rPr>
        <w:t>Àizǐ Shí</w:t>
      </w:r>
      <w:r>
        <w:rPr>
          <w:rFonts w:ascii="宋体" w:eastAsia="宋体" w:hAnsi="宋体"/>
          <w:b/>
          <w:sz w:val="24"/>
        </w:rPr>
        <w:t>）</w:t>
      </w:r>
      <w:r>
        <w:rPr>
          <w:rFonts w:ascii="Times New Roman" w:hAnsi="Times New Roman"/>
          <w:b/>
          <w:sz w:val="24"/>
        </w:rPr>
        <w:t xml:space="preserve"> </w:t>
      </w:r>
    </w:p>
    <w:p w14:paraId="4CAEC377"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38°56.1′</w:t>
      </w:r>
      <w:r>
        <w:rPr>
          <w:rFonts w:ascii="宋体" w:eastAsia="宋体" w:hAnsi="宋体"/>
          <w:sz w:val="21"/>
          <w:lang w:eastAsia="zh-CN"/>
        </w:rPr>
        <w:t>，东经</w:t>
      </w:r>
      <w:r>
        <w:rPr>
          <w:rFonts w:ascii="Times New Roman" w:hAnsi="Times New Roman"/>
          <w:sz w:val="21"/>
          <w:lang w:eastAsia="zh-CN"/>
        </w:rPr>
        <w:t>121°06.5′</w:t>
      </w:r>
      <w:r>
        <w:rPr>
          <w:rFonts w:ascii="宋体" w:eastAsia="宋体" w:hAnsi="宋体"/>
          <w:sz w:val="21"/>
          <w:lang w:eastAsia="zh-CN"/>
        </w:rPr>
        <w:t>。位于渤海大连市旅顺口区海域，距双岛湾街道最近点</w:t>
      </w:r>
      <w:r>
        <w:rPr>
          <w:rFonts w:ascii="Times New Roman" w:hAnsi="Times New Roman"/>
          <w:sz w:val="21"/>
          <w:lang w:eastAsia="zh-CN"/>
        </w:rPr>
        <w:t>30</w:t>
      </w:r>
      <w:r>
        <w:rPr>
          <w:rFonts w:ascii="宋体" w:eastAsia="宋体" w:hAnsi="宋体"/>
          <w:sz w:val="21"/>
          <w:lang w:eastAsia="zh-CN"/>
        </w:rPr>
        <w:t>米。因位于艾子石口而得名。《中国海域地名图集》（</w:t>
      </w:r>
      <w:r>
        <w:rPr>
          <w:rFonts w:ascii="Times New Roman" w:hAnsi="Times New Roman"/>
          <w:sz w:val="21"/>
          <w:lang w:eastAsia="zh-CN"/>
        </w:rPr>
        <w:t>1991</w:t>
      </w:r>
      <w:r>
        <w:rPr>
          <w:rFonts w:ascii="宋体" w:eastAsia="宋体" w:hAnsi="宋体"/>
          <w:sz w:val="21"/>
          <w:lang w:eastAsia="zh-CN"/>
        </w:rPr>
        <w:t>）记载为艾子石。岸线长度</w:t>
      </w:r>
      <w:r>
        <w:rPr>
          <w:rFonts w:ascii="Times New Roman" w:hAnsi="Times New Roman"/>
          <w:sz w:val="21"/>
          <w:lang w:eastAsia="zh-CN"/>
        </w:rPr>
        <w:t>42</w:t>
      </w:r>
      <w:r>
        <w:rPr>
          <w:rFonts w:ascii="宋体" w:eastAsia="宋体" w:hAnsi="宋体"/>
          <w:sz w:val="21"/>
          <w:lang w:eastAsia="zh-CN"/>
        </w:rPr>
        <w:t>米，面积</w:t>
      </w:r>
      <w:r>
        <w:rPr>
          <w:rFonts w:ascii="Times New Roman" w:hAnsi="Times New Roman"/>
          <w:sz w:val="21"/>
          <w:lang w:eastAsia="zh-CN"/>
        </w:rPr>
        <w:t>90</w:t>
      </w:r>
      <w:r>
        <w:rPr>
          <w:rFonts w:ascii="宋体" w:eastAsia="宋体" w:hAnsi="宋体"/>
          <w:sz w:val="21"/>
          <w:lang w:eastAsia="zh-CN"/>
        </w:rPr>
        <w:t>平方米，最高程点</w:t>
      </w:r>
      <w:r>
        <w:rPr>
          <w:rFonts w:ascii="Times New Roman" w:hAnsi="Times New Roman"/>
          <w:sz w:val="21"/>
          <w:lang w:eastAsia="zh-CN"/>
        </w:rPr>
        <w:t>5.5</w:t>
      </w:r>
      <w:r>
        <w:rPr>
          <w:rFonts w:ascii="宋体" w:eastAsia="宋体" w:hAnsi="宋体"/>
          <w:sz w:val="21"/>
          <w:lang w:eastAsia="zh-CN"/>
        </w:rPr>
        <w:t>米。基岩岛，四周岩壁陡峭，无土壤和植被。</w:t>
      </w:r>
      <w:r>
        <w:rPr>
          <w:rFonts w:ascii="Times New Roman" w:hAnsi="Times New Roman"/>
          <w:sz w:val="21"/>
          <w:lang w:eastAsia="zh-CN"/>
        </w:rPr>
        <w:t xml:space="preserve"> </w:t>
      </w:r>
    </w:p>
    <w:p w14:paraId="678D8804" w14:textId="77777777" w:rsidR="00600B89" w:rsidRDefault="006B5F12">
      <w:pPr>
        <w:rPr>
          <w:lang w:eastAsia="zh-CN"/>
        </w:rPr>
      </w:pPr>
      <w:r>
        <w:rPr>
          <w:rFonts w:ascii="宋体" w:eastAsia="宋体" w:hAnsi="宋体"/>
          <w:b/>
          <w:sz w:val="24"/>
          <w:lang w:eastAsia="zh-CN"/>
        </w:rPr>
        <w:t>李家小岛（</w:t>
      </w:r>
      <w:r>
        <w:rPr>
          <w:rFonts w:ascii="Times New Roman" w:hAnsi="Times New Roman"/>
          <w:b/>
          <w:sz w:val="24"/>
          <w:lang w:eastAsia="zh-CN"/>
        </w:rPr>
        <w:t>Lǐjiā Xiǎodǎo</w:t>
      </w:r>
      <w:r>
        <w:rPr>
          <w:rFonts w:ascii="宋体" w:eastAsia="宋体" w:hAnsi="宋体"/>
          <w:b/>
          <w:sz w:val="24"/>
          <w:lang w:eastAsia="zh-CN"/>
        </w:rPr>
        <w:t>）</w:t>
      </w:r>
      <w:r>
        <w:rPr>
          <w:rFonts w:ascii="Times New Roman" w:hAnsi="Times New Roman"/>
          <w:b/>
          <w:sz w:val="24"/>
          <w:lang w:eastAsia="zh-CN"/>
        </w:rPr>
        <w:t xml:space="preserve"> </w:t>
      </w:r>
    </w:p>
    <w:p w14:paraId="3BA7EED9"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38°56.1′</w:t>
      </w:r>
      <w:r>
        <w:rPr>
          <w:rFonts w:ascii="宋体" w:eastAsia="宋体" w:hAnsi="宋体"/>
          <w:sz w:val="21"/>
          <w:lang w:eastAsia="zh-CN"/>
        </w:rPr>
        <w:t>，东经</w:t>
      </w:r>
      <w:r>
        <w:rPr>
          <w:rFonts w:ascii="Times New Roman" w:hAnsi="Times New Roman"/>
          <w:sz w:val="21"/>
          <w:lang w:eastAsia="zh-CN"/>
        </w:rPr>
        <w:t>121°06.7′</w:t>
      </w:r>
      <w:r>
        <w:rPr>
          <w:rFonts w:ascii="宋体" w:eastAsia="宋体" w:hAnsi="宋体"/>
          <w:sz w:val="21"/>
          <w:lang w:eastAsia="zh-CN"/>
        </w:rPr>
        <w:t>。位于渤海大连市旅顺口区海域，距双岛湾街道最近点</w:t>
      </w:r>
      <w:r>
        <w:rPr>
          <w:rFonts w:ascii="Times New Roman" w:hAnsi="Times New Roman"/>
          <w:sz w:val="21"/>
          <w:lang w:eastAsia="zh-CN"/>
        </w:rPr>
        <w:t>20</w:t>
      </w:r>
      <w:r>
        <w:rPr>
          <w:rFonts w:ascii="宋体" w:eastAsia="宋体" w:hAnsi="宋体"/>
          <w:sz w:val="21"/>
          <w:lang w:eastAsia="zh-CN"/>
        </w:rPr>
        <w:t>米。位于李家沟，且面积较小，故名。岛体呈东北—西南走向，岸线长度</w:t>
      </w:r>
      <w:r>
        <w:rPr>
          <w:rFonts w:ascii="Times New Roman" w:hAnsi="Times New Roman"/>
          <w:sz w:val="21"/>
          <w:lang w:eastAsia="zh-CN"/>
        </w:rPr>
        <w:t>20</w:t>
      </w:r>
      <w:r>
        <w:rPr>
          <w:rFonts w:ascii="宋体" w:eastAsia="宋体" w:hAnsi="宋体"/>
          <w:sz w:val="21"/>
          <w:lang w:eastAsia="zh-CN"/>
        </w:rPr>
        <w:t>米，面积</w:t>
      </w:r>
      <w:r>
        <w:rPr>
          <w:rFonts w:ascii="Times New Roman" w:hAnsi="Times New Roman"/>
          <w:sz w:val="21"/>
          <w:lang w:eastAsia="zh-CN"/>
        </w:rPr>
        <w:t>29</w:t>
      </w:r>
      <w:r>
        <w:rPr>
          <w:rFonts w:ascii="宋体" w:eastAsia="宋体" w:hAnsi="宋体"/>
          <w:sz w:val="21"/>
          <w:lang w:eastAsia="zh-CN"/>
        </w:rPr>
        <w:t>平方米，最高点高程</w:t>
      </w:r>
      <w:r>
        <w:rPr>
          <w:rFonts w:ascii="Times New Roman" w:hAnsi="Times New Roman"/>
          <w:sz w:val="21"/>
          <w:lang w:eastAsia="zh-CN"/>
        </w:rPr>
        <w:t>6</w:t>
      </w:r>
      <w:r>
        <w:rPr>
          <w:rFonts w:ascii="宋体" w:eastAsia="宋体" w:hAnsi="宋体"/>
          <w:sz w:val="21"/>
          <w:lang w:eastAsia="zh-CN"/>
        </w:rPr>
        <w:t>米。基岩岛，岛岸陡峭，无土壤和植被。</w:t>
      </w:r>
      <w:r>
        <w:rPr>
          <w:rFonts w:ascii="Times New Roman" w:hAnsi="Times New Roman"/>
          <w:sz w:val="21"/>
          <w:lang w:eastAsia="zh-CN"/>
        </w:rPr>
        <w:t xml:space="preserve"> </w:t>
      </w:r>
    </w:p>
    <w:p w14:paraId="3482DC2A" w14:textId="77777777" w:rsidR="00600B89" w:rsidRDefault="006B5F12">
      <w:pPr>
        <w:rPr>
          <w:lang w:eastAsia="zh-CN"/>
        </w:rPr>
      </w:pPr>
      <w:r>
        <w:rPr>
          <w:rFonts w:ascii="宋体" w:eastAsia="宋体" w:hAnsi="宋体"/>
          <w:b/>
          <w:sz w:val="24"/>
          <w:lang w:eastAsia="zh-CN"/>
        </w:rPr>
        <w:lastRenderedPageBreak/>
        <w:t>李家尖岛（</w:t>
      </w:r>
      <w:r>
        <w:rPr>
          <w:rFonts w:ascii="Times New Roman" w:hAnsi="Times New Roman"/>
          <w:b/>
          <w:sz w:val="24"/>
          <w:lang w:eastAsia="zh-CN"/>
        </w:rPr>
        <w:t>Lǐjiā Jiāndǎo</w:t>
      </w:r>
      <w:r>
        <w:rPr>
          <w:rFonts w:ascii="宋体" w:eastAsia="宋体" w:hAnsi="宋体"/>
          <w:b/>
          <w:sz w:val="24"/>
          <w:lang w:eastAsia="zh-CN"/>
        </w:rPr>
        <w:t>）</w:t>
      </w:r>
      <w:r>
        <w:rPr>
          <w:rFonts w:ascii="Times New Roman" w:hAnsi="Times New Roman"/>
          <w:b/>
          <w:sz w:val="24"/>
          <w:lang w:eastAsia="zh-CN"/>
        </w:rPr>
        <w:t xml:space="preserve"> </w:t>
      </w:r>
    </w:p>
    <w:p w14:paraId="1B450F3A"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38°56.1′</w:t>
      </w:r>
      <w:r>
        <w:rPr>
          <w:rFonts w:ascii="宋体" w:eastAsia="宋体" w:hAnsi="宋体"/>
          <w:sz w:val="21"/>
          <w:lang w:eastAsia="zh-CN"/>
        </w:rPr>
        <w:t>，东经</w:t>
      </w:r>
      <w:r>
        <w:rPr>
          <w:rFonts w:ascii="Times New Roman" w:hAnsi="Times New Roman"/>
          <w:sz w:val="21"/>
          <w:lang w:eastAsia="zh-CN"/>
        </w:rPr>
        <w:t>121°06.6′</w:t>
      </w:r>
      <w:r>
        <w:rPr>
          <w:rFonts w:ascii="宋体" w:eastAsia="宋体" w:hAnsi="宋体"/>
          <w:sz w:val="21"/>
          <w:lang w:eastAsia="zh-CN"/>
        </w:rPr>
        <w:t>。位于渤海大连市旅顺口区海域，距双岛湾街道最近点</w:t>
      </w:r>
      <w:r>
        <w:rPr>
          <w:rFonts w:ascii="Times New Roman" w:hAnsi="Times New Roman"/>
          <w:sz w:val="21"/>
          <w:lang w:eastAsia="zh-CN"/>
        </w:rPr>
        <w:t>40</w:t>
      </w:r>
      <w:r>
        <w:rPr>
          <w:rFonts w:ascii="宋体" w:eastAsia="宋体" w:hAnsi="宋体"/>
          <w:sz w:val="21"/>
          <w:lang w:eastAsia="zh-CN"/>
        </w:rPr>
        <w:t>米。位于李家沟，且岛体较尖，故名。岛体呈东西走向，岸线长度</w:t>
      </w:r>
      <w:r>
        <w:rPr>
          <w:rFonts w:ascii="Times New Roman" w:hAnsi="Times New Roman"/>
          <w:sz w:val="21"/>
          <w:lang w:eastAsia="zh-CN"/>
        </w:rPr>
        <w:t>149</w:t>
      </w:r>
      <w:r>
        <w:rPr>
          <w:rFonts w:ascii="宋体" w:eastAsia="宋体" w:hAnsi="宋体"/>
          <w:sz w:val="21"/>
          <w:lang w:eastAsia="zh-CN"/>
        </w:rPr>
        <w:t>米，面积</w:t>
      </w:r>
      <w:r>
        <w:rPr>
          <w:rFonts w:ascii="Times New Roman" w:hAnsi="Times New Roman"/>
          <w:sz w:val="21"/>
          <w:lang w:eastAsia="zh-CN"/>
        </w:rPr>
        <w:t>340</w:t>
      </w:r>
      <w:r>
        <w:rPr>
          <w:rFonts w:ascii="宋体" w:eastAsia="宋体" w:hAnsi="宋体"/>
          <w:sz w:val="21"/>
          <w:lang w:eastAsia="zh-CN"/>
        </w:rPr>
        <w:t>平方米，最高点高程</w:t>
      </w:r>
      <w:r>
        <w:rPr>
          <w:rFonts w:ascii="Times New Roman" w:hAnsi="Times New Roman"/>
          <w:sz w:val="21"/>
          <w:lang w:eastAsia="zh-CN"/>
        </w:rPr>
        <w:t>17</w:t>
      </w:r>
      <w:r>
        <w:rPr>
          <w:rFonts w:ascii="宋体" w:eastAsia="宋体" w:hAnsi="宋体"/>
          <w:sz w:val="21"/>
          <w:lang w:eastAsia="zh-CN"/>
        </w:rPr>
        <w:t>米。基岩岛，四周岩壁陡峭，无土壤和植被。</w:t>
      </w:r>
      <w:r>
        <w:rPr>
          <w:rFonts w:ascii="Times New Roman" w:hAnsi="Times New Roman"/>
          <w:sz w:val="21"/>
          <w:lang w:eastAsia="zh-CN"/>
        </w:rPr>
        <w:t xml:space="preserve"> </w:t>
      </w:r>
    </w:p>
    <w:p w14:paraId="4365E0FD" w14:textId="77777777" w:rsidR="00600B89" w:rsidRDefault="006B5F12">
      <w:pPr>
        <w:rPr>
          <w:lang w:eastAsia="zh-CN"/>
        </w:rPr>
      </w:pPr>
      <w:r>
        <w:rPr>
          <w:rFonts w:ascii="宋体" w:eastAsia="宋体" w:hAnsi="宋体"/>
          <w:b/>
          <w:sz w:val="24"/>
          <w:lang w:eastAsia="zh-CN"/>
        </w:rPr>
        <w:t>大半江（</w:t>
      </w:r>
      <w:r>
        <w:rPr>
          <w:rFonts w:ascii="Times New Roman" w:hAnsi="Times New Roman"/>
          <w:b/>
          <w:sz w:val="24"/>
          <w:lang w:eastAsia="zh-CN"/>
        </w:rPr>
        <w:t>Dàbàn Jiāng</w:t>
      </w:r>
      <w:r>
        <w:rPr>
          <w:rFonts w:ascii="宋体" w:eastAsia="宋体" w:hAnsi="宋体"/>
          <w:b/>
          <w:sz w:val="24"/>
          <w:lang w:eastAsia="zh-CN"/>
        </w:rPr>
        <w:t>）</w:t>
      </w:r>
      <w:r>
        <w:rPr>
          <w:rFonts w:ascii="Times New Roman" w:hAnsi="Times New Roman"/>
          <w:b/>
          <w:sz w:val="24"/>
          <w:lang w:eastAsia="zh-CN"/>
        </w:rPr>
        <w:t xml:space="preserve"> </w:t>
      </w:r>
    </w:p>
    <w:p w14:paraId="3675173D"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38°53.6′</w:t>
      </w:r>
      <w:r>
        <w:rPr>
          <w:rFonts w:ascii="宋体" w:eastAsia="宋体" w:hAnsi="宋体"/>
          <w:sz w:val="21"/>
          <w:lang w:eastAsia="zh-CN"/>
        </w:rPr>
        <w:t>，东经</w:t>
      </w:r>
      <w:r>
        <w:rPr>
          <w:rFonts w:ascii="Times New Roman" w:hAnsi="Times New Roman"/>
          <w:sz w:val="21"/>
          <w:lang w:eastAsia="zh-CN"/>
        </w:rPr>
        <w:t>121°06.2′</w:t>
      </w:r>
      <w:r>
        <w:rPr>
          <w:rFonts w:ascii="宋体" w:eastAsia="宋体" w:hAnsi="宋体"/>
          <w:sz w:val="21"/>
          <w:lang w:eastAsia="zh-CN"/>
        </w:rPr>
        <w:t>。位于渤海大连市旅顺口区海域，距双岛湾街道最近点</w:t>
      </w:r>
      <w:r>
        <w:rPr>
          <w:rFonts w:ascii="Times New Roman" w:hAnsi="Times New Roman"/>
          <w:sz w:val="21"/>
          <w:lang w:eastAsia="zh-CN"/>
        </w:rPr>
        <w:t>590</w:t>
      </w:r>
      <w:r>
        <w:rPr>
          <w:rFonts w:ascii="宋体" w:eastAsia="宋体" w:hAnsi="宋体"/>
          <w:sz w:val="21"/>
          <w:lang w:eastAsia="zh-CN"/>
        </w:rPr>
        <w:t>米。以当地群众惯称得名。岛体呈西北—东南走向，岸线长度</w:t>
      </w:r>
      <w:r>
        <w:rPr>
          <w:rFonts w:ascii="Times New Roman" w:hAnsi="Times New Roman"/>
          <w:sz w:val="21"/>
          <w:lang w:eastAsia="zh-CN"/>
        </w:rPr>
        <w:t>370</w:t>
      </w:r>
      <w:r>
        <w:rPr>
          <w:rFonts w:ascii="宋体" w:eastAsia="宋体" w:hAnsi="宋体"/>
          <w:sz w:val="21"/>
          <w:lang w:eastAsia="zh-CN"/>
        </w:rPr>
        <w:t>米，面积</w:t>
      </w:r>
      <w:r>
        <w:rPr>
          <w:rFonts w:ascii="Times New Roman" w:hAnsi="Times New Roman"/>
          <w:sz w:val="21"/>
          <w:lang w:eastAsia="zh-CN"/>
        </w:rPr>
        <w:t>7868</w:t>
      </w:r>
      <w:r>
        <w:rPr>
          <w:rFonts w:ascii="宋体" w:eastAsia="宋体" w:hAnsi="宋体"/>
          <w:sz w:val="21"/>
          <w:lang w:eastAsia="zh-CN"/>
        </w:rPr>
        <w:t>平方米，最高点高程</w:t>
      </w:r>
      <w:r>
        <w:rPr>
          <w:rFonts w:ascii="Times New Roman" w:hAnsi="Times New Roman"/>
          <w:sz w:val="21"/>
          <w:lang w:eastAsia="zh-CN"/>
        </w:rPr>
        <w:t>3.2</w:t>
      </w:r>
      <w:r>
        <w:rPr>
          <w:rFonts w:ascii="宋体" w:eastAsia="宋体" w:hAnsi="宋体"/>
          <w:sz w:val="21"/>
          <w:lang w:eastAsia="zh-CN"/>
        </w:rPr>
        <w:t>米。基岩岛，地势西南高岸线陡峭，东北低坡缓。土壤层稀薄，主要生长草本植物，乔木和灌木较少。该岛由围海养殖堤坝与大陆连接。因炸岛建坝，岛体及周边环境改变较大。</w:t>
      </w:r>
      <w:r>
        <w:rPr>
          <w:rFonts w:ascii="Times New Roman" w:hAnsi="Times New Roman"/>
          <w:sz w:val="21"/>
          <w:lang w:eastAsia="zh-CN"/>
        </w:rPr>
        <w:t xml:space="preserve"> </w:t>
      </w:r>
    </w:p>
    <w:p w14:paraId="45094405" w14:textId="77777777" w:rsidR="00600B89" w:rsidRDefault="006B5F12">
      <w:pPr>
        <w:rPr>
          <w:lang w:eastAsia="zh-CN"/>
        </w:rPr>
      </w:pPr>
      <w:r>
        <w:rPr>
          <w:rFonts w:ascii="宋体" w:eastAsia="宋体" w:hAnsi="宋体"/>
          <w:b/>
          <w:sz w:val="24"/>
          <w:lang w:eastAsia="zh-CN"/>
        </w:rPr>
        <w:t>双岛（</w:t>
      </w:r>
      <w:r>
        <w:rPr>
          <w:rFonts w:ascii="Times New Roman" w:hAnsi="Times New Roman"/>
          <w:b/>
          <w:sz w:val="24"/>
          <w:lang w:eastAsia="zh-CN"/>
        </w:rPr>
        <w:t>Shuāng Dǎo</w:t>
      </w:r>
      <w:r>
        <w:rPr>
          <w:rFonts w:ascii="宋体" w:eastAsia="宋体" w:hAnsi="宋体"/>
          <w:b/>
          <w:sz w:val="24"/>
          <w:lang w:eastAsia="zh-CN"/>
        </w:rPr>
        <w:t>）</w:t>
      </w:r>
      <w:r>
        <w:rPr>
          <w:rFonts w:ascii="Times New Roman" w:hAnsi="Times New Roman"/>
          <w:b/>
          <w:sz w:val="24"/>
          <w:lang w:eastAsia="zh-CN"/>
        </w:rPr>
        <w:t xml:space="preserve"> </w:t>
      </w:r>
    </w:p>
    <w:p w14:paraId="0F834AE3"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38°52.6′</w:t>
      </w:r>
      <w:r>
        <w:rPr>
          <w:rFonts w:ascii="宋体" w:eastAsia="宋体" w:hAnsi="宋体"/>
          <w:sz w:val="21"/>
          <w:lang w:eastAsia="zh-CN"/>
        </w:rPr>
        <w:t>，东经</w:t>
      </w:r>
      <w:r>
        <w:rPr>
          <w:rFonts w:ascii="Times New Roman" w:hAnsi="Times New Roman"/>
          <w:sz w:val="21"/>
          <w:lang w:eastAsia="zh-CN"/>
        </w:rPr>
        <w:t>121°07.2′</w:t>
      </w:r>
      <w:r>
        <w:rPr>
          <w:rFonts w:ascii="宋体" w:eastAsia="宋体" w:hAnsi="宋体"/>
          <w:sz w:val="21"/>
          <w:lang w:eastAsia="zh-CN"/>
        </w:rPr>
        <w:t>。位于渤海大连市旅顺口区海域，距江西街道最近点</w:t>
      </w:r>
      <w:r>
        <w:rPr>
          <w:rFonts w:ascii="Times New Roman" w:hAnsi="Times New Roman"/>
          <w:sz w:val="21"/>
          <w:lang w:eastAsia="zh-CN"/>
        </w:rPr>
        <w:t>650</w:t>
      </w:r>
      <w:r>
        <w:rPr>
          <w:rFonts w:ascii="宋体" w:eastAsia="宋体" w:hAnsi="宋体"/>
          <w:sz w:val="21"/>
          <w:lang w:eastAsia="zh-CN"/>
        </w:rPr>
        <w:t>米。因岛体远看似两个海岛相连而得名。清《盛京通志》记载为双岛；《大连海域地名志》（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）等均记载为双岛。岛体呈不规则形状，西北—东南走向，岸线长度</w:t>
      </w:r>
      <w:r>
        <w:rPr>
          <w:rFonts w:ascii="Times New Roman" w:hAnsi="Times New Roman"/>
          <w:sz w:val="21"/>
          <w:lang w:eastAsia="zh-CN"/>
        </w:rPr>
        <w:t>2.09</w:t>
      </w:r>
      <w:r>
        <w:rPr>
          <w:rFonts w:ascii="宋体" w:eastAsia="宋体" w:hAnsi="宋体"/>
          <w:sz w:val="21"/>
          <w:lang w:eastAsia="zh-CN"/>
        </w:rPr>
        <w:t>千米，面积</w:t>
      </w:r>
      <w:r>
        <w:rPr>
          <w:rFonts w:ascii="Times New Roman" w:hAnsi="Times New Roman"/>
          <w:sz w:val="21"/>
          <w:lang w:eastAsia="zh-CN"/>
        </w:rPr>
        <w:t>0.1379</w:t>
      </w:r>
      <w:r>
        <w:rPr>
          <w:rFonts w:ascii="宋体" w:eastAsia="宋体" w:hAnsi="宋体"/>
          <w:sz w:val="21"/>
          <w:lang w:eastAsia="zh-CN"/>
        </w:rPr>
        <w:t>平方千米，最高点高程</w:t>
      </w:r>
      <w:r>
        <w:rPr>
          <w:rFonts w:ascii="Times New Roman" w:hAnsi="Times New Roman"/>
          <w:sz w:val="21"/>
          <w:lang w:eastAsia="zh-CN"/>
        </w:rPr>
        <w:t>44</w:t>
      </w:r>
      <w:r>
        <w:rPr>
          <w:rFonts w:ascii="宋体" w:eastAsia="宋体" w:hAnsi="宋体"/>
          <w:sz w:val="21"/>
          <w:lang w:eastAsia="zh-CN"/>
        </w:rPr>
        <w:t>米。基岩岛，主要由黄白色石英岩构成。南北较宽中间窄，地势西部高岸线陡峭，东部低坡缓，低潮时东部有裸露的沙砾质岬角。土壤层稀薄，主要生长草本植物，乔木较少，南部有人工林。岛上有一处黄色三层小楼、泥土搭建看海小屋及一些废弃房屋，驻有海水养殖临时看护人员。水电供给。陆岛交通靠北侧简易栈桥码头。周边海域为底播增养殖区。</w:t>
      </w:r>
      <w:r>
        <w:rPr>
          <w:rFonts w:ascii="Times New Roman" w:hAnsi="Times New Roman"/>
          <w:sz w:val="21"/>
          <w:lang w:eastAsia="zh-CN"/>
        </w:rPr>
        <w:t xml:space="preserve"> </w:t>
      </w:r>
    </w:p>
    <w:p w14:paraId="3ADC9C7D" w14:textId="77777777" w:rsidR="00600B89" w:rsidRDefault="006B5F12">
      <w:pPr>
        <w:rPr>
          <w:lang w:eastAsia="zh-CN"/>
        </w:rPr>
      </w:pPr>
      <w:r>
        <w:rPr>
          <w:rFonts w:ascii="宋体" w:eastAsia="宋体" w:hAnsi="宋体"/>
          <w:b/>
          <w:sz w:val="24"/>
          <w:lang w:eastAsia="zh-CN"/>
        </w:rPr>
        <w:t>靠砣岛（</w:t>
      </w:r>
      <w:r>
        <w:rPr>
          <w:rFonts w:ascii="Times New Roman" w:hAnsi="Times New Roman"/>
          <w:b/>
          <w:sz w:val="24"/>
          <w:lang w:eastAsia="zh-CN"/>
        </w:rPr>
        <w:t>Kàotuó Dǎo</w:t>
      </w:r>
      <w:r>
        <w:rPr>
          <w:rFonts w:ascii="宋体" w:eastAsia="宋体" w:hAnsi="宋体"/>
          <w:b/>
          <w:sz w:val="24"/>
          <w:lang w:eastAsia="zh-CN"/>
        </w:rPr>
        <w:t>）</w:t>
      </w:r>
      <w:r>
        <w:rPr>
          <w:rFonts w:ascii="Times New Roman" w:hAnsi="Times New Roman"/>
          <w:b/>
          <w:sz w:val="24"/>
          <w:lang w:eastAsia="zh-CN"/>
        </w:rPr>
        <w:t xml:space="preserve"> </w:t>
      </w:r>
    </w:p>
    <w:p w14:paraId="3C6C3FD3"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38°52.6′</w:t>
      </w:r>
      <w:r>
        <w:rPr>
          <w:rFonts w:ascii="宋体" w:eastAsia="宋体" w:hAnsi="宋体"/>
          <w:sz w:val="21"/>
          <w:lang w:eastAsia="zh-CN"/>
        </w:rPr>
        <w:t>，东经</w:t>
      </w:r>
      <w:r>
        <w:rPr>
          <w:rFonts w:ascii="Times New Roman" w:hAnsi="Times New Roman"/>
          <w:sz w:val="21"/>
          <w:lang w:eastAsia="zh-CN"/>
        </w:rPr>
        <w:t>121°07.2′</w:t>
      </w:r>
      <w:r>
        <w:rPr>
          <w:rFonts w:ascii="宋体" w:eastAsia="宋体" w:hAnsi="宋体"/>
          <w:sz w:val="21"/>
          <w:lang w:eastAsia="zh-CN"/>
        </w:rPr>
        <w:t>。位于渤海大连市旅顺口区海域，距双岛湾街道最近点</w:t>
      </w:r>
      <w:r>
        <w:rPr>
          <w:rFonts w:ascii="Times New Roman" w:hAnsi="Times New Roman"/>
          <w:sz w:val="21"/>
          <w:lang w:eastAsia="zh-CN"/>
        </w:rPr>
        <w:t>810</w:t>
      </w:r>
      <w:r>
        <w:rPr>
          <w:rFonts w:ascii="宋体" w:eastAsia="宋体" w:hAnsi="宋体"/>
          <w:sz w:val="21"/>
          <w:lang w:eastAsia="zh-CN"/>
        </w:rPr>
        <w:t>米，距双岛最近点</w:t>
      </w:r>
      <w:r>
        <w:rPr>
          <w:rFonts w:ascii="Times New Roman" w:hAnsi="Times New Roman"/>
          <w:sz w:val="21"/>
          <w:lang w:eastAsia="zh-CN"/>
        </w:rPr>
        <w:t>30</w:t>
      </w:r>
      <w:r>
        <w:rPr>
          <w:rFonts w:ascii="宋体" w:eastAsia="宋体" w:hAnsi="宋体"/>
          <w:sz w:val="21"/>
          <w:lang w:eastAsia="zh-CN"/>
        </w:rPr>
        <w:t>米。因靠近双岛而得名。岸线长度</w:t>
      </w:r>
      <w:r>
        <w:rPr>
          <w:rFonts w:ascii="Times New Roman" w:hAnsi="Times New Roman"/>
          <w:sz w:val="21"/>
          <w:lang w:eastAsia="zh-CN"/>
        </w:rPr>
        <w:t>37</w:t>
      </w:r>
      <w:r>
        <w:rPr>
          <w:rFonts w:ascii="宋体" w:eastAsia="宋体" w:hAnsi="宋体"/>
          <w:sz w:val="21"/>
          <w:lang w:eastAsia="zh-CN"/>
        </w:rPr>
        <w:t>米，面积</w:t>
      </w:r>
      <w:r>
        <w:rPr>
          <w:rFonts w:ascii="Times New Roman" w:hAnsi="Times New Roman"/>
          <w:sz w:val="21"/>
          <w:lang w:eastAsia="zh-CN"/>
        </w:rPr>
        <w:t>63</w:t>
      </w:r>
      <w:r>
        <w:rPr>
          <w:rFonts w:ascii="宋体" w:eastAsia="宋体" w:hAnsi="宋体"/>
          <w:sz w:val="21"/>
          <w:lang w:eastAsia="zh-CN"/>
        </w:rPr>
        <w:t>平方米，最高点高程</w:t>
      </w:r>
      <w:r>
        <w:rPr>
          <w:rFonts w:ascii="Times New Roman" w:hAnsi="Times New Roman"/>
          <w:sz w:val="21"/>
          <w:lang w:eastAsia="zh-CN"/>
        </w:rPr>
        <w:t>5.6</w:t>
      </w:r>
      <w:r>
        <w:rPr>
          <w:rFonts w:ascii="宋体" w:eastAsia="宋体" w:hAnsi="宋体"/>
          <w:sz w:val="21"/>
          <w:lang w:eastAsia="zh-CN"/>
        </w:rPr>
        <w:t>米。基岩岛，四周岩壁陡峭，无土壤和植被。</w:t>
      </w:r>
      <w:r>
        <w:rPr>
          <w:rFonts w:ascii="Times New Roman" w:hAnsi="Times New Roman"/>
          <w:sz w:val="21"/>
          <w:lang w:eastAsia="zh-CN"/>
        </w:rPr>
        <w:t xml:space="preserve"> </w:t>
      </w:r>
    </w:p>
    <w:p w14:paraId="1FD96862" w14:textId="77777777" w:rsidR="00600B89" w:rsidRDefault="006B5F12">
      <w:pPr>
        <w:rPr>
          <w:lang w:eastAsia="zh-CN"/>
        </w:rPr>
      </w:pPr>
      <w:r>
        <w:rPr>
          <w:rFonts w:ascii="宋体" w:eastAsia="宋体" w:hAnsi="宋体"/>
          <w:b/>
          <w:sz w:val="24"/>
          <w:lang w:eastAsia="zh-CN"/>
        </w:rPr>
        <w:t>海猫岛（</w:t>
      </w:r>
      <w:r>
        <w:rPr>
          <w:rFonts w:ascii="Times New Roman" w:hAnsi="Times New Roman"/>
          <w:b/>
          <w:sz w:val="24"/>
          <w:lang w:eastAsia="zh-CN"/>
        </w:rPr>
        <w:t>Hǎimāo Dǎo</w:t>
      </w:r>
      <w:r>
        <w:rPr>
          <w:rFonts w:ascii="宋体" w:eastAsia="宋体" w:hAnsi="宋体"/>
          <w:b/>
          <w:sz w:val="24"/>
          <w:lang w:eastAsia="zh-CN"/>
        </w:rPr>
        <w:t>）</w:t>
      </w:r>
      <w:r>
        <w:rPr>
          <w:rFonts w:ascii="Times New Roman" w:hAnsi="Times New Roman"/>
          <w:b/>
          <w:sz w:val="24"/>
          <w:lang w:eastAsia="zh-CN"/>
        </w:rPr>
        <w:t xml:space="preserve"> </w:t>
      </w:r>
    </w:p>
    <w:p w14:paraId="72862C33"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38°52.1′</w:t>
      </w:r>
      <w:r>
        <w:rPr>
          <w:rFonts w:ascii="宋体" w:eastAsia="宋体" w:hAnsi="宋体"/>
          <w:sz w:val="21"/>
          <w:lang w:eastAsia="zh-CN"/>
        </w:rPr>
        <w:t>，东经</w:t>
      </w:r>
      <w:r>
        <w:rPr>
          <w:rFonts w:ascii="Times New Roman" w:hAnsi="Times New Roman"/>
          <w:sz w:val="21"/>
          <w:lang w:eastAsia="zh-CN"/>
        </w:rPr>
        <w:t>121°01.5′</w:t>
      </w:r>
      <w:r>
        <w:rPr>
          <w:rFonts w:ascii="宋体" w:eastAsia="宋体" w:hAnsi="宋体"/>
          <w:sz w:val="21"/>
          <w:lang w:eastAsia="zh-CN"/>
        </w:rPr>
        <w:t>。位于渤海大连市旅顺口区海域，距江西街道最近点</w:t>
      </w:r>
      <w:r>
        <w:rPr>
          <w:rFonts w:ascii="Times New Roman" w:hAnsi="Times New Roman"/>
          <w:sz w:val="21"/>
          <w:lang w:eastAsia="zh-CN"/>
        </w:rPr>
        <w:t>5.23</w:t>
      </w:r>
      <w:r>
        <w:rPr>
          <w:rFonts w:ascii="宋体" w:eastAsia="宋体" w:hAnsi="宋体"/>
          <w:sz w:val="21"/>
          <w:lang w:eastAsia="zh-CN"/>
        </w:rPr>
        <w:t>千米。因岛上海猫（海鸥）多而得名，又名鸟岛、海猫坨子。清《盛京通志》记载为海猫岛；《辽宁省地名录》（</w:t>
      </w:r>
      <w:r>
        <w:rPr>
          <w:rFonts w:ascii="Times New Roman" w:hAnsi="Times New Roman"/>
          <w:sz w:val="21"/>
          <w:lang w:eastAsia="zh-CN"/>
        </w:rPr>
        <w:t>1988</w:t>
      </w:r>
      <w:r>
        <w:rPr>
          <w:rFonts w:ascii="宋体" w:eastAsia="宋体" w:hAnsi="宋体"/>
          <w:sz w:val="21"/>
          <w:lang w:eastAsia="zh-CN"/>
        </w:rPr>
        <w:t>）、《大连海域地名志》（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）和《中国海域地名图集》（</w:t>
      </w:r>
      <w:r>
        <w:rPr>
          <w:rFonts w:ascii="Times New Roman" w:hAnsi="Times New Roman"/>
          <w:sz w:val="21"/>
          <w:lang w:eastAsia="zh-CN"/>
        </w:rPr>
        <w:t>1991</w:t>
      </w:r>
      <w:r>
        <w:rPr>
          <w:rFonts w:ascii="宋体" w:eastAsia="宋体" w:hAnsi="宋体"/>
          <w:sz w:val="21"/>
          <w:lang w:eastAsia="zh-CN"/>
        </w:rPr>
        <w:t>）均记载为海猫岛、鸟岛和海猫坨子。岛体呈东北—西南走向，岸线长度</w:t>
      </w:r>
      <w:r>
        <w:rPr>
          <w:rFonts w:ascii="Times New Roman" w:hAnsi="Times New Roman"/>
          <w:sz w:val="21"/>
          <w:lang w:eastAsia="zh-CN"/>
        </w:rPr>
        <w:t>3.95</w:t>
      </w:r>
      <w:r>
        <w:rPr>
          <w:rFonts w:ascii="宋体" w:eastAsia="宋体" w:hAnsi="宋体"/>
          <w:sz w:val="21"/>
          <w:lang w:eastAsia="zh-CN"/>
        </w:rPr>
        <w:t>千米，面积</w:t>
      </w:r>
      <w:r>
        <w:rPr>
          <w:rFonts w:ascii="Times New Roman" w:hAnsi="Times New Roman"/>
          <w:sz w:val="21"/>
          <w:lang w:eastAsia="zh-CN"/>
        </w:rPr>
        <w:t>0.3297</w:t>
      </w:r>
      <w:r>
        <w:rPr>
          <w:rFonts w:ascii="宋体" w:eastAsia="宋体" w:hAnsi="宋体"/>
          <w:sz w:val="21"/>
          <w:lang w:eastAsia="zh-CN"/>
        </w:rPr>
        <w:t>平方千米，最高点高程</w:t>
      </w:r>
      <w:r>
        <w:rPr>
          <w:rFonts w:ascii="Times New Roman" w:hAnsi="Times New Roman"/>
          <w:sz w:val="21"/>
          <w:lang w:eastAsia="zh-CN"/>
        </w:rPr>
        <w:t>118.7</w:t>
      </w:r>
      <w:r>
        <w:rPr>
          <w:rFonts w:ascii="宋体" w:eastAsia="宋体" w:hAnsi="宋体"/>
          <w:sz w:val="21"/>
          <w:lang w:eastAsia="zh-CN"/>
        </w:rPr>
        <w:t>米。基岩岛，主要由黄白色石英岩构成。岛形狭长，地势西高东低，西岸岩壁陡峭，东岸坡缓，西南方向岩礁林立。土壤层稀薄，主要生长草本植物，乔木和灌木较少。有砖砌看海小屋和活动板房，驻有海水养殖临时看护人员。水从大陆运送，电靠小型风电供给。岛上有大地控制点标志。周边海域为底播增养殖区。</w:t>
      </w:r>
      <w:r>
        <w:rPr>
          <w:rFonts w:ascii="Times New Roman" w:hAnsi="Times New Roman"/>
          <w:sz w:val="21"/>
          <w:lang w:eastAsia="zh-CN"/>
        </w:rPr>
        <w:t xml:space="preserve"> </w:t>
      </w:r>
    </w:p>
    <w:p w14:paraId="205A8E00" w14:textId="77777777" w:rsidR="00600B89" w:rsidRDefault="006B5F12">
      <w:pPr>
        <w:rPr>
          <w:lang w:eastAsia="zh-CN"/>
        </w:rPr>
      </w:pPr>
      <w:r>
        <w:rPr>
          <w:rFonts w:ascii="宋体" w:eastAsia="宋体" w:hAnsi="宋体"/>
          <w:b/>
          <w:sz w:val="24"/>
          <w:lang w:eastAsia="zh-CN"/>
        </w:rPr>
        <w:t>海猫一岛（</w:t>
      </w:r>
      <w:r>
        <w:rPr>
          <w:rFonts w:ascii="Times New Roman" w:hAnsi="Times New Roman"/>
          <w:b/>
          <w:sz w:val="24"/>
          <w:lang w:eastAsia="zh-CN"/>
        </w:rPr>
        <w:t>Hǎimāo Yīdǎo</w:t>
      </w:r>
      <w:r>
        <w:rPr>
          <w:rFonts w:ascii="宋体" w:eastAsia="宋体" w:hAnsi="宋体"/>
          <w:b/>
          <w:sz w:val="24"/>
          <w:lang w:eastAsia="zh-CN"/>
        </w:rPr>
        <w:t>）</w:t>
      </w:r>
      <w:r>
        <w:rPr>
          <w:rFonts w:ascii="Times New Roman" w:hAnsi="Times New Roman"/>
          <w:b/>
          <w:sz w:val="24"/>
          <w:lang w:eastAsia="zh-CN"/>
        </w:rPr>
        <w:t xml:space="preserve"> </w:t>
      </w:r>
    </w:p>
    <w:p w14:paraId="4D065803" w14:textId="77777777" w:rsidR="00600B89" w:rsidRDefault="006B5F12">
      <w:pPr>
        <w:rPr>
          <w:lang w:eastAsia="zh-CN"/>
        </w:rPr>
      </w:pPr>
      <w:r>
        <w:rPr>
          <w:rFonts w:ascii="宋体" w:eastAsia="宋体" w:hAnsi="宋体"/>
          <w:sz w:val="21"/>
          <w:lang w:eastAsia="zh-CN"/>
        </w:rPr>
        <w:lastRenderedPageBreak/>
        <w:t>北纬</w:t>
      </w:r>
      <w:r>
        <w:rPr>
          <w:rFonts w:ascii="Times New Roman" w:hAnsi="Times New Roman"/>
          <w:sz w:val="21"/>
          <w:lang w:eastAsia="zh-CN"/>
        </w:rPr>
        <w:t>38°52.2′</w:t>
      </w:r>
      <w:r>
        <w:rPr>
          <w:rFonts w:ascii="宋体" w:eastAsia="宋体" w:hAnsi="宋体"/>
          <w:sz w:val="21"/>
          <w:lang w:eastAsia="zh-CN"/>
        </w:rPr>
        <w:t>，东经</w:t>
      </w:r>
      <w:r>
        <w:rPr>
          <w:rFonts w:ascii="Times New Roman" w:hAnsi="Times New Roman"/>
          <w:sz w:val="21"/>
          <w:lang w:eastAsia="zh-CN"/>
        </w:rPr>
        <w:t>121°01.4′</w:t>
      </w:r>
      <w:r>
        <w:rPr>
          <w:rFonts w:ascii="宋体" w:eastAsia="宋体" w:hAnsi="宋体"/>
          <w:sz w:val="21"/>
          <w:lang w:eastAsia="zh-CN"/>
        </w:rPr>
        <w:t>。位于渤海大连市旅顺口区海域，距江西街道最近点</w:t>
      </w:r>
      <w:r>
        <w:rPr>
          <w:rFonts w:ascii="Times New Roman" w:hAnsi="Times New Roman"/>
          <w:sz w:val="21"/>
          <w:lang w:eastAsia="zh-CN"/>
        </w:rPr>
        <w:t>6.31</w:t>
      </w:r>
      <w:r>
        <w:rPr>
          <w:rFonts w:ascii="宋体" w:eastAsia="宋体" w:hAnsi="宋体"/>
          <w:sz w:val="21"/>
          <w:lang w:eastAsia="zh-CN"/>
        </w:rPr>
        <w:t>千米，距海猫岛最近点</w:t>
      </w:r>
      <w:r>
        <w:rPr>
          <w:rFonts w:ascii="Times New Roman" w:hAnsi="Times New Roman"/>
          <w:sz w:val="21"/>
          <w:lang w:eastAsia="zh-CN"/>
        </w:rPr>
        <w:t>40</w:t>
      </w:r>
      <w:r>
        <w:rPr>
          <w:rFonts w:ascii="宋体" w:eastAsia="宋体" w:hAnsi="宋体"/>
          <w:sz w:val="21"/>
          <w:lang w:eastAsia="zh-CN"/>
        </w:rPr>
        <w:t>米。该岛为海猫岛周围的小岛之一，按逆时针加序数得名。岛近东西走向，岸线长度</w:t>
      </w:r>
      <w:r>
        <w:rPr>
          <w:rFonts w:ascii="Times New Roman" w:hAnsi="Times New Roman"/>
          <w:sz w:val="21"/>
          <w:lang w:eastAsia="zh-CN"/>
        </w:rPr>
        <w:t>48</w:t>
      </w:r>
      <w:r>
        <w:rPr>
          <w:rFonts w:ascii="宋体" w:eastAsia="宋体" w:hAnsi="宋体"/>
          <w:sz w:val="21"/>
          <w:lang w:eastAsia="zh-CN"/>
        </w:rPr>
        <w:t>米，面积</w:t>
      </w:r>
      <w:r>
        <w:rPr>
          <w:rFonts w:ascii="Times New Roman" w:hAnsi="Times New Roman"/>
          <w:sz w:val="21"/>
          <w:lang w:eastAsia="zh-CN"/>
        </w:rPr>
        <w:t>158</w:t>
      </w:r>
      <w:r>
        <w:rPr>
          <w:rFonts w:ascii="宋体" w:eastAsia="宋体" w:hAnsi="宋体"/>
          <w:sz w:val="21"/>
          <w:lang w:eastAsia="zh-CN"/>
        </w:rPr>
        <w:t>平方米，最高点高程</w:t>
      </w:r>
      <w:r>
        <w:rPr>
          <w:rFonts w:ascii="Times New Roman" w:hAnsi="Times New Roman"/>
          <w:sz w:val="21"/>
          <w:lang w:eastAsia="zh-CN"/>
        </w:rPr>
        <w:t>3.2</w:t>
      </w:r>
      <w:r>
        <w:rPr>
          <w:rFonts w:ascii="宋体" w:eastAsia="宋体" w:hAnsi="宋体"/>
          <w:sz w:val="21"/>
          <w:lang w:eastAsia="zh-CN"/>
        </w:rPr>
        <w:t>米。基岩岛，由黄白色石英岩构成，无土壤和植被。</w:t>
      </w:r>
      <w:r>
        <w:rPr>
          <w:rFonts w:ascii="Times New Roman" w:hAnsi="Times New Roman"/>
          <w:sz w:val="21"/>
          <w:lang w:eastAsia="zh-CN"/>
        </w:rPr>
        <w:t xml:space="preserve"> </w:t>
      </w:r>
    </w:p>
    <w:p w14:paraId="076B45E8" w14:textId="77777777" w:rsidR="00600B89" w:rsidRDefault="006B5F12">
      <w:pPr>
        <w:rPr>
          <w:lang w:eastAsia="zh-CN"/>
        </w:rPr>
      </w:pPr>
      <w:r>
        <w:rPr>
          <w:rFonts w:ascii="宋体" w:eastAsia="宋体" w:hAnsi="宋体"/>
          <w:b/>
          <w:sz w:val="24"/>
          <w:lang w:eastAsia="zh-CN"/>
        </w:rPr>
        <w:t>海猫二岛（</w:t>
      </w:r>
      <w:r>
        <w:rPr>
          <w:rFonts w:ascii="Times New Roman" w:hAnsi="Times New Roman"/>
          <w:b/>
          <w:sz w:val="24"/>
          <w:lang w:eastAsia="zh-CN"/>
        </w:rPr>
        <w:t>Hǎimāo Èrdǎo</w:t>
      </w:r>
      <w:r>
        <w:rPr>
          <w:rFonts w:ascii="宋体" w:eastAsia="宋体" w:hAnsi="宋体"/>
          <w:b/>
          <w:sz w:val="24"/>
          <w:lang w:eastAsia="zh-CN"/>
        </w:rPr>
        <w:t>）</w:t>
      </w:r>
      <w:r>
        <w:rPr>
          <w:rFonts w:ascii="Times New Roman" w:hAnsi="Times New Roman"/>
          <w:b/>
          <w:sz w:val="24"/>
          <w:lang w:eastAsia="zh-CN"/>
        </w:rPr>
        <w:t xml:space="preserve"> </w:t>
      </w:r>
    </w:p>
    <w:p w14:paraId="39658E74"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38°51.9′</w:t>
      </w:r>
      <w:r>
        <w:rPr>
          <w:rFonts w:ascii="宋体" w:eastAsia="宋体" w:hAnsi="宋体"/>
          <w:sz w:val="21"/>
          <w:lang w:eastAsia="zh-CN"/>
        </w:rPr>
        <w:t>，东经</w:t>
      </w:r>
      <w:r>
        <w:rPr>
          <w:rFonts w:ascii="Times New Roman" w:hAnsi="Times New Roman"/>
          <w:sz w:val="21"/>
          <w:lang w:eastAsia="zh-CN"/>
        </w:rPr>
        <w:t>121°01.4′</w:t>
      </w:r>
      <w:r>
        <w:rPr>
          <w:rFonts w:ascii="宋体" w:eastAsia="宋体" w:hAnsi="宋体"/>
          <w:sz w:val="21"/>
          <w:lang w:eastAsia="zh-CN"/>
        </w:rPr>
        <w:t>。位于渤海大连市旅顺口区海域，距江西街道最近点</w:t>
      </w:r>
      <w:r>
        <w:rPr>
          <w:rFonts w:ascii="Times New Roman" w:hAnsi="Times New Roman"/>
          <w:sz w:val="21"/>
          <w:lang w:eastAsia="zh-CN"/>
        </w:rPr>
        <w:t>6.6</w:t>
      </w:r>
      <w:r>
        <w:rPr>
          <w:rFonts w:ascii="宋体" w:eastAsia="宋体" w:hAnsi="宋体"/>
          <w:sz w:val="21"/>
          <w:lang w:eastAsia="zh-CN"/>
        </w:rPr>
        <w:t>千米，距海猫岛最近点</w:t>
      </w:r>
      <w:r>
        <w:rPr>
          <w:rFonts w:ascii="Times New Roman" w:hAnsi="Times New Roman"/>
          <w:sz w:val="21"/>
          <w:lang w:eastAsia="zh-CN"/>
        </w:rPr>
        <w:t>180</w:t>
      </w:r>
      <w:r>
        <w:rPr>
          <w:rFonts w:ascii="宋体" w:eastAsia="宋体" w:hAnsi="宋体"/>
          <w:sz w:val="21"/>
          <w:lang w:eastAsia="zh-CN"/>
        </w:rPr>
        <w:t>米。该岛为海猫岛周围的小岛之一，按逆时针加序数得名。岛近东西走向，岸线长度</w:t>
      </w:r>
      <w:r>
        <w:rPr>
          <w:rFonts w:ascii="Times New Roman" w:hAnsi="Times New Roman"/>
          <w:sz w:val="21"/>
          <w:lang w:eastAsia="zh-CN"/>
        </w:rPr>
        <w:t>171</w:t>
      </w:r>
      <w:r>
        <w:rPr>
          <w:rFonts w:ascii="宋体" w:eastAsia="宋体" w:hAnsi="宋体"/>
          <w:sz w:val="21"/>
          <w:lang w:eastAsia="zh-CN"/>
        </w:rPr>
        <w:t>米，面积</w:t>
      </w:r>
      <w:r>
        <w:rPr>
          <w:rFonts w:ascii="Times New Roman" w:hAnsi="Times New Roman"/>
          <w:sz w:val="21"/>
          <w:lang w:eastAsia="zh-CN"/>
        </w:rPr>
        <w:t>1747</w:t>
      </w:r>
      <w:r>
        <w:rPr>
          <w:rFonts w:ascii="宋体" w:eastAsia="宋体" w:hAnsi="宋体"/>
          <w:sz w:val="21"/>
          <w:lang w:eastAsia="zh-CN"/>
        </w:rPr>
        <w:t>平方米，最高点高程</w:t>
      </w:r>
      <w:r>
        <w:rPr>
          <w:rFonts w:ascii="Times New Roman" w:hAnsi="Times New Roman"/>
          <w:sz w:val="21"/>
          <w:lang w:eastAsia="zh-CN"/>
        </w:rPr>
        <w:t>10.3</w:t>
      </w:r>
      <w:r>
        <w:rPr>
          <w:rFonts w:ascii="宋体" w:eastAsia="宋体" w:hAnsi="宋体"/>
          <w:sz w:val="21"/>
          <w:lang w:eastAsia="zh-CN"/>
        </w:rPr>
        <w:t>米。基岩岛，由黄白色石英岩构成。四周岩壁陡峭，岩缝中有少量土壤，长有草本植物。</w:t>
      </w:r>
      <w:r>
        <w:rPr>
          <w:rFonts w:ascii="Times New Roman" w:hAnsi="Times New Roman"/>
          <w:sz w:val="21"/>
          <w:lang w:eastAsia="zh-CN"/>
        </w:rPr>
        <w:t xml:space="preserve"> </w:t>
      </w:r>
    </w:p>
    <w:p w14:paraId="0816C253" w14:textId="77777777" w:rsidR="00600B89" w:rsidRDefault="006B5F12">
      <w:pPr>
        <w:rPr>
          <w:lang w:eastAsia="zh-CN"/>
        </w:rPr>
      </w:pPr>
      <w:r>
        <w:rPr>
          <w:rFonts w:ascii="宋体" w:eastAsia="宋体" w:hAnsi="宋体"/>
          <w:b/>
          <w:sz w:val="24"/>
          <w:lang w:eastAsia="zh-CN"/>
        </w:rPr>
        <w:t>海猫三岛（</w:t>
      </w:r>
      <w:r>
        <w:rPr>
          <w:rFonts w:ascii="Times New Roman" w:hAnsi="Times New Roman"/>
          <w:b/>
          <w:sz w:val="24"/>
          <w:lang w:eastAsia="zh-CN"/>
        </w:rPr>
        <w:t>Hǎimāo Sāndǎo</w:t>
      </w:r>
      <w:r>
        <w:rPr>
          <w:rFonts w:ascii="宋体" w:eastAsia="宋体" w:hAnsi="宋体"/>
          <w:b/>
          <w:sz w:val="24"/>
          <w:lang w:eastAsia="zh-CN"/>
        </w:rPr>
        <w:t>）</w:t>
      </w:r>
      <w:r>
        <w:rPr>
          <w:rFonts w:ascii="Times New Roman" w:hAnsi="Times New Roman"/>
          <w:b/>
          <w:sz w:val="24"/>
          <w:lang w:eastAsia="zh-CN"/>
        </w:rPr>
        <w:t xml:space="preserve"> </w:t>
      </w:r>
    </w:p>
    <w:p w14:paraId="6C2996E2"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38°52.1′</w:t>
      </w:r>
      <w:r>
        <w:rPr>
          <w:rFonts w:ascii="宋体" w:eastAsia="宋体" w:hAnsi="宋体"/>
          <w:sz w:val="21"/>
          <w:lang w:eastAsia="zh-CN"/>
        </w:rPr>
        <w:t>，东经</w:t>
      </w:r>
      <w:r>
        <w:rPr>
          <w:rFonts w:ascii="Times New Roman" w:hAnsi="Times New Roman"/>
          <w:sz w:val="21"/>
          <w:lang w:eastAsia="zh-CN"/>
        </w:rPr>
        <w:t>121°01.9′</w:t>
      </w:r>
      <w:r>
        <w:rPr>
          <w:rFonts w:ascii="宋体" w:eastAsia="宋体" w:hAnsi="宋体"/>
          <w:sz w:val="21"/>
          <w:lang w:eastAsia="zh-CN"/>
        </w:rPr>
        <w:t>。位于渤海大连市旅顺口区海域，距江西街道最近点</w:t>
      </w:r>
      <w:r>
        <w:rPr>
          <w:rFonts w:ascii="Times New Roman" w:hAnsi="Times New Roman"/>
          <w:sz w:val="21"/>
          <w:lang w:eastAsia="zh-CN"/>
        </w:rPr>
        <w:t>5.73</w:t>
      </w:r>
      <w:r>
        <w:rPr>
          <w:rFonts w:ascii="宋体" w:eastAsia="宋体" w:hAnsi="宋体"/>
          <w:sz w:val="21"/>
          <w:lang w:eastAsia="zh-CN"/>
        </w:rPr>
        <w:t>千米，距海猫岛最近点</w:t>
      </w:r>
      <w:r>
        <w:rPr>
          <w:rFonts w:ascii="Times New Roman" w:hAnsi="Times New Roman"/>
          <w:sz w:val="21"/>
          <w:lang w:eastAsia="zh-CN"/>
        </w:rPr>
        <w:t>20</w:t>
      </w:r>
      <w:r>
        <w:rPr>
          <w:rFonts w:ascii="宋体" w:eastAsia="宋体" w:hAnsi="宋体"/>
          <w:sz w:val="21"/>
          <w:lang w:eastAsia="zh-CN"/>
        </w:rPr>
        <w:t>米。该岛为海猫岛周围的小岛之一，按逆时针加序数得名。岛体呈东北—西南走向，岸线长度</w:t>
      </w:r>
      <w:r>
        <w:rPr>
          <w:rFonts w:ascii="Times New Roman" w:hAnsi="Times New Roman"/>
          <w:sz w:val="21"/>
          <w:lang w:eastAsia="zh-CN"/>
        </w:rPr>
        <w:t>20</w:t>
      </w:r>
      <w:r>
        <w:rPr>
          <w:rFonts w:ascii="宋体" w:eastAsia="宋体" w:hAnsi="宋体"/>
          <w:sz w:val="21"/>
          <w:lang w:eastAsia="zh-CN"/>
        </w:rPr>
        <w:t>米，面积</w:t>
      </w:r>
      <w:r>
        <w:rPr>
          <w:rFonts w:ascii="Times New Roman" w:hAnsi="Times New Roman"/>
          <w:sz w:val="21"/>
          <w:lang w:eastAsia="zh-CN"/>
        </w:rPr>
        <w:t>29</w:t>
      </w:r>
      <w:r>
        <w:rPr>
          <w:rFonts w:ascii="宋体" w:eastAsia="宋体" w:hAnsi="宋体"/>
          <w:sz w:val="21"/>
          <w:lang w:eastAsia="zh-CN"/>
        </w:rPr>
        <w:t>平方米，最高点高程</w:t>
      </w:r>
      <w:r>
        <w:rPr>
          <w:rFonts w:ascii="Times New Roman" w:hAnsi="Times New Roman"/>
          <w:sz w:val="21"/>
          <w:lang w:eastAsia="zh-CN"/>
        </w:rPr>
        <w:t>4.3</w:t>
      </w:r>
      <w:r>
        <w:rPr>
          <w:rFonts w:ascii="宋体" w:eastAsia="宋体" w:hAnsi="宋体"/>
          <w:sz w:val="21"/>
          <w:lang w:eastAsia="zh-CN"/>
        </w:rPr>
        <w:t>米。基岩岛，四周岩壁陡峭，无土壤和植被。</w:t>
      </w:r>
      <w:r>
        <w:rPr>
          <w:rFonts w:ascii="Times New Roman" w:hAnsi="Times New Roman"/>
          <w:sz w:val="21"/>
          <w:lang w:eastAsia="zh-CN"/>
        </w:rPr>
        <w:t xml:space="preserve"> </w:t>
      </w:r>
    </w:p>
    <w:p w14:paraId="128E46CD" w14:textId="77777777" w:rsidR="00600B89" w:rsidRDefault="006B5F12">
      <w:pPr>
        <w:rPr>
          <w:lang w:eastAsia="zh-CN"/>
        </w:rPr>
      </w:pPr>
      <w:r>
        <w:rPr>
          <w:rFonts w:ascii="宋体" w:eastAsia="宋体" w:hAnsi="宋体"/>
          <w:b/>
          <w:sz w:val="24"/>
          <w:lang w:eastAsia="zh-CN"/>
        </w:rPr>
        <w:t>海猫四岛（</w:t>
      </w:r>
      <w:r>
        <w:rPr>
          <w:rFonts w:ascii="Times New Roman" w:hAnsi="Times New Roman"/>
          <w:b/>
          <w:sz w:val="24"/>
          <w:lang w:eastAsia="zh-CN"/>
        </w:rPr>
        <w:t>Hǎimāo Sìdǎo</w:t>
      </w:r>
      <w:r>
        <w:rPr>
          <w:rFonts w:ascii="宋体" w:eastAsia="宋体" w:hAnsi="宋体"/>
          <w:b/>
          <w:sz w:val="24"/>
          <w:lang w:eastAsia="zh-CN"/>
        </w:rPr>
        <w:t>）</w:t>
      </w:r>
      <w:r>
        <w:rPr>
          <w:rFonts w:ascii="Times New Roman" w:hAnsi="Times New Roman"/>
          <w:b/>
          <w:sz w:val="24"/>
          <w:lang w:eastAsia="zh-CN"/>
        </w:rPr>
        <w:t xml:space="preserve"> </w:t>
      </w:r>
    </w:p>
    <w:p w14:paraId="773EF31F"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38°52.1′</w:t>
      </w:r>
      <w:r>
        <w:rPr>
          <w:rFonts w:ascii="宋体" w:eastAsia="宋体" w:hAnsi="宋体"/>
          <w:sz w:val="21"/>
          <w:lang w:eastAsia="zh-CN"/>
        </w:rPr>
        <w:t>，东经</w:t>
      </w:r>
      <w:r>
        <w:rPr>
          <w:rFonts w:ascii="Times New Roman" w:hAnsi="Times New Roman"/>
          <w:sz w:val="21"/>
          <w:lang w:eastAsia="zh-CN"/>
        </w:rPr>
        <w:t>121°02.0′</w:t>
      </w:r>
      <w:r>
        <w:rPr>
          <w:rFonts w:ascii="宋体" w:eastAsia="宋体" w:hAnsi="宋体"/>
          <w:sz w:val="21"/>
          <w:lang w:eastAsia="zh-CN"/>
        </w:rPr>
        <w:t>。位于渤海大连市旅顺口区海域，距江西街道最近点</w:t>
      </w:r>
      <w:r>
        <w:rPr>
          <w:rFonts w:ascii="Times New Roman" w:hAnsi="Times New Roman"/>
          <w:sz w:val="21"/>
          <w:lang w:eastAsia="zh-CN"/>
        </w:rPr>
        <w:t>5.6</w:t>
      </w:r>
      <w:r>
        <w:rPr>
          <w:rFonts w:ascii="宋体" w:eastAsia="宋体" w:hAnsi="宋体"/>
          <w:sz w:val="21"/>
          <w:lang w:eastAsia="zh-CN"/>
        </w:rPr>
        <w:t>千米，距海猫岛最近点</w:t>
      </w:r>
      <w:r>
        <w:rPr>
          <w:rFonts w:ascii="Times New Roman" w:hAnsi="Times New Roman"/>
          <w:sz w:val="21"/>
          <w:lang w:eastAsia="zh-CN"/>
        </w:rPr>
        <w:t>10</w:t>
      </w:r>
      <w:r>
        <w:rPr>
          <w:rFonts w:ascii="宋体" w:eastAsia="宋体" w:hAnsi="宋体"/>
          <w:sz w:val="21"/>
          <w:lang w:eastAsia="zh-CN"/>
        </w:rPr>
        <w:t>米。该岛为海猫岛周围的小岛之一，按逆时针加序数得名。岛体呈西北—东南走向，岸线长度</w:t>
      </w:r>
      <w:r>
        <w:rPr>
          <w:rFonts w:ascii="Times New Roman" w:hAnsi="Times New Roman"/>
          <w:sz w:val="21"/>
          <w:lang w:eastAsia="zh-CN"/>
        </w:rPr>
        <w:t>22</w:t>
      </w:r>
      <w:r>
        <w:rPr>
          <w:rFonts w:ascii="宋体" w:eastAsia="宋体" w:hAnsi="宋体"/>
          <w:sz w:val="21"/>
          <w:lang w:eastAsia="zh-CN"/>
        </w:rPr>
        <w:t>米，面积</w:t>
      </w:r>
      <w:r>
        <w:rPr>
          <w:rFonts w:ascii="Times New Roman" w:hAnsi="Times New Roman"/>
          <w:sz w:val="21"/>
          <w:lang w:eastAsia="zh-CN"/>
        </w:rPr>
        <w:t>34</w:t>
      </w:r>
      <w:r>
        <w:rPr>
          <w:rFonts w:ascii="宋体" w:eastAsia="宋体" w:hAnsi="宋体"/>
          <w:sz w:val="21"/>
          <w:lang w:eastAsia="zh-CN"/>
        </w:rPr>
        <w:t>平方米，最高点高程</w:t>
      </w:r>
      <w:r>
        <w:rPr>
          <w:rFonts w:ascii="Times New Roman" w:hAnsi="Times New Roman"/>
          <w:sz w:val="21"/>
          <w:lang w:eastAsia="zh-CN"/>
        </w:rPr>
        <w:t>3.2</w:t>
      </w:r>
      <w:r>
        <w:rPr>
          <w:rFonts w:ascii="宋体" w:eastAsia="宋体" w:hAnsi="宋体"/>
          <w:sz w:val="21"/>
          <w:lang w:eastAsia="zh-CN"/>
        </w:rPr>
        <w:t>米。基岩岛，四周岩壁陡峭，无土壤和植被。</w:t>
      </w:r>
      <w:r>
        <w:rPr>
          <w:rFonts w:ascii="Times New Roman" w:hAnsi="Times New Roman"/>
          <w:sz w:val="21"/>
          <w:lang w:eastAsia="zh-CN"/>
        </w:rPr>
        <w:t xml:space="preserve"> </w:t>
      </w:r>
    </w:p>
    <w:p w14:paraId="4501E57F" w14:textId="77777777" w:rsidR="00600B89" w:rsidRDefault="006B5F12">
      <w:pPr>
        <w:rPr>
          <w:lang w:eastAsia="zh-CN"/>
        </w:rPr>
      </w:pPr>
      <w:r>
        <w:rPr>
          <w:rFonts w:ascii="宋体" w:eastAsia="宋体" w:hAnsi="宋体"/>
          <w:b/>
          <w:sz w:val="24"/>
          <w:lang w:eastAsia="zh-CN"/>
        </w:rPr>
        <w:t>海猫五岛（</w:t>
      </w:r>
      <w:r>
        <w:rPr>
          <w:rFonts w:ascii="Times New Roman" w:hAnsi="Times New Roman"/>
          <w:b/>
          <w:sz w:val="24"/>
          <w:lang w:eastAsia="zh-CN"/>
        </w:rPr>
        <w:t>Hǎimāo Wǔdǎo</w:t>
      </w:r>
      <w:r>
        <w:rPr>
          <w:rFonts w:ascii="宋体" w:eastAsia="宋体" w:hAnsi="宋体"/>
          <w:b/>
          <w:sz w:val="24"/>
          <w:lang w:eastAsia="zh-CN"/>
        </w:rPr>
        <w:t>）</w:t>
      </w:r>
      <w:r>
        <w:rPr>
          <w:rFonts w:ascii="Times New Roman" w:hAnsi="Times New Roman"/>
          <w:b/>
          <w:sz w:val="24"/>
          <w:lang w:eastAsia="zh-CN"/>
        </w:rPr>
        <w:t xml:space="preserve"> </w:t>
      </w:r>
    </w:p>
    <w:p w14:paraId="74CE0F14"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38°52.1′</w:t>
      </w:r>
      <w:r>
        <w:rPr>
          <w:rFonts w:ascii="宋体" w:eastAsia="宋体" w:hAnsi="宋体"/>
          <w:sz w:val="21"/>
          <w:lang w:eastAsia="zh-CN"/>
        </w:rPr>
        <w:t>，东经</w:t>
      </w:r>
      <w:r>
        <w:rPr>
          <w:rFonts w:ascii="Times New Roman" w:hAnsi="Times New Roman"/>
          <w:sz w:val="21"/>
          <w:lang w:eastAsia="zh-CN"/>
        </w:rPr>
        <w:t>121°02.4′</w:t>
      </w:r>
      <w:r>
        <w:rPr>
          <w:rFonts w:ascii="宋体" w:eastAsia="宋体" w:hAnsi="宋体"/>
          <w:sz w:val="21"/>
          <w:lang w:eastAsia="zh-CN"/>
        </w:rPr>
        <w:t>。位于渤海大连市旅顺口区海域，距江西街道最近点</w:t>
      </w:r>
      <w:r>
        <w:rPr>
          <w:rFonts w:ascii="Times New Roman" w:hAnsi="Times New Roman"/>
          <w:sz w:val="21"/>
          <w:lang w:eastAsia="zh-CN"/>
        </w:rPr>
        <w:t>5.23</w:t>
      </w:r>
      <w:r>
        <w:rPr>
          <w:rFonts w:ascii="宋体" w:eastAsia="宋体" w:hAnsi="宋体"/>
          <w:sz w:val="21"/>
          <w:lang w:eastAsia="zh-CN"/>
        </w:rPr>
        <w:t>千米，距海猫岛最近点</w:t>
      </w:r>
      <w:r>
        <w:rPr>
          <w:rFonts w:ascii="Times New Roman" w:hAnsi="Times New Roman"/>
          <w:sz w:val="21"/>
          <w:lang w:eastAsia="zh-CN"/>
        </w:rPr>
        <w:t>10</w:t>
      </w:r>
      <w:r>
        <w:rPr>
          <w:rFonts w:ascii="宋体" w:eastAsia="宋体" w:hAnsi="宋体"/>
          <w:sz w:val="21"/>
          <w:lang w:eastAsia="zh-CN"/>
        </w:rPr>
        <w:t>米。该岛为海猫岛周围的小岛之一，按逆时针加序数得名。岛近圆形，岸线长度</w:t>
      </w:r>
      <w:r>
        <w:rPr>
          <w:rFonts w:ascii="Times New Roman" w:hAnsi="Times New Roman"/>
          <w:sz w:val="21"/>
          <w:lang w:eastAsia="zh-CN"/>
        </w:rPr>
        <w:t>31</w:t>
      </w:r>
      <w:r>
        <w:rPr>
          <w:rFonts w:ascii="宋体" w:eastAsia="宋体" w:hAnsi="宋体"/>
          <w:sz w:val="21"/>
          <w:lang w:eastAsia="zh-CN"/>
        </w:rPr>
        <w:t>米，面积</w:t>
      </w:r>
      <w:r>
        <w:rPr>
          <w:rFonts w:ascii="Times New Roman" w:hAnsi="Times New Roman"/>
          <w:sz w:val="21"/>
          <w:lang w:eastAsia="zh-CN"/>
        </w:rPr>
        <w:t>68</w:t>
      </w:r>
      <w:r>
        <w:rPr>
          <w:rFonts w:ascii="宋体" w:eastAsia="宋体" w:hAnsi="宋体"/>
          <w:sz w:val="21"/>
          <w:lang w:eastAsia="zh-CN"/>
        </w:rPr>
        <w:t>平方米，最高点高程</w:t>
      </w:r>
      <w:r>
        <w:rPr>
          <w:rFonts w:ascii="Times New Roman" w:hAnsi="Times New Roman"/>
          <w:sz w:val="21"/>
          <w:lang w:eastAsia="zh-CN"/>
        </w:rPr>
        <w:t>1.5</w:t>
      </w:r>
      <w:r>
        <w:rPr>
          <w:rFonts w:ascii="宋体" w:eastAsia="宋体" w:hAnsi="宋体"/>
          <w:sz w:val="21"/>
          <w:lang w:eastAsia="zh-CN"/>
        </w:rPr>
        <w:t>米。基岩岛，岛岸陡峭，无土壤和植被。</w:t>
      </w:r>
      <w:r>
        <w:rPr>
          <w:rFonts w:ascii="Times New Roman" w:hAnsi="Times New Roman"/>
          <w:sz w:val="21"/>
          <w:lang w:eastAsia="zh-CN"/>
        </w:rPr>
        <w:t xml:space="preserve"> </w:t>
      </w:r>
    </w:p>
    <w:p w14:paraId="20255938" w14:textId="77777777" w:rsidR="00600B89" w:rsidRDefault="006B5F12">
      <w:pPr>
        <w:rPr>
          <w:lang w:eastAsia="zh-CN"/>
        </w:rPr>
      </w:pPr>
      <w:r>
        <w:rPr>
          <w:rFonts w:ascii="宋体" w:eastAsia="宋体" w:hAnsi="宋体"/>
          <w:b/>
          <w:sz w:val="24"/>
          <w:lang w:eastAsia="zh-CN"/>
        </w:rPr>
        <w:t>海猫六岛（</w:t>
      </w:r>
      <w:r>
        <w:rPr>
          <w:rFonts w:ascii="Times New Roman" w:hAnsi="Times New Roman"/>
          <w:b/>
          <w:sz w:val="24"/>
          <w:lang w:eastAsia="zh-CN"/>
        </w:rPr>
        <w:t>Hǎimāo Liùdǎo</w:t>
      </w:r>
      <w:r>
        <w:rPr>
          <w:rFonts w:ascii="宋体" w:eastAsia="宋体" w:hAnsi="宋体"/>
          <w:b/>
          <w:sz w:val="24"/>
          <w:lang w:eastAsia="zh-CN"/>
        </w:rPr>
        <w:t>）</w:t>
      </w:r>
      <w:r>
        <w:rPr>
          <w:rFonts w:ascii="Times New Roman" w:hAnsi="Times New Roman"/>
          <w:b/>
          <w:sz w:val="24"/>
          <w:lang w:eastAsia="zh-CN"/>
        </w:rPr>
        <w:t xml:space="preserve"> </w:t>
      </w:r>
    </w:p>
    <w:p w14:paraId="53DC82FF"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38°52.3′</w:t>
      </w:r>
      <w:r>
        <w:rPr>
          <w:rFonts w:ascii="宋体" w:eastAsia="宋体" w:hAnsi="宋体"/>
          <w:sz w:val="21"/>
          <w:lang w:eastAsia="zh-CN"/>
        </w:rPr>
        <w:t>，东经</w:t>
      </w:r>
      <w:r>
        <w:rPr>
          <w:rFonts w:ascii="Times New Roman" w:hAnsi="Times New Roman"/>
          <w:sz w:val="21"/>
          <w:lang w:eastAsia="zh-CN"/>
        </w:rPr>
        <w:t>121°02.0′</w:t>
      </w:r>
      <w:r>
        <w:rPr>
          <w:rFonts w:ascii="宋体" w:eastAsia="宋体" w:hAnsi="宋体"/>
          <w:sz w:val="21"/>
          <w:lang w:eastAsia="zh-CN"/>
        </w:rPr>
        <w:t>。位于渤海大连市旅顺口区海域，距江西街道最近点</w:t>
      </w:r>
      <w:r>
        <w:rPr>
          <w:rFonts w:ascii="Times New Roman" w:hAnsi="Times New Roman"/>
          <w:sz w:val="21"/>
          <w:lang w:eastAsia="zh-CN"/>
        </w:rPr>
        <w:t>5.21</w:t>
      </w:r>
      <w:r>
        <w:rPr>
          <w:rFonts w:ascii="宋体" w:eastAsia="宋体" w:hAnsi="宋体"/>
          <w:sz w:val="21"/>
          <w:lang w:eastAsia="zh-CN"/>
        </w:rPr>
        <w:t>千米，距海猫岛最近点</w:t>
      </w:r>
      <w:r>
        <w:rPr>
          <w:rFonts w:ascii="Times New Roman" w:hAnsi="Times New Roman"/>
          <w:sz w:val="21"/>
          <w:lang w:eastAsia="zh-CN"/>
        </w:rPr>
        <w:t>10</w:t>
      </w:r>
      <w:r>
        <w:rPr>
          <w:rFonts w:ascii="宋体" w:eastAsia="宋体" w:hAnsi="宋体"/>
          <w:sz w:val="21"/>
          <w:lang w:eastAsia="zh-CN"/>
        </w:rPr>
        <w:t>米。该岛为海猫岛周围的小岛之一，按逆时针加序数得名。岛近南北走向，岸线长度</w:t>
      </w:r>
      <w:r>
        <w:rPr>
          <w:rFonts w:ascii="Times New Roman" w:hAnsi="Times New Roman"/>
          <w:sz w:val="21"/>
          <w:lang w:eastAsia="zh-CN"/>
        </w:rPr>
        <w:t>122</w:t>
      </w:r>
      <w:r>
        <w:rPr>
          <w:rFonts w:ascii="宋体" w:eastAsia="宋体" w:hAnsi="宋体"/>
          <w:sz w:val="21"/>
          <w:lang w:eastAsia="zh-CN"/>
        </w:rPr>
        <w:t>米，面积</w:t>
      </w:r>
      <w:r>
        <w:rPr>
          <w:rFonts w:ascii="Times New Roman" w:hAnsi="Times New Roman"/>
          <w:sz w:val="21"/>
          <w:lang w:eastAsia="zh-CN"/>
        </w:rPr>
        <w:t>968</w:t>
      </w:r>
      <w:r>
        <w:rPr>
          <w:rFonts w:ascii="宋体" w:eastAsia="宋体" w:hAnsi="宋体"/>
          <w:sz w:val="21"/>
          <w:lang w:eastAsia="zh-CN"/>
        </w:rPr>
        <w:t>平方米，最高点高程</w:t>
      </w:r>
      <w:r>
        <w:rPr>
          <w:rFonts w:ascii="Times New Roman" w:hAnsi="Times New Roman"/>
          <w:sz w:val="21"/>
          <w:lang w:eastAsia="zh-CN"/>
        </w:rPr>
        <w:t>1.3</w:t>
      </w:r>
      <w:r>
        <w:rPr>
          <w:rFonts w:ascii="宋体" w:eastAsia="宋体" w:hAnsi="宋体"/>
          <w:sz w:val="21"/>
          <w:lang w:eastAsia="zh-CN"/>
        </w:rPr>
        <w:t>米。基岩岛，低潮时有裸露的岩礁与海猫岛连接，无土壤和植被。</w:t>
      </w:r>
      <w:r>
        <w:rPr>
          <w:rFonts w:ascii="Times New Roman" w:hAnsi="Times New Roman"/>
          <w:sz w:val="21"/>
          <w:lang w:eastAsia="zh-CN"/>
        </w:rPr>
        <w:t xml:space="preserve"> </w:t>
      </w:r>
    </w:p>
    <w:p w14:paraId="4D9A5FAE" w14:textId="77777777" w:rsidR="00600B89" w:rsidRDefault="006B5F12">
      <w:pPr>
        <w:rPr>
          <w:lang w:eastAsia="zh-CN"/>
        </w:rPr>
      </w:pPr>
      <w:r>
        <w:rPr>
          <w:rFonts w:ascii="宋体" w:eastAsia="宋体" w:hAnsi="宋体"/>
          <w:b/>
          <w:sz w:val="24"/>
          <w:lang w:eastAsia="zh-CN"/>
        </w:rPr>
        <w:t>海猫七岛（</w:t>
      </w:r>
      <w:r>
        <w:rPr>
          <w:rFonts w:ascii="Times New Roman" w:hAnsi="Times New Roman"/>
          <w:b/>
          <w:sz w:val="24"/>
          <w:lang w:eastAsia="zh-CN"/>
        </w:rPr>
        <w:t>Hǎimā Qīdǎo</w:t>
      </w:r>
      <w:r>
        <w:rPr>
          <w:rFonts w:ascii="宋体" w:eastAsia="宋体" w:hAnsi="宋体"/>
          <w:b/>
          <w:sz w:val="24"/>
          <w:lang w:eastAsia="zh-CN"/>
        </w:rPr>
        <w:t>）</w:t>
      </w:r>
      <w:r>
        <w:rPr>
          <w:rFonts w:ascii="Times New Roman" w:hAnsi="Times New Roman"/>
          <w:b/>
          <w:sz w:val="24"/>
          <w:lang w:eastAsia="zh-CN"/>
        </w:rPr>
        <w:t xml:space="preserve"> </w:t>
      </w:r>
    </w:p>
    <w:p w14:paraId="36557765"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38°52.3′</w:t>
      </w:r>
      <w:r>
        <w:rPr>
          <w:rFonts w:ascii="宋体" w:eastAsia="宋体" w:hAnsi="宋体"/>
          <w:sz w:val="21"/>
          <w:lang w:eastAsia="zh-CN"/>
        </w:rPr>
        <w:t>，东经</w:t>
      </w:r>
      <w:r>
        <w:rPr>
          <w:rFonts w:ascii="Times New Roman" w:hAnsi="Times New Roman"/>
          <w:sz w:val="21"/>
          <w:lang w:eastAsia="zh-CN"/>
        </w:rPr>
        <w:t>121°02.0′</w:t>
      </w:r>
      <w:r>
        <w:rPr>
          <w:rFonts w:ascii="宋体" w:eastAsia="宋体" w:hAnsi="宋体"/>
          <w:sz w:val="21"/>
          <w:lang w:eastAsia="zh-CN"/>
        </w:rPr>
        <w:t>。位于渤海大连市旅顺口区海域，距江西街道最近点</w:t>
      </w:r>
      <w:r>
        <w:rPr>
          <w:rFonts w:ascii="Times New Roman" w:hAnsi="Times New Roman"/>
          <w:sz w:val="21"/>
          <w:lang w:eastAsia="zh-CN"/>
        </w:rPr>
        <w:t>5.46</w:t>
      </w:r>
      <w:r>
        <w:rPr>
          <w:rFonts w:ascii="宋体" w:eastAsia="宋体" w:hAnsi="宋体"/>
          <w:sz w:val="21"/>
          <w:lang w:eastAsia="zh-CN"/>
        </w:rPr>
        <w:t>千米，距海猫岛最近点</w:t>
      </w:r>
      <w:r>
        <w:rPr>
          <w:rFonts w:ascii="Times New Roman" w:hAnsi="Times New Roman"/>
          <w:sz w:val="21"/>
          <w:lang w:eastAsia="zh-CN"/>
        </w:rPr>
        <w:t>20</w:t>
      </w:r>
      <w:r>
        <w:rPr>
          <w:rFonts w:ascii="宋体" w:eastAsia="宋体" w:hAnsi="宋体"/>
          <w:sz w:val="21"/>
          <w:lang w:eastAsia="zh-CN"/>
        </w:rPr>
        <w:t>米。该岛为海猫岛周围的小岛之一，按逆时针加序数得名。岸线长度</w:t>
      </w:r>
      <w:r>
        <w:rPr>
          <w:rFonts w:ascii="Times New Roman" w:hAnsi="Times New Roman"/>
          <w:sz w:val="21"/>
          <w:lang w:eastAsia="zh-CN"/>
        </w:rPr>
        <w:t>23</w:t>
      </w:r>
      <w:r>
        <w:rPr>
          <w:rFonts w:ascii="宋体" w:eastAsia="宋体" w:hAnsi="宋体"/>
          <w:sz w:val="21"/>
          <w:lang w:eastAsia="zh-CN"/>
        </w:rPr>
        <w:t>米，面积</w:t>
      </w:r>
      <w:r>
        <w:rPr>
          <w:rFonts w:ascii="Times New Roman" w:hAnsi="Times New Roman"/>
          <w:sz w:val="21"/>
          <w:lang w:eastAsia="zh-CN"/>
        </w:rPr>
        <w:t>39</w:t>
      </w:r>
      <w:r>
        <w:rPr>
          <w:rFonts w:ascii="宋体" w:eastAsia="宋体" w:hAnsi="宋体"/>
          <w:sz w:val="21"/>
          <w:lang w:eastAsia="zh-CN"/>
        </w:rPr>
        <w:t>平方米，最高点高程</w:t>
      </w:r>
      <w:r>
        <w:rPr>
          <w:rFonts w:ascii="Times New Roman" w:hAnsi="Times New Roman"/>
          <w:sz w:val="21"/>
          <w:lang w:eastAsia="zh-CN"/>
        </w:rPr>
        <w:t>2.1</w:t>
      </w:r>
      <w:r>
        <w:rPr>
          <w:rFonts w:ascii="宋体" w:eastAsia="宋体" w:hAnsi="宋体"/>
          <w:sz w:val="21"/>
          <w:lang w:eastAsia="zh-CN"/>
        </w:rPr>
        <w:t>米。基岩岛，无土壤和植被。</w:t>
      </w:r>
      <w:r>
        <w:rPr>
          <w:rFonts w:ascii="Times New Roman" w:hAnsi="Times New Roman"/>
          <w:sz w:val="21"/>
          <w:lang w:eastAsia="zh-CN"/>
        </w:rPr>
        <w:t xml:space="preserve"> </w:t>
      </w:r>
    </w:p>
    <w:p w14:paraId="07D227B9" w14:textId="77777777" w:rsidR="00600B89" w:rsidRDefault="006B5F12">
      <w:pPr>
        <w:rPr>
          <w:lang w:eastAsia="zh-CN"/>
        </w:rPr>
      </w:pPr>
      <w:r>
        <w:rPr>
          <w:rFonts w:ascii="宋体" w:eastAsia="宋体" w:hAnsi="宋体"/>
          <w:b/>
          <w:sz w:val="24"/>
          <w:lang w:eastAsia="zh-CN"/>
        </w:rPr>
        <w:lastRenderedPageBreak/>
        <w:t>海猫八岛（</w:t>
      </w:r>
      <w:r>
        <w:rPr>
          <w:rFonts w:ascii="Times New Roman" w:hAnsi="Times New Roman"/>
          <w:b/>
          <w:sz w:val="24"/>
          <w:lang w:eastAsia="zh-CN"/>
        </w:rPr>
        <w:t>Hǎimāo Bādǎo</w:t>
      </w:r>
      <w:r>
        <w:rPr>
          <w:rFonts w:ascii="宋体" w:eastAsia="宋体" w:hAnsi="宋体"/>
          <w:b/>
          <w:sz w:val="24"/>
          <w:lang w:eastAsia="zh-CN"/>
        </w:rPr>
        <w:t>）</w:t>
      </w:r>
      <w:r>
        <w:rPr>
          <w:rFonts w:ascii="Times New Roman" w:hAnsi="Times New Roman"/>
          <w:b/>
          <w:sz w:val="24"/>
          <w:lang w:eastAsia="zh-CN"/>
        </w:rPr>
        <w:t xml:space="preserve"> </w:t>
      </w:r>
    </w:p>
    <w:p w14:paraId="244AA95E"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38°52.4′</w:t>
      </w:r>
      <w:r>
        <w:rPr>
          <w:rFonts w:ascii="宋体" w:eastAsia="宋体" w:hAnsi="宋体"/>
          <w:sz w:val="21"/>
          <w:lang w:eastAsia="zh-CN"/>
        </w:rPr>
        <w:t>，东经</w:t>
      </w:r>
      <w:r>
        <w:rPr>
          <w:rFonts w:ascii="Times New Roman" w:hAnsi="Times New Roman"/>
          <w:sz w:val="21"/>
          <w:lang w:eastAsia="zh-CN"/>
        </w:rPr>
        <w:t>121°01.9′</w:t>
      </w:r>
      <w:r>
        <w:rPr>
          <w:rFonts w:ascii="宋体" w:eastAsia="宋体" w:hAnsi="宋体"/>
          <w:sz w:val="21"/>
          <w:lang w:eastAsia="zh-CN"/>
        </w:rPr>
        <w:t>。位于渤海大连市旅顺口区海域，距江西街道最近点</w:t>
      </w:r>
      <w:r>
        <w:rPr>
          <w:rFonts w:ascii="Times New Roman" w:hAnsi="Times New Roman"/>
          <w:sz w:val="21"/>
          <w:lang w:eastAsia="zh-CN"/>
        </w:rPr>
        <w:t>5.49</w:t>
      </w:r>
      <w:r>
        <w:rPr>
          <w:rFonts w:ascii="宋体" w:eastAsia="宋体" w:hAnsi="宋体"/>
          <w:sz w:val="21"/>
          <w:lang w:eastAsia="zh-CN"/>
        </w:rPr>
        <w:t>千米，距海猫岛最近点</w:t>
      </w:r>
      <w:r>
        <w:rPr>
          <w:rFonts w:ascii="Times New Roman" w:hAnsi="Times New Roman"/>
          <w:sz w:val="21"/>
          <w:lang w:eastAsia="zh-CN"/>
        </w:rPr>
        <w:t>60</w:t>
      </w:r>
      <w:r>
        <w:rPr>
          <w:rFonts w:ascii="宋体" w:eastAsia="宋体" w:hAnsi="宋体"/>
          <w:sz w:val="21"/>
          <w:lang w:eastAsia="zh-CN"/>
        </w:rPr>
        <w:t>米。该岛为海猫岛周围的小岛之一，按逆时针加序数得名。岛体呈西北—东南走向，岸线长度</w:t>
      </w:r>
      <w:r>
        <w:rPr>
          <w:rFonts w:ascii="Times New Roman" w:hAnsi="Times New Roman"/>
          <w:sz w:val="21"/>
          <w:lang w:eastAsia="zh-CN"/>
        </w:rPr>
        <w:t>41</w:t>
      </w:r>
      <w:r>
        <w:rPr>
          <w:rFonts w:ascii="宋体" w:eastAsia="宋体" w:hAnsi="宋体"/>
          <w:sz w:val="21"/>
          <w:lang w:eastAsia="zh-CN"/>
        </w:rPr>
        <w:t>米，面积</w:t>
      </w:r>
      <w:r>
        <w:rPr>
          <w:rFonts w:ascii="Times New Roman" w:hAnsi="Times New Roman"/>
          <w:sz w:val="21"/>
          <w:lang w:eastAsia="zh-CN"/>
        </w:rPr>
        <w:t>128</w:t>
      </w:r>
      <w:r>
        <w:rPr>
          <w:rFonts w:ascii="宋体" w:eastAsia="宋体" w:hAnsi="宋体"/>
          <w:sz w:val="21"/>
          <w:lang w:eastAsia="zh-CN"/>
        </w:rPr>
        <w:t>平方米，最高点高程</w:t>
      </w:r>
      <w:r>
        <w:rPr>
          <w:rFonts w:ascii="Times New Roman" w:hAnsi="Times New Roman"/>
          <w:sz w:val="21"/>
          <w:lang w:eastAsia="zh-CN"/>
        </w:rPr>
        <w:t>5.3</w:t>
      </w:r>
      <w:r>
        <w:rPr>
          <w:rFonts w:ascii="宋体" w:eastAsia="宋体" w:hAnsi="宋体"/>
          <w:sz w:val="21"/>
          <w:lang w:eastAsia="zh-CN"/>
        </w:rPr>
        <w:t>米。基岩岛，四周岩壁陡峭，无土壤和植被。</w:t>
      </w:r>
      <w:r>
        <w:rPr>
          <w:rFonts w:ascii="Times New Roman" w:hAnsi="Times New Roman"/>
          <w:sz w:val="21"/>
          <w:lang w:eastAsia="zh-CN"/>
        </w:rPr>
        <w:t xml:space="preserve"> </w:t>
      </w:r>
    </w:p>
    <w:p w14:paraId="5F5047B9" w14:textId="77777777" w:rsidR="00600B89" w:rsidRDefault="006B5F12">
      <w:pPr>
        <w:rPr>
          <w:lang w:eastAsia="zh-CN"/>
        </w:rPr>
      </w:pPr>
      <w:r>
        <w:rPr>
          <w:rFonts w:ascii="宋体" w:eastAsia="宋体" w:hAnsi="宋体"/>
          <w:b/>
          <w:sz w:val="24"/>
          <w:lang w:eastAsia="zh-CN"/>
        </w:rPr>
        <w:t>西坨子（</w:t>
      </w:r>
      <w:r>
        <w:rPr>
          <w:rFonts w:ascii="Times New Roman" w:hAnsi="Times New Roman"/>
          <w:b/>
          <w:sz w:val="24"/>
          <w:lang w:eastAsia="zh-CN"/>
        </w:rPr>
        <w:t>Xī Tuózi</w:t>
      </w:r>
      <w:r>
        <w:rPr>
          <w:rFonts w:ascii="宋体" w:eastAsia="宋体" w:hAnsi="宋体"/>
          <w:b/>
          <w:sz w:val="24"/>
          <w:lang w:eastAsia="zh-CN"/>
        </w:rPr>
        <w:t>）</w:t>
      </w:r>
      <w:r>
        <w:rPr>
          <w:rFonts w:ascii="Times New Roman" w:hAnsi="Times New Roman"/>
          <w:b/>
          <w:sz w:val="24"/>
          <w:lang w:eastAsia="zh-CN"/>
        </w:rPr>
        <w:t xml:space="preserve"> </w:t>
      </w:r>
    </w:p>
    <w:p w14:paraId="25DC7679"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38°51.7′</w:t>
      </w:r>
      <w:r>
        <w:rPr>
          <w:rFonts w:ascii="宋体" w:eastAsia="宋体" w:hAnsi="宋体"/>
          <w:sz w:val="21"/>
          <w:lang w:eastAsia="zh-CN"/>
        </w:rPr>
        <w:t>，东经</w:t>
      </w:r>
      <w:r>
        <w:rPr>
          <w:rFonts w:ascii="Times New Roman" w:hAnsi="Times New Roman"/>
          <w:sz w:val="21"/>
          <w:lang w:eastAsia="zh-CN"/>
        </w:rPr>
        <w:t>121°06.5′</w:t>
      </w:r>
      <w:r>
        <w:rPr>
          <w:rFonts w:ascii="宋体" w:eastAsia="宋体" w:hAnsi="宋体"/>
          <w:sz w:val="21"/>
          <w:lang w:eastAsia="zh-CN"/>
        </w:rPr>
        <w:t>。位于渤海大连市旅顺口区海域，距江西街道最近点</w:t>
      </w:r>
      <w:r>
        <w:rPr>
          <w:rFonts w:ascii="Times New Roman" w:hAnsi="Times New Roman"/>
          <w:sz w:val="21"/>
          <w:lang w:eastAsia="zh-CN"/>
        </w:rPr>
        <w:t>50</w:t>
      </w:r>
      <w:r>
        <w:rPr>
          <w:rFonts w:ascii="宋体" w:eastAsia="宋体" w:hAnsi="宋体"/>
          <w:sz w:val="21"/>
          <w:lang w:eastAsia="zh-CN"/>
        </w:rPr>
        <w:t>米。因位于旅顺董家村西部而得名。《大连海域地名志》（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）记载为西坨子岛，《国家测绘局地形图》（</w:t>
      </w:r>
      <w:r>
        <w:rPr>
          <w:rFonts w:ascii="Times New Roman" w:hAnsi="Times New Roman"/>
          <w:sz w:val="21"/>
          <w:lang w:eastAsia="zh-CN"/>
        </w:rPr>
        <w:t>1995</w:t>
      </w:r>
      <w:r>
        <w:rPr>
          <w:rFonts w:ascii="宋体" w:eastAsia="宋体" w:hAnsi="宋体"/>
          <w:sz w:val="21"/>
          <w:lang w:eastAsia="zh-CN"/>
        </w:rPr>
        <w:t>）标注为西坨子。岛体呈西北—东南走向，岸线长度</w:t>
      </w:r>
      <w:r>
        <w:rPr>
          <w:rFonts w:ascii="Times New Roman" w:hAnsi="Times New Roman"/>
          <w:sz w:val="21"/>
          <w:lang w:eastAsia="zh-CN"/>
        </w:rPr>
        <w:t>266</w:t>
      </w:r>
      <w:r>
        <w:rPr>
          <w:rFonts w:ascii="宋体" w:eastAsia="宋体" w:hAnsi="宋体"/>
          <w:sz w:val="21"/>
          <w:lang w:eastAsia="zh-CN"/>
        </w:rPr>
        <w:t>米，面积</w:t>
      </w:r>
      <w:r>
        <w:rPr>
          <w:rFonts w:ascii="Times New Roman" w:hAnsi="Times New Roman"/>
          <w:sz w:val="21"/>
          <w:lang w:eastAsia="zh-CN"/>
        </w:rPr>
        <w:t>3444</w:t>
      </w:r>
      <w:r>
        <w:rPr>
          <w:rFonts w:ascii="宋体" w:eastAsia="宋体" w:hAnsi="宋体"/>
          <w:sz w:val="21"/>
          <w:lang w:eastAsia="zh-CN"/>
        </w:rPr>
        <w:t>平方米，最高点高程</w:t>
      </w:r>
      <w:r>
        <w:rPr>
          <w:rFonts w:ascii="Times New Roman" w:hAnsi="Times New Roman"/>
          <w:sz w:val="21"/>
          <w:lang w:eastAsia="zh-CN"/>
        </w:rPr>
        <w:t>16</w:t>
      </w:r>
      <w:r>
        <w:rPr>
          <w:rFonts w:ascii="宋体" w:eastAsia="宋体" w:hAnsi="宋体"/>
          <w:sz w:val="21"/>
          <w:lang w:eastAsia="zh-CN"/>
        </w:rPr>
        <w:t>米。基岩岛，主要由黄白色混合岩构成。西南高岸线陡峭，东北坡缓。土壤层相对较厚，生长草本植物和少量灌木。岛由堤坝与大陆连接。岛东北部由填海形成的陆域建有小型渔港、海珍品苗种培育室、办公与生产房屋，驻有渔业生产与渔业管理人员。水电从大陆引入，周边海域为围海养殖区。由填海形成的海岛面积和原海岛面积基本相当，海岛人工岸线比例较大。</w:t>
      </w:r>
      <w:r>
        <w:rPr>
          <w:rFonts w:ascii="Times New Roman" w:hAnsi="Times New Roman"/>
          <w:sz w:val="21"/>
          <w:lang w:eastAsia="zh-CN"/>
        </w:rPr>
        <w:t xml:space="preserve"> </w:t>
      </w:r>
    </w:p>
    <w:p w14:paraId="15B9D9E0" w14:textId="77777777" w:rsidR="00600B89" w:rsidRDefault="006B5F12">
      <w:pPr>
        <w:rPr>
          <w:lang w:eastAsia="zh-CN"/>
        </w:rPr>
      </w:pPr>
      <w:r>
        <w:rPr>
          <w:rFonts w:ascii="宋体" w:eastAsia="宋体" w:hAnsi="宋体"/>
          <w:b/>
          <w:sz w:val="24"/>
          <w:lang w:eastAsia="zh-CN"/>
        </w:rPr>
        <w:t>老头坨（</w:t>
      </w:r>
      <w:r>
        <w:rPr>
          <w:rFonts w:ascii="Times New Roman" w:hAnsi="Times New Roman"/>
          <w:b/>
          <w:sz w:val="24"/>
          <w:lang w:eastAsia="zh-CN"/>
        </w:rPr>
        <w:t>Lǎotóu Tuó</w:t>
      </w:r>
      <w:r>
        <w:rPr>
          <w:rFonts w:ascii="宋体" w:eastAsia="宋体" w:hAnsi="宋体"/>
          <w:b/>
          <w:sz w:val="24"/>
          <w:lang w:eastAsia="zh-CN"/>
        </w:rPr>
        <w:t>）</w:t>
      </w:r>
      <w:r>
        <w:rPr>
          <w:rFonts w:ascii="Times New Roman" w:hAnsi="Times New Roman"/>
          <w:b/>
          <w:sz w:val="24"/>
          <w:lang w:eastAsia="zh-CN"/>
        </w:rPr>
        <w:t xml:space="preserve"> </w:t>
      </w:r>
    </w:p>
    <w:p w14:paraId="15E818A8"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38°51.2′</w:t>
      </w:r>
      <w:r>
        <w:rPr>
          <w:rFonts w:ascii="宋体" w:eastAsia="宋体" w:hAnsi="宋体"/>
          <w:sz w:val="21"/>
          <w:lang w:eastAsia="zh-CN"/>
        </w:rPr>
        <w:t>，东经</w:t>
      </w:r>
      <w:r>
        <w:rPr>
          <w:rFonts w:ascii="Times New Roman" w:hAnsi="Times New Roman"/>
          <w:sz w:val="21"/>
          <w:lang w:eastAsia="zh-CN"/>
        </w:rPr>
        <w:t>121°06.3′</w:t>
      </w:r>
      <w:r>
        <w:rPr>
          <w:rFonts w:ascii="宋体" w:eastAsia="宋体" w:hAnsi="宋体"/>
          <w:sz w:val="21"/>
          <w:lang w:eastAsia="zh-CN"/>
        </w:rPr>
        <w:t>。位于渤海大连市旅顺口区海域，距江西街道最近点</w:t>
      </w:r>
      <w:r>
        <w:rPr>
          <w:rFonts w:ascii="Times New Roman" w:hAnsi="Times New Roman"/>
          <w:sz w:val="21"/>
          <w:lang w:eastAsia="zh-CN"/>
        </w:rPr>
        <w:t>60</w:t>
      </w:r>
      <w:r>
        <w:rPr>
          <w:rFonts w:ascii="宋体" w:eastAsia="宋体" w:hAnsi="宋体"/>
          <w:sz w:val="21"/>
          <w:lang w:eastAsia="zh-CN"/>
        </w:rPr>
        <w:t>米。从前有两块石头，形似老头背着老婆，后来老婆石坍塌消失，只剩下老头石，故名。岸线长度</w:t>
      </w:r>
      <w:r>
        <w:rPr>
          <w:rFonts w:ascii="Times New Roman" w:hAnsi="Times New Roman"/>
          <w:sz w:val="21"/>
          <w:lang w:eastAsia="zh-CN"/>
        </w:rPr>
        <w:t>30</w:t>
      </w:r>
      <w:r>
        <w:rPr>
          <w:rFonts w:ascii="宋体" w:eastAsia="宋体" w:hAnsi="宋体"/>
          <w:sz w:val="21"/>
          <w:lang w:eastAsia="zh-CN"/>
        </w:rPr>
        <w:t>米，面积</w:t>
      </w:r>
      <w:r>
        <w:rPr>
          <w:rFonts w:ascii="Times New Roman" w:hAnsi="Times New Roman"/>
          <w:sz w:val="21"/>
          <w:lang w:eastAsia="zh-CN"/>
        </w:rPr>
        <w:t>66</w:t>
      </w:r>
      <w:r>
        <w:rPr>
          <w:rFonts w:ascii="宋体" w:eastAsia="宋体" w:hAnsi="宋体"/>
          <w:sz w:val="21"/>
          <w:lang w:eastAsia="zh-CN"/>
        </w:rPr>
        <w:t>平方米，最高点高程</w:t>
      </w:r>
      <w:r>
        <w:rPr>
          <w:rFonts w:ascii="Times New Roman" w:hAnsi="Times New Roman"/>
          <w:sz w:val="21"/>
          <w:lang w:eastAsia="zh-CN"/>
        </w:rPr>
        <w:t>8.2</w:t>
      </w:r>
      <w:r>
        <w:rPr>
          <w:rFonts w:ascii="宋体" w:eastAsia="宋体" w:hAnsi="宋体"/>
          <w:sz w:val="21"/>
          <w:lang w:eastAsia="zh-CN"/>
        </w:rPr>
        <w:t>米。基岩岛，岛岸陡峭，低潮时周边海域有裸露的岩礁，无土壤和植被。</w:t>
      </w:r>
      <w:r>
        <w:rPr>
          <w:rFonts w:ascii="Times New Roman" w:hAnsi="Times New Roman"/>
          <w:sz w:val="21"/>
          <w:lang w:eastAsia="zh-CN"/>
        </w:rPr>
        <w:t xml:space="preserve"> </w:t>
      </w:r>
    </w:p>
    <w:p w14:paraId="040693F1" w14:textId="77777777" w:rsidR="00600B89" w:rsidRDefault="006B5F12">
      <w:pPr>
        <w:rPr>
          <w:lang w:eastAsia="zh-CN"/>
        </w:rPr>
      </w:pPr>
      <w:r>
        <w:rPr>
          <w:rFonts w:ascii="宋体" w:eastAsia="宋体" w:hAnsi="宋体"/>
          <w:b/>
          <w:sz w:val="24"/>
          <w:lang w:eastAsia="zh-CN"/>
        </w:rPr>
        <w:t>龙王塘大黄礁（</w:t>
      </w:r>
      <w:r>
        <w:rPr>
          <w:rFonts w:ascii="Times New Roman" w:hAnsi="Times New Roman"/>
          <w:b/>
          <w:sz w:val="24"/>
          <w:lang w:eastAsia="zh-CN"/>
        </w:rPr>
        <w:t>Lóngwángtáng Dàhuáng Jiāo</w:t>
      </w:r>
      <w:r>
        <w:rPr>
          <w:rFonts w:ascii="宋体" w:eastAsia="宋体" w:hAnsi="宋体"/>
          <w:b/>
          <w:sz w:val="24"/>
          <w:lang w:eastAsia="zh-CN"/>
        </w:rPr>
        <w:t>）</w:t>
      </w:r>
      <w:r>
        <w:rPr>
          <w:rFonts w:ascii="Times New Roman" w:hAnsi="Times New Roman"/>
          <w:b/>
          <w:sz w:val="24"/>
          <w:lang w:eastAsia="zh-CN"/>
        </w:rPr>
        <w:t xml:space="preserve"> </w:t>
      </w:r>
    </w:p>
    <w:p w14:paraId="0B662CCA"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38°49.1′</w:t>
      </w:r>
      <w:r>
        <w:rPr>
          <w:rFonts w:ascii="宋体" w:eastAsia="宋体" w:hAnsi="宋体"/>
          <w:sz w:val="21"/>
          <w:lang w:eastAsia="zh-CN"/>
        </w:rPr>
        <w:t>，东经</w:t>
      </w:r>
      <w:r>
        <w:rPr>
          <w:rFonts w:ascii="Times New Roman" w:hAnsi="Times New Roman"/>
          <w:sz w:val="21"/>
          <w:lang w:eastAsia="zh-CN"/>
        </w:rPr>
        <w:t>121°26.6′</w:t>
      </w:r>
      <w:r>
        <w:rPr>
          <w:rFonts w:ascii="宋体" w:eastAsia="宋体" w:hAnsi="宋体"/>
          <w:sz w:val="21"/>
          <w:lang w:eastAsia="zh-CN"/>
        </w:rPr>
        <w:t>。位于黄海北部大连市旅顺口区海域，距龙王塘街道最近点</w:t>
      </w:r>
      <w:r>
        <w:rPr>
          <w:rFonts w:ascii="Times New Roman" w:hAnsi="Times New Roman"/>
          <w:sz w:val="21"/>
          <w:lang w:eastAsia="zh-CN"/>
        </w:rPr>
        <w:t>60</w:t>
      </w:r>
      <w:r>
        <w:rPr>
          <w:rFonts w:ascii="宋体" w:eastAsia="宋体" w:hAnsi="宋体"/>
          <w:sz w:val="21"/>
          <w:lang w:eastAsia="zh-CN"/>
        </w:rPr>
        <w:t>米。岛体呈黄色且面积较大，得名大黄礁。因省内重名，位于龙王塘街道，更今名。岛近南北走向，岸线长度</w:t>
      </w:r>
      <w:r>
        <w:rPr>
          <w:rFonts w:ascii="Times New Roman" w:hAnsi="Times New Roman"/>
          <w:sz w:val="21"/>
          <w:lang w:eastAsia="zh-CN"/>
        </w:rPr>
        <w:t>69</w:t>
      </w:r>
      <w:r>
        <w:rPr>
          <w:rFonts w:ascii="宋体" w:eastAsia="宋体" w:hAnsi="宋体"/>
          <w:sz w:val="21"/>
          <w:lang w:eastAsia="zh-CN"/>
        </w:rPr>
        <w:t>米，面积</w:t>
      </w:r>
      <w:r>
        <w:rPr>
          <w:rFonts w:ascii="Times New Roman" w:hAnsi="Times New Roman"/>
          <w:sz w:val="21"/>
          <w:lang w:eastAsia="zh-CN"/>
        </w:rPr>
        <w:t>370</w:t>
      </w:r>
      <w:r>
        <w:rPr>
          <w:rFonts w:ascii="宋体" w:eastAsia="宋体" w:hAnsi="宋体"/>
          <w:sz w:val="21"/>
          <w:lang w:eastAsia="zh-CN"/>
        </w:rPr>
        <w:t>平方米，最高点高程</w:t>
      </w:r>
      <w:r>
        <w:rPr>
          <w:rFonts w:ascii="Times New Roman" w:hAnsi="Times New Roman"/>
          <w:sz w:val="21"/>
          <w:lang w:eastAsia="zh-CN"/>
        </w:rPr>
        <w:t>4</w:t>
      </w:r>
      <w:r>
        <w:rPr>
          <w:rFonts w:ascii="宋体" w:eastAsia="宋体" w:hAnsi="宋体"/>
          <w:sz w:val="21"/>
          <w:lang w:eastAsia="zh-CN"/>
        </w:rPr>
        <w:t>米。基岩岛，无土壤和植被。</w:t>
      </w:r>
      <w:r>
        <w:rPr>
          <w:rFonts w:ascii="Times New Roman" w:hAnsi="Times New Roman"/>
          <w:sz w:val="21"/>
          <w:lang w:eastAsia="zh-CN"/>
        </w:rPr>
        <w:t xml:space="preserve"> </w:t>
      </w:r>
    </w:p>
    <w:p w14:paraId="69D1099D" w14:textId="77777777" w:rsidR="00600B89" w:rsidRDefault="006B5F12">
      <w:pPr>
        <w:rPr>
          <w:lang w:eastAsia="zh-CN"/>
        </w:rPr>
      </w:pPr>
      <w:r>
        <w:rPr>
          <w:rFonts w:ascii="宋体" w:eastAsia="宋体" w:hAnsi="宋体"/>
          <w:b/>
          <w:sz w:val="24"/>
          <w:lang w:eastAsia="zh-CN"/>
        </w:rPr>
        <w:t>龙王塘小黄礁（</w:t>
      </w:r>
      <w:r>
        <w:rPr>
          <w:rFonts w:ascii="Times New Roman" w:hAnsi="Times New Roman"/>
          <w:b/>
          <w:sz w:val="24"/>
          <w:lang w:eastAsia="zh-CN"/>
        </w:rPr>
        <w:t>Lóngwángtáng Xiǎohuáng Jiāo</w:t>
      </w:r>
      <w:r>
        <w:rPr>
          <w:rFonts w:ascii="宋体" w:eastAsia="宋体" w:hAnsi="宋体"/>
          <w:b/>
          <w:sz w:val="24"/>
          <w:lang w:eastAsia="zh-CN"/>
        </w:rPr>
        <w:t>）</w:t>
      </w:r>
      <w:r>
        <w:rPr>
          <w:rFonts w:ascii="Times New Roman" w:hAnsi="Times New Roman"/>
          <w:b/>
          <w:sz w:val="24"/>
          <w:lang w:eastAsia="zh-CN"/>
        </w:rPr>
        <w:t xml:space="preserve"> </w:t>
      </w:r>
    </w:p>
    <w:p w14:paraId="136AA9C6"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38°49.1′</w:t>
      </w:r>
      <w:r>
        <w:rPr>
          <w:rFonts w:ascii="宋体" w:eastAsia="宋体" w:hAnsi="宋体"/>
          <w:sz w:val="21"/>
          <w:lang w:eastAsia="zh-CN"/>
        </w:rPr>
        <w:t>，东经</w:t>
      </w:r>
      <w:r>
        <w:rPr>
          <w:rFonts w:ascii="Times New Roman" w:hAnsi="Times New Roman"/>
          <w:sz w:val="21"/>
          <w:lang w:eastAsia="zh-CN"/>
        </w:rPr>
        <w:t>121°26.5′</w:t>
      </w:r>
      <w:r>
        <w:rPr>
          <w:rFonts w:ascii="宋体" w:eastAsia="宋体" w:hAnsi="宋体"/>
          <w:sz w:val="21"/>
          <w:lang w:eastAsia="zh-CN"/>
        </w:rPr>
        <w:t>。位于黄海北部大连市旅顺口区海域，距龙王塘街道最近点距离</w:t>
      </w:r>
      <w:r>
        <w:rPr>
          <w:rFonts w:ascii="Times New Roman" w:hAnsi="Times New Roman"/>
          <w:sz w:val="21"/>
          <w:lang w:eastAsia="zh-CN"/>
        </w:rPr>
        <w:t>80</w:t>
      </w:r>
      <w:r>
        <w:rPr>
          <w:rFonts w:ascii="宋体" w:eastAsia="宋体" w:hAnsi="宋体"/>
          <w:sz w:val="21"/>
          <w:lang w:eastAsia="zh-CN"/>
        </w:rPr>
        <w:t>米。岛体呈黄色且面积较小得名小黄礁，因省内重名，位于龙王塘街道，更为今名。岸线长度</w:t>
      </w:r>
      <w:r>
        <w:rPr>
          <w:rFonts w:ascii="Times New Roman" w:hAnsi="Times New Roman"/>
          <w:sz w:val="21"/>
          <w:lang w:eastAsia="zh-CN"/>
        </w:rPr>
        <w:t>20</w:t>
      </w:r>
      <w:r>
        <w:rPr>
          <w:rFonts w:ascii="宋体" w:eastAsia="宋体" w:hAnsi="宋体"/>
          <w:sz w:val="21"/>
          <w:lang w:eastAsia="zh-CN"/>
        </w:rPr>
        <w:t>米，面积</w:t>
      </w:r>
      <w:r>
        <w:rPr>
          <w:rFonts w:ascii="Times New Roman" w:hAnsi="Times New Roman"/>
          <w:sz w:val="21"/>
          <w:lang w:eastAsia="zh-CN"/>
        </w:rPr>
        <w:t>31</w:t>
      </w:r>
      <w:r>
        <w:rPr>
          <w:rFonts w:ascii="宋体" w:eastAsia="宋体" w:hAnsi="宋体"/>
          <w:sz w:val="21"/>
          <w:lang w:eastAsia="zh-CN"/>
        </w:rPr>
        <w:t>平方米，最高点高程</w:t>
      </w:r>
      <w:r>
        <w:rPr>
          <w:rFonts w:ascii="Times New Roman" w:hAnsi="Times New Roman"/>
          <w:sz w:val="21"/>
          <w:lang w:eastAsia="zh-CN"/>
        </w:rPr>
        <w:t>1.8</w:t>
      </w:r>
      <w:r>
        <w:rPr>
          <w:rFonts w:ascii="宋体" w:eastAsia="宋体" w:hAnsi="宋体"/>
          <w:sz w:val="21"/>
          <w:lang w:eastAsia="zh-CN"/>
        </w:rPr>
        <w:t>米。基岩岛，无土壤和植被。</w:t>
      </w:r>
      <w:r>
        <w:rPr>
          <w:rFonts w:ascii="Times New Roman" w:hAnsi="Times New Roman"/>
          <w:sz w:val="21"/>
          <w:lang w:eastAsia="zh-CN"/>
        </w:rPr>
        <w:t xml:space="preserve"> </w:t>
      </w:r>
    </w:p>
    <w:p w14:paraId="7DFFCD52" w14:textId="77777777" w:rsidR="00600B89" w:rsidRDefault="006B5F12">
      <w:pPr>
        <w:rPr>
          <w:lang w:eastAsia="zh-CN"/>
        </w:rPr>
      </w:pPr>
      <w:r>
        <w:rPr>
          <w:rFonts w:ascii="宋体" w:eastAsia="宋体" w:hAnsi="宋体"/>
          <w:b/>
          <w:sz w:val="24"/>
          <w:lang w:eastAsia="zh-CN"/>
        </w:rPr>
        <w:t>悬坛（</w:t>
      </w:r>
      <w:r>
        <w:rPr>
          <w:rFonts w:ascii="Times New Roman" w:hAnsi="Times New Roman"/>
          <w:b/>
          <w:sz w:val="24"/>
          <w:lang w:eastAsia="zh-CN"/>
        </w:rPr>
        <w:t>Xuántán</w:t>
      </w:r>
      <w:r>
        <w:rPr>
          <w:rFonts w:ascii="宋体" w:eastAsia="宋体" w:hAnsi="宋体"/>
          <w:b/>
          <w:sz w:val="24"/>
          <w:lang w:eastAsia="zh-CN"/>
        </w:rPr>
        <w:t>）</w:t>
      </w:r>
      <w:r>
        <w:rPr>
          <w:rFonts w:ascii="Times New Roman" w:hAnsi="Times New Roman"/>
          <w:b/>
          <w:sz w:val="24"/>
          <w:lang w:eastAsia="zh-CN"/>
        </w:rPr>
        <w:t xml:space="preserve"> </w:t>
      </w:r>
    </w:p>
    <w:p w14:paraId="5974AC10"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38°49.0′</w:t>
      </w:r>
      <w:r>
        <w:rPr>
          <w:rFonts w:ascii="宋体" w:eastAsia="宋体" w:hAnsi="宋体"/>
          <w:sz w:val="21"/>
          <w:lang w:eastAsia="zh-CN"/>
        </w:rPr>
        <w:t>，东经</w:t>
      </w:r>
      <w:r>
        <w:rPr>
          <w:rFonts w:ascii="Times New Roman" w:hAnsi="Times New Roman"/>
          <w:sz w:val="21"/>
          <w:lang w:eastAsia="zh-CN"/>
        </w:rPr>
        <w:t>121°22.8′</w:t>
      </w:r>
      <w:r>
        <w:rPr>
          <w:rFonts w:ascii="宋体" w:eastAsia="宋体" w:hAnsi="宋体"/>
          <w:sz w:val="21"/>
          <w:lang w:eastAsia="zh-CN"/>
        </w:rPr>
        <w:t>。位于黄海北部大连市旅顺口区海域，距龙王塘街道最近点</w:t>
      </w:r>
      <w:r>
        <w:rPr>
          <w:rFonts w:ascii="Times New Roman" w:hAnsi="Times New Roman"/>
          <w:sz w:val="21"/>
          <w:lang w:eastAsia="zh-CN"/>
        </w:rPr>
        <w:t>160</w:t>
      </w:r>
      <w:r>
        <w:rPr>
          <w:rFonts w:ascii="宋体" w:eastAsia="宋体" w:hAnsi="宋体"/>
          <w:sz w:val="21"/>
          <w:lang w:eastAsia="zh-CN"/>
        </w:rPr>
        <w:t>米。因形似倒着的坛子而得名。《大连海域地名志》（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）记载为悬坛礁，《中国海域地名图集》（</w:t>
      </w:r>
      <w:r>
        <w:rPr>
          <w:rFonts w:ascii="Times New Roman" w:hAnsi="Times New Roman"/>
          <w:sz w:val="21"/>
          <w:lang w:eastAsia="zh-CN"/>
        </w:rPr>
        <w:t>1991</w:t>
      </w:r>
      <w:r>
        <w:rPr>
          <w:rFonts w:ascii="宋体" w:eastAsia="宋体" w:hAnsi="宋体"/>
          <w:sz w:val="21"/>
          <w:lang w:eastAsia="zh-CN"/>
        </w:rPr>
        <w:t>）记载为悬坛。岛体呈西北—东南走向，岸线长度</w:t>
      </w:r>
      <w:r>
        <w:rPr>
          <w:rFonts w:ascii="Times New Roman" w:hAnsi="Times New Roman"/>
          <w:sz w:val="21"/>
          <w:lang w:eastAsia="zh-CN"/>
        </w:rPr>
        <w:t>191</w:t>
      </w:r>
      <w:r>
        <w:rPr>
          <w:rFonts w:ascii="宋体" w:eastAsia="宋体" w:hAnsi="宋体"/>
          <w:sz w:val="21"/>
          <w:lang w:eastAsia="zh-CN"/>
        </w:rPr>
        <w:t>米，面积</w:t>
      </w:r>
      <w:r>
        <w:rPr>
          <w:rFonts w:ascii="Times New Roman" w:hAnsi="Times New Roman"/>
          <w:sz w:val="21"/>
          <w:lang w:eastAsia="zh-CN"/>
        </w:rPr>
        <w:t>1420</w:t>
      </w:r>
      <w:r>
        <w:rPr>
          <w:rFonts w:ascii="宋体" w:eastAsia="宋体" w:hAnsi="宋体"/>
          <w:sz w:val="21"/>
          <w:lang w:eastAsia="zh-CN"/>
        </w:rPr>
        <w:t>平方米，最高点高程</w:t>
      </w:r>
      <w:r>
        <w:rPr>
          <w:rFonts w:ascii="Times New Roman" w:hAnsi="Times New Roman"/>
          <w:sz w:val="21"/>
          <w:lang w:eastAsia="zh-CN"/>
        </w:rPr>
        <w:t>9.9</w:t>
      </w:r>
      <w:r>
        <w:rPr>
          <w:rFonts w:ascii="宋体" w:eastAsia="宋体" w:hAnsi="宋体"/>
          <w:sz w:val="21"/>
          <w:lang w:eastAsia="zh-CN"/>
        </w:rPr>
        <w:t>米。基岩岛，由黄白色石英岩构成。四周岩壁陡</w:t>
      </w:r>
      <w:r>
        <w:rPr>
          <w:rFonts w:ascii="宋体" w:eastAsia="宋体" w:hAnsi="宋体"/>
          <w:sz w:val="21"/>
          <w:lang w:eastAsia="zh-CN"/>
        </w:rPr>
        <w:lastRenderedPageBreak/>
        <w:t>峭，低潮时周边海域有岩礁分布。土壤层稀薄，长有草本植物。西部岛体上建有一处砖制简易小屋和渔用吊装设施，驻有海水养殖临时看护人员，无水电供给。</w:t>
      </w:r>
      <w:r>
        <w:rPr>
          <w:rFonts w:ascii="Times New Roman" w:hAnsi="Times New Roman"/>
          <w:sz w:val="21"/>
          <w:lang w:eastAsia="zh-CN"/>
        </w:rPr>
        <w:t xml:space="preserve"> </w:t>
      </w:r>
    </w:p>
    <w:p w14:paraId="6BF9C397" w14:textId="77777777" w:rsidR="00600B89" w:rsidRDefault="006B5F12">
      <w:pPr>
        <w:rPr>
          <w:lang w:eastAsia="zh-CN"/>
        </w:rPr>
      </w:pPr>
      <w:r>
        <w:rPr>
          <w:rFonts w:ascii="宋体" w:eastAsia="宋体" w:hAnsi="宋体"/>
          <w:b/>
          <w:sz w:val="24"/>
          <w:lang w:eastAsia="zh-CN"/>
        </w:rPr>
        <w:t>砺岛头（</w:t>
      </w:r>
      <w:r>
        <w:rPr>
          <w:rFonts w:ascii="Times New Roman" w:hAnsi="Times New Roman"/>
          <w:b/>
          <w:sz w:val="24"/>
          <w:lang w:eastAsia="zh-CN"/>
        </w:rPr>
        <w:t>Lì Dǎotóu</w:t>
      </w:r>
      <w:r>
        <w:rPr>
          <w:rFonts w:ascii="宋体" w:eastAsia="宋体" w:hAnsi="宋体"/>
          <w:b/>
          <w:sz w:val="24"/>
          <w:lang w:eastAsia="zh-CN"/>
        </w:rPr>
        <w:t>）</w:t>
      </w:r>
      <w:r>
        <w:rPr>
          <w:rFonts w:ascii="Times New Roman" w:hAnsi="Times New Roman"/>
          <w:b/>
          <w:sz w:val="24"/>
          <w:lang w:eastAsia="zh-CN"/>
        </w:rPr>
        <w:t xml:space="preserve"> </w:t>
      </w:r>
    </w:p>
    <w:p w14:paraId="67D179A1"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38°48.9′</w:t>
      </w:r>
      <w:r>
        <w:rPr>
          <w:rFonts w:ascii="宋体" w:eastAsia="宋体" w:hAnsi="宋体"/>
          <w:sz w:val="21"/>
          <w:lang w:eastAsia="zh-CN"/>
        </w:rPr>
        <w:t>，东经</w:t>
      </w:r>
      <w:r>
        <w:rPr>
          <w:rFonts w:ascii="Times New Roman" w:hAnsi="Times New Roman"/>
          <w:sz w:val="21"/>
          <w:lang w:eastAsia="zh-CN"/>
        </w:rPr>
        <w:t>121°23.1′</w:t>
      </w:r>
      <w:r>
        <w:rPr>
          <w:rFonts w:ascii="宋体" w:eastAsia="宋体" w:hAnsi="宋体"/>
          <w:sz w:val="21"/>
          <w:lang w:eastAsia="zh-CN"/>
        </w:rPr>
        <w:t>。位于黄海北部大连市旅顺口区海域，距龙王塘街道最近点</w:t>
      </w:r>
      <w:r>
        <w:rPr>
          <w:rFonts w:ascii="Times New Roman" w:hAnsi="Times New Roman"/>
          <w:sz w:val="21"/>
          <w:lang w:eastAsia="zh-CN"/>
        </w:rPr>
        <w:t>20</w:t>
      </w:r>
      <w:r>
        <w:rPr>
          <w:rFonts w:ascii="宋体" w:eastAsia="宋体" w:hAnsi="宋体"/>
          <w:sz w:val="21"/>
          <w:lang w:eastAsia="zh-CN"/>
        </w:rPr>
        <w:t>米。以当地群众惯称得名。《中国海域地名图集》（</w:t>
      </w:r>
      <w:r>
        <w:rPr>
          <w:rFonts w:ascii="Times New Roman" w:hAnsi="Times New Roman"/>
          <w:sz w:val="21"/>
          <w:lang w:eastAsia="zh-CN"/>
        </w:rPr>
        <w:t>1991</w:t>
      </w:r>
      <w:r>
        <w:rPr>
          <w:rFonts w:ascii="宋体" w:eastAsia="宋体" w:hAnsi="宋体"/>
          <w:sz w:val="21"/>
          <w:lang w:eastAsia="zh-CN"/>
        </w:rPr>
        <w:t>）记载为砺岛头。岸线长度</w:t>
      </w:r>
      <w:r>
        <w:rPr>
          <w:rFonts w:ascii="Times New Roman" w:hAnsi="Times New Roman"/>
          <w:sz w:val="21"/>
          <w:lang w:eastAsia="zh-CN"/>
        </w:rPr>
        <w:t>20</w:t>
      </w:r>
      <w:r>
        <w:rPr>
          <w:rFonts w:ascii="宋体" w:eastAsia="宋体" w:hAnsi="宋体"/>
          <w:sz w:val="21"/>
          <w:lang w:eastAsia="zh-CN"/>
        </w:rPr>
        <w:t>米，面积</w:t>
      </w:r>
      <w:r>
        <w:rPr>
          <w:rFonts w:ascii="Times New Roman" w:hAnsi="Times New Roman"/>
          <w:sz w:val="21"/>
          <w:lang w:eastAsia="zh-CN"/>
        </w:rPr>
        <w:t>27</w:t>
      </w:r>
      <w:r>
        <w:rPr>
          <w:rFonts w:ascii="宋体" w:eastAsia="宋体" w:hAnsi="宋体"/>
          <w:sz w:val="21"/>
          <w:lang w:eastAsia="zh-CN"/>
        </w:rPr>
        <w:t>平方米，最高点高程</w:t>
      </w:r>
      <w:r>
        <w:rPr>
          <w:rFonts w:ascii="Times New Roman" w:hAnsi="Times New Roman"/>
          <w:sz w:val="21"/>
          <w:lang w:eastAsia="zh-CN"/>
        </w:rPr>
        <w:t>6.2</w:t>
      </w:r>
      <w:r>
        <w:rPr>
          <w:rFonts w:ascii="宋体" w:eastAsia="宋体" w:hAnsi="宋体"/>
          <w:sz w:val="21"/>
          <w:lang w:eastAsia="zh-CN"/>
        </w:rPr>
        <w:t>米。基岩岛，低潮时有裸露的岩礁与大陆连接，无土壤和植被。岛上建有渔用吊装设施，周边海域为浮筏养殖区和底播增养殖区。</w:t>
      </w:r>
      <w:r>
        <w:rPr>
          <w:rFonts w:ascii="Times New Roman" w:hAnsi="Times New Roman"/>
          <w:sz w:val="21"/>
          <w:lang w:eastAsia="zh-CN"/>
        </w:rPr>
        <w:t xml:space="preserve"> </w:t>
      </w:r>
    </w:p>
    <w:p w14:paraId="6A340667" w14:textId="77777777" w:rsidR="00600B89" w:rsidRDefault="006B5F12">
      <w:pPr>
        <w:rPr>
          <w:lang w:eastAsia="zh-CN"/>
        </w:rPr>
      </w:pPr>
      <w:r>
        <w:rPr>
          <w:rFonts w:ascii="宋体" w:eastAsia="宋体" w:hAnsi="宋体"/>
          <w:b/>
          <w:sz w:val="24"/>
          <w:lang w:eastAsia="zh-CN"/>
        </w:rPr>
        <w:t>小黄石礁（</w:t>
      </w:r>
      <w:r>
        <w:rPr>
          <w:rFonts w:ascii="Times New Roman" w:hAnsi="Times New Roman"/>
          <w:b/>
          <w:sz w:val="24"/>
          <w:lang w:eastAsia="zh-CN"/>
        </w:rPr>
        <w:t>Xiǎohuángshí Jiāo</w:t>
      </w:r>
      <w:r>
        <w:rPr>
          <w:rFonts w:ascii="宋体" w:eastAsia="宋体" w:hAnsi="宋体"/>
          <w:b/>
          <w:sz w:val="24"/>
          <w:lang w:eastAsia="zh-CN"/>
        </w:rPr>
        <w:t>）</w:t>
      </w:r>
      <w:r>
        <w:rPr>
          <w:rFonts w:ascii="Times New Roman" w:hAnsi="Times New Roman"/>
          <w:b/>
          <w:sz w:val="24"/>
          <w:lang w:eastAsia="zh-CN"/>
        </w:rPr>
        <w:t xml:space="preserve"> </w:t>
      </w:r>
    </w:p>
    <w:p w14:paraId="68E6935A"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38°48.8′</w:t>
      </w:r>
      <w:r>
        <w:rPr>
          <w:rFonts w:ascii="宋体" w:eastAsia="宋体" w:hAnsi="宋体"/>
          <w:sz w:val="21"/>
          <w:lang w:eastAsia="zh-CN"/>
        </w:rPr>
        <w:t>，东经</w:t>
      </w:r>
      <w:r>
        <w:rPr>
          <w:rFonts w:ascii="Times New Roman" w:hAnsi="Times New Roman"/>
          <w:sz w:val="21"/>
          <w:lang w:eastAsia="zh-CN"/>
        </w:rPr>
        <w:t>121°24.1′</w:t>
      </w:r>
      <w:r>
        <w:rPr>
          <w:rFonts w:ascii="宋体" w:eastAsia="宋体" w:hAnsi="宋体"/>
          <w:sz w:val="21"/>
          <w:lang w:eastAsia="zh-CN"/>
        </w:rPr>
        <w:t>。位于黄海北部大连市旅顺口区海域，距龙王塘街道最近点</w:t>
      </w:r>
      <w:r>
        <w:rPr>
          <w:rFonts w:ascii="Times New Roman" w:hAnsi="Times New Roman"/>
          <w:sz w:val="21"/>
          <w:lang w:eastAsia="zh-CN"/>
        </w:rPr>
        <w:t>70</w:t>
      </w:r>
      <w:r>
        <w:rPr>
          <w:rFonts w:ascii="宋体" w:eastAsia="宋体" w:hAnsi="宋体"/>
          <w:sz w:val="21"/>
          <w:lang w:eastAsia="zh-CN"/>
        </w:rPr>
        <w:t>米。因岛体呈黄色，面积较小，故名。岛体呈西北—东南走向，岸线长度</w:t>
      </w:r>
      <w:r>
        <w:rPr>
          <w:rFonts w:ascii="Times New Roman" w:hAnsi="Times New Roman"/>
          <w:sz w:val="21"/>
          <w:lang w:eastAsia="zh-CN"/>
        </w:rPr>
        <w:t>31</w:t>
      </w:r>
      <w:r>
        <w:rPr>
          <w:rFonts w:ascii="宋体" w:eastAsia="宋体" w:hAnsi="宋体"/>
          <w:sz w:val="21"/>
          <w:lang w:eastAsia="zh-CN"/>
        </w:rPr>
        <w:t>米，面积</w:t>
      </w:r>
      <w:r>
        <w:rPr>
          <w:rFonts w:ascii="Times New Roman" w:hAnsi="Times New Roman"/>
          <w:sz w:val="21"/>
          <w:lang w:eastAsia="zh-CN"/>
        </w:rPr>
        <w:t>71</w:t>
      </w:r>
      <w:r>
        <w:rPr>
          <w:rFonts w:ascii="宋体" w:eastAsia="宋体" w:hAnsi="宋体"/>
          <w:sz w:val="21"/>
          <w:lang w:eastAsia="zh-CN"/>
        </w:rPr>
        <w:t>平方米，最高点高程</w:t>
      </w:r>
      <w:r>
        <w:rPr>
          <w:rFonts w:ascii="Times New Roman" w:hAnsi="Times New Roman"/>
          <w:sz w:val="21"/>
          <w:lang w:eastAsia="zh-CN"/>
        </w:rPr>
        <w:t>3</w:t>
      </w:r>
      <w:r>
        <w:rPr>
          <w:rFonts w:ascii="宋体" w:eastAsia="宋体" w:hAnsi="宋体"/>
          <w:sz w:val="21"/>
          <w:lang w:eastAsia="zh-CN"/>
        </w:rPr>
        <w:t>米。基岩岛，岛岸陡峭，无土壤和植被。</w:t>
      </w:r>
      <w:r>
        <w:rPr>
          <w:rFonts w:ascii="Times New Roman" w:hAnsi="Times New Roman"/>
          <w:sz w:val="21"/>
          <w:lang w:eastAsia="zh-CN"/>
        </w:rPr>
        <w:t xml:space="preserve"> </w:t>
      </w:r>
    </w:p>
    <w:p w14:paraId="70AFE026" w14:textId="77777777" w:rsidR="00600B89" w:rsidRDefault="006B5F12">
      <w:pPr>
        <w:rPr>
          <w:lang w:eastAsia="zh-CN"/>
        </w:rPr>
      </w:pPr>
      <w:r>
        <w:rPr>
          <w:rFonts w:ascii="宋体" w:eastAsia="宋体" w:hAnsi="宋体"/>
          <w:b/>
          <w:sz w:val="24"/>
          <w:lang w:eastAsia="zh-CN"/>
        </w:rPr>
        <w:t>模珠岩（</w:t>
      </w:r>
      <w:r>
        <w:rPr>
          <w:rFonts w:ascii="Times New Roman" w:hAnsi="Times New Roman"/>
          <w:b/>
          <w:sz w:val="24"/>
          <w:lang w:eastAsia="zh-CN"/>
        </w:rPr>
        <w:t>Mózhū Yán</w:t>
      </w:r>
      <w:r>
        <w:rPr>
          <w:rFonts w:ascii="宋体" w:eastAsia="宋体" w:hAnsi="宋体"/>
          <w:b/>
          <w:sz w:val="24"/>
          <w:lang w:eastAsia="zh-CN"/>
        </w:rPr>
        <w:t>）</w:t>
      </w:r>
      <w:r>
        <w:rPr>
          <w:rFonts w:ascii="Times New Roman" w:hAnsi="Times New Roman"/>
          <w:b/>
          <w:sz w:val="24"/>
          <w:lang w:eastAsia="zh-CN"/>
        </w:rPr>
        <w:t xml:space="preserve"> </w:t>
      </w:r>
    </w:p>
    <w:p w14:paraId="263706B2"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38°47.1′</w:t>
      </w:r>
      <w:r>
        <w:rPr>
          <w:rFonts w:ascii="宋体" w:eastAsia="宋体" w:hAnsi="宋体"/>
          <w:sz w:val="21"/>
          <w:lang w:eastAsia="zh-CN"/>
        </w:rPr>
        <w:t>，东经</w:t>
      </w:r>
      <w:r>
        <w:rPr>
          <w:rFonts w:ascii="Times New Roman" w:hAnsi="Times New Roman"/>
          <w:sz w:val="21"/>
          <w:lang w:eastAsia="zh-CN"/>
        </w:rPr>
        <w:t>121°16.5′</w:t>
      </w:r>
      <w:r>
        <w:rPr>
          <w:rFonts w:ascii="宋体" w:eastAsia="宋体" w:hAnsi="宋体"/>
          <w:sz w:val="21"/>
          <w:lang w:eastAsia="zh-CN"/>
        </w:rPr>
        <w:t>。位于黄海北部大连市旅顺口区海域，距大陆最近点</w:t>
      </w:r>
      <w:r>
        <w:rPr>
          <w:rFonts w:ascii="Times New Roman" w:hAnsi="Times New Roman"/>
          <w:sz w:val="21"/>
          <w:lang w:eastAsia="zh-CN"/>
        </w:rPr>
        <w:t>830</w:t>
      </w:r>
      <w:r>
        <w:rPr>
          <w:rFonts w:ascii="宋体" w:eastAsia="宋体" w:hAnsi="宋体"/>
          <w:sz w:val="21"/>
          <w:lang w:eastAsia="zh-CN"/>
        </w:rPr>
        <w:t>米。因位于旅顺口区模珠街近海而得名。岸线长度</w:t>
      </w:r>
      <w:r>
        <w:rPr>
          <w:rFonts w:ascii="Times New Roman" w:hAnsi="Times New Roman"/>
          <w:sz w:val="21"/>
          <w:lang w:eastAsia="zh-CN"/>
        </w:rPr>
        <w:t>15</w:t>
      </w:r>
      <w:r>
        <w:rPr>
          <w:rFonts w:ascii="宋体" w:eastAsia="宋体" w:hAnsi="宋体"/>
          <w:sz w:val="21"/>
          <w:lang w:eastAsia="zh-CN"/>
        </w:rPr>
        <w:t>米，面积</w:t>
      </w:r>
      <w:r>
        <w:rPr>
          <w:rFonts w:ascii="Times New Roman" w:hAnsi="Times New Roman"/>
          <w:sz w:val="21"/>
          <w:lang w:eastAsia="zh-CN"/>
        </w:rPr>
        <w:t>16</w:t>
      </w:r>
      <w:r>
        <w:rPr>
          <w:rFonts w:ascii="宋体" w:eastAsia="宋体" w:hAnsi="宋体"/>
          <w:sz w:val="21"/>
          <w:lang w:eastAsia="zh-CN"/>
        </w:rPr>
        <w:t>平方米，最高点高程</w:t>
      </w:r>
      <w:r>
        <w:rPr>
          <w:rFonts w:ascii="Times New Roman" w:hAnsi="Times New Roman"/>
          <w:sz w:val="21"/>
          <w:lang w:eastAsia="zh-CN"/>
        </w:rPr>
        <w:t>8</w:t>
      </w:r>
      <w:r>
        <w:rPr>
          <w:rFonts w:ascii="宋体" w:eastAsia="宋体" w:hAnsi="宋体"/>
          <w:sz w:val="21"/>
          <w:lang w:eastAsia="zh-CN"/>
        </w:rPr>
        <w:t>米。岛上有灯塔，</w:t>
      </w:r>
      <w:r>
        <w:rPr>
          <w:rFonts w:ascii="Times New Roman" w:hAnsi="Times New Roman"/>
          <w:sz w:val="21"/>
          <w:lang w:eastAsia="zh-CN"/>
        </w:rPr>
        <w:t>2009</w:t>
      </w:r>
      <w:r>
        <w:rPr>
          <w:rFonts w:ascii="宋体" w:eastAsia="宋体" w:hAnsi="宋体"/>
          <w:sz w:val="21"/>
          <w:lang w:eastAsia="zh-CN"/>
        </w:rPr>
        <w:t>年入选旅顺口区第一批不可移动文物保护名录。周边海域为浮筏养殖区和底播增养殖区。</w:t>
      </w:r>
      <w:r>
        <w:rPr>
          <w:rFonts w:ascii="Times New Roman" w:hAnsi="Times New Roman"/>
          <w:sz w:val="21"/>
          <w:lang w:eastAsia="zh-CN"/>
        </w:rPr>
        <w:t xml:space="preserve"> </w:t>
      </w:r>
    </w:p>
    <w:p w14:paraId="28089BEE" w14:textId="77777777" w:rsidR="00600B89" w:rsidRDefault="006B5F12">
      <w:pPr>
        <w:rPr>
          <w:lang w:eastAsia="zh-CN"/>
        </w:rPr>
      </w:pPr>
      <w:r>
        <w:rPr>
          <w:rFonts w:ascii="宋体" w:eastAsia="宋体" w:hAnsi="宋体"/>
          <w:b/>
          <w:sz w:val="24"/>
          <w:lang w:eastAsia="zh-CN"/>
        </w:rPr>
        <w:t>三关礁（</w:t>
      </w:r>
      <w:r>
        <w:rPr>
          <w:rFonts w:ascii="Times New Roman" w:hAnsi="Times New Roman"/>
          <w:b/>
          <w:sz w:val="24"/>
          <w:lang w:eastAsia="zh-CN"/>
        </w:rPr>
        <w:t>Sānguān Jiāo</w:t>
      </w:r>
      <w:r>
        <w:rPr>
          <w:rFonts w:ascii="宋体" w:eastAsia="宋体" w:hAnsi="宋体"/>
          <w:b/>
          <w:sz w:val="24"/>
          <w:lang w:eastAsia="zh-CN"/>
        </w:rPr>
        <w:t>）</w:t>
      </w:r>
      <w:r>
        <w:rPr>
          <w:rFonts w:ascii="Times New Roman" w:hAnsi="Times New Roman"/>
          <w:b/>
          <w:sz w:val="24"/>
          <w:lang w:eastAsia="zh-CN"/>
        </w:rPr>
        <w:t xml:space="preserve"> </w:t>
      </w:r>
    </w:p>
    <w:p w14:paraId="6D52B4F4"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38°46.6′</w:t>
      </w:r>
      <w:r>
        <w:rPr>
          <w:rFonts w:ascii="宋体" w:eastAsia="宋体" w:hAnsi="宋体"/>
          <w:sz w:val="21"/>
          <w:lang w:eastAsia="zh-CN"/>
        </w:rPr>
        <w:t>，东经</w:t>
      </w:r>
      <w:r>
        <w:rPr>
          <w:rFonts w:ascii="Times New Roman" w:hAnsi="Times New Roman"/>
          <w:sz w:val="21"/>
          <w:lang w:eastAsia="zh-CN"/>
        </w:rPr>
        <w:t>121°06.5′</w:t>
      </w:r>
      <w:r>
        <w:rPr>
          <w:rFonts w:ascii="宋体" w:eastAsia="宋体" w:hAnsi="宋体"/>
          <w:sz w:val="21"/>
          <w:lang w:eastAsia="zh-CN"/>
        </w:rPr>
        <w:t>。位于渤海大连市旅顺口区海域，距铁山街道最近点</w:t>
      </w:r>
      <w:r>
        <w:rPr>
          <w:rFonts w:ascii="Times New Roman" w:hAnsi="Times New Roman"/>
          <w:sz w:val="21"/>
          <w:lang w:eastAsia="zh-CN"/>
        </w:rPr>
        <w:t>50</w:t>
      </w:r>
      <w:r>
        <w:rPr>
          <w:rFonts w:ascii="宋体" w:eastAsia="宋体" w:hAnsi="宋体"/>
          <w:sz w:val="21"/>
          <w:lang w:eastAsia="zh-CN"/>
        </w:rPr>
        <w:t>米。该岛由三个礁体组成，因位于铁山水道向陆一侧，如镇守大陆的三个关隘而得名。《中国海域地名图集》（</w:t>
      </w:r>
      <w:r>
        <w:rPr>
          <w:rFonts w:ascii="Times New Roman" w:hAnsi="Times New Roman"/>
          <w:sz w:val="21"/>
          <w:lang w:eastAsia="zh-CN"/>
        </w:rPr>
        <w:t>1991</w:t>
      </w:r>
      <w:r>
        <w:rPr>
          <w:rFonts w:ascii="宋体" w:eastAsia="宋体" w:hAnsi="宋体"/>
          <w:sz w:val="21"/>
          <w:lang w:eastAsia="zh-CN"/>
        </w:rPr>
        <w:t>）记载为三关礁。三个礁体呈东北—西南走向，岸线总长度</w:t>
      </w:r>
      <w:r>
        <w:rPr>
          <w:rFonts w:ascii="Times New Roman" w:hAnsi="Times New Roman"/>
          <w:sz w:val="21"/>
          <w:lang w:eastAsia="zh-CN"/>
        </w:rPr>
        <w:t>315</w:t>
      </w:r>
      <w:r>
        <w:rPr>
          <w:rFonts w:ascii="宋体" w:eastAsia="宋体" w:hAnsi="宋体"/>
          <w:sz w:val="21"/>
          <w:lang w:eastAsia="zh-CN"/>
        </w:rPr>
        <w:t>米，陆域总面积</w:t>
      </w:r>
      <w:r>
        <w:rPr>
          <w:rFonts w:ascii="Times New Roman" w:hAnsi="Times New Roman"/>
          <w:sz w:val="21"/>
          <w:lang w:eastAsia="zh-CN"/>
        </w:rPr>
        <w:t>1360</w:t>
      </w:r>
      <w:r>
        <w:rPr>
          <w:rFonts w:ascii="宋体" w:eastAsia="宋体" w:hAnsi="宋体"/>
          <w:sz w:val="21"/>
          <w:lang w:eastAsia="zh-CN"/>
        </w:rPr>
        <w:t>平方米，最高点高程</w:t>
      </w:r>
      <w:r>
        <w:rPr>
          <w:rFonts w:ascii="Times New Roman" w:hAnsi="Times New Roman"/>
          <w:sz w:val="21"/>
          <w:lang w:eastAsia="zh-CN"/>
        </w:rPr>
        <w:t>0.9</w:t>
      </w:r>
      <w:r>
        <w:rPr>
          <w:rFonts w:ascii="宋体" w:eastAsia="宋体" w:hAnsi="宋体"/>
          <w:sz w:val="21"/>
          <w:lang w:eastAsia="zh-CN"/>
        </w:rPr>
        <w:t>米。基岩岛，低潮时有海底礁盘连接三礁，东北侧礁体有裸露的砂砾滩与大陆连接。无土壤和植被。</w:t>
      </w:r>
      <w:r>
        <w:rPr>
          <w:rFonts w:ascii="Times New Roman" w:hAnsi="Times New Roman"/>
          <w:sz w:val="21"/>
          <w:lang w:eastAsia="zh-CN"/>
        </w:rPr>
        <w:t xml:space="preserve"> </w:t>
      </w:r>
    </w:p>
    <w:p w14:paraId="18F4D706" w14:textId="77777777" w:rsidR="00600B89" w:rsidRDefault="006B5F12">
      <w:pPr>
        <w:rPr>
          <w:lang w:eastAsia="zh-CN"/>
        </w:rPr>
      </w:pPr>
      <w:r>
        <w:rPr>
          <w:rFonts w:ascii="宋体" w:eastAsia="宋体" w:hAnsi="宋体"/>
          <w:b/>
          <w:sz w:val="24"/>
          <w:lang w:eastAsia="zh-CN"/>
        </w:rPr>
        <w:t>浑水礁（</w:t>
      </w:r>
      <w:r>
        <w:rPr>
          <w:rFonts w:ascii="Times New Roman" w:hAnsi="Times New Roman"/>
          <w:b/>
          <w:sz w:val="24"/>
          <w:lang w:eastAsia="zh-CN"/>
        </w:rPr>
        <w:t>Húnshuǐ Jiāo</w:t>
      </w:r>
      <w:r>
        <w:rPr>
          <w:rFonts w:ascii="宋体" w:eastAsia="宋体" w:hAnsi="宋体"/>
          <w:b/>
          <w:sz w:val="24"/>
          <w:lang w:eastAsia="zh-CN"/>
        </w:rPr>
        <w:t>）</w:t>
      </w:r>
      <w:r>
        <w:rPr>
          <w:rFonts w:ascii="Times New Roman" w:hAnsi="Times New Roman"/>
          <w:b/>
          <w:sz w:val="24"/>
          <w:lang w:eastAsia="zh-CN"/>
        </w:rPr>
        <w:t xml:space="preserve"> </w:t>
      </w:r>
    </w:p>
    <w:p w14:paraId="03E9C7B1"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38°46.3′</w:t>
      </w:r>
      <w:r>
        <w:rPr>
          <w:rFonts w:ascii="宋体" w:eastAsia="宋体" w:hAnsi="宋体"/>
          <w:sz w:val="21"/>
          <w:lang w:eastAsia="zh-CN"/>
        </w:rPr>
        <w:t>，东经</w:t>
      </w:r>
      <w:r>
        <w:rPr>
          <w:rFonts w:ascii="Times New Roman" w:hAnsi="Times New Roman"/>
          <w:sz w:val="21"/>
          <w:lang w:eastAsia="zh-CN"/>
        </w:rPr>
        <w:t>121°06.9′</w:t>
      </w:r>
      <w:r>
        <w:rPr>
          <w:rFonts w:ascii="宋体" w:eastAsia="宋体" w:hAnsi="宋体"/>
          <w:sz w:val="21"/>
          <w:lang w:eastAsia="zh-CN"/>
        </w:rPr>
        <w:t>。位于渤海大连市旅顺口区海域，距铁山街道最近点</w:t>
      </w:r>
      <w:r>
        <w:rPr>
          <w:rFonts w:ascii="Times New Roman" w:hAnsi="Times New Roman"/>
          <w:sz w:val="21"/>
          <w:lang w:eastAsia="zh-CN"/>
        </w:rPr>
        <w:t>60</w:t>
      </w:r>
      <w:r>
        <w:rPr>
          <w:rFonts w:ascii="宋体" w:eastAsia="宋体" w:hAnsi="宋体"/>
          <w:sz w:val="21"/>
          <w:lang w:eastAsia="zh-CN"/>
        </w:rPr>
        <w:t>米。以当地群众惯称得名。岛近东西走向，岸线长度</w:t>
      </w:r>
      <w:r>
        <w:rPr>
          <w:rFonts w:ascii="Times New Roman" w:hAnsi="Times New Roman"/>
          <w:sz w:val="21"/>
          <w:lang w:eastAsia="zh-CN"/>
        </w:rPr>
        <w:t>24</w:t>
      </w:r>
      <w:r>
        <w:rPr>
          <w:rFonts w:ascii="宋体" w:eastAsia="宋体" w:hAnsi="宋体"/>
          <w:sz w:val="21"/>
          <w:lang w:eastAsia="zh-CN"/>
        </w:rPr>
        <w:t>米，面积</w:t>
      </w:r>
      <w:r>
        <w:rPr>
          <w:rFonts w:ascii="Times New Roman" w:hAnsi="Times New Roman"/>
          <w:sz w:val="21"/>
          <w:lang w:eastAsia="zh-CN"/>
        </w:rPr>
        <w:t>28</w:t>
      </w:r>
      <w:r>
        <w:rPr>
          <w:rFonts w:ascii="宋体" w:eastAsia="宋体" w:hAnsi="宋体"/>
          <w:sz w:val="21"/>
          <w:lang w:eastAsia="zh-CN"/>
        </w:rPr>
        <w:t>平方米，最高点高程</w:t>
      </w:r>
      <w:r>
        <w:rPr>
          <w:rFonts w:ascii="Times New Roman" w:hAnsi="Times New Roman"/>
          <w:sz w:val="21"/>
          <w:lang w:eastAsia="zh-CN"/>
        </w:rPr>
        <w:t>2.7</w:t>
      </w:r>
      <w:r>
        <w:rPr>
          <w:rFonts w:ascii="宋体" w:eastAsia="宋体" w:hAnsi="宋体"/>
          <w:sz w:val="21"/>
          <w:lang w:eastAsia="zh-CN"/>
        </w:rPr>
        <w:t>米。基岩岛，低潮时有裸露的砂砾滩与大陆连接，无土壤和植被。</w:t>
      </w:r>
      <w:r>
        <w:rPr>
          <w:rFonts w:ascii="Times New Roman" w:hAnsi="Times New Roman"/>
          <w:sz w:val="21"/>
          <w:lang w:eastAsia="zh-CN"/>
        </w:rPr>
        <w:t xml:space="preserve"> </w:t>
      </w:r>
    </w:p>
    <w:p w14:paraId="3A9E81DB" w14:textId="77777777" w:rsidR="00600B89" w:rsidRDefault="006B5F12">
      <w:pPr>
        <w:rPr>
          <w:lang w:eastAsia="zh-CN"/>
        </w:rPr>
      </w:pPr>
      <w:r>
        <w:rPr>
          <w:rFonts w:ascii="宋体" w:eastAsia="宋体" w:hAnsi="宋体"/>
          <w:b/>
          <w:sz w:val="24"/>
          <w:lang w:eastAsia="zh-CN"/>
        </w:rPr>
        <w:t>旅顺石坨子（</w:t>
      </w:r>
      <w:r>
        <w:rPr>
          <w:rFonts w:ascii="Times New Roman" w:hAnsi="Times New Roman"/>
          <w:b/>
          <w:sz w:val="24"/>
          <w:lang w:eastAsia="zh-CN"/>
        </w:rPr>
        <w:t>Lǚshùn Shítuózi</w:t>
      </w:r>
      <w:r>
        <w:rPr>
          <w:rFonts w:ascii="宋体" w:eastAsia="宋体" w:hAnsi="宋体"/>
          <w:b/>
          <w:sz w:val="24"/>
          <w:lang w:eastAsia="zh-CN"/>
        </w:rPr>
        <w:t>）</w:t>
      </w:r>
      <w:r>
        <w:rPr>
          <w:rFonts w:ascii="Times New Roman" w:hAnsi="Times New Roman"/>
          <w:b/>
          <w:sz w:val="24"/>
          <w:lang w:eastAsia="zh-CN"/>
        </w:rPr>
        <w:t xml:space="preserve"> </w:t>
      </w:r>
    </w:p>
    <w:p w14:paraId="6DE87D02"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38°46.2′</w:t>
      </w:r>
      <w:r>
        <w:rPr>
          <w:rFonts w:ascii="宋体" w:eastAsia="宋体" w:hAnsi="宋体"/>
          <w:sz w:val="21"/>
          <w:lang w:eastAsia="zh-CN"/>
        </w:rPr>
        <w:t>，东经</w:t>
      </w:r>
      <w:r>
        <w:rPr>
          <w:rFonts w:ascii="Times New Roman" w:hAnsi="Times New Roman"/>
          <w:sz w:val="21"/>
          <w:lang w:eastAsia="zh-CN"/>
        </w:rPr>
        <w:t>121°06.9′</w:t>
      </w:r>
      <w:r>
        <w:rPr>
          <w:rFonts w:ascii="宋体" w:eastAsia="宋体" w:hAnsi="宋体"/>
          <w:sz w:val="21"/>
          <w:lang w:eastAsia="zh-CN"/>
        </w:rPr>
        <w:t>。位于渤海大连市旅顺口区海域，距铁山街道最近点</w:t>
      </w:r>
      <w:r>
        <w:rPr>
          <w:rFonts w:ascii="Times New Roman" w:hAnsi="Times New Roman"/>
          <w:sz w:val="21"/>
          <w:lang w:eastAsia="zh-CN"/>
        </w:rPr>
        <w:t>30</w:t>
      </w:r>
      <w:r>
        <w:rPr>
          <w:rFonts w:ascii="宋体" w:eastAsia="宋体" w:hAnsi="宋体"/>
          <w:sz w:val="21"/>
          <w:lang w:eastAsia="zh-CN"/>
        </w:rPr>
        <w:t>米。岛岩裸露无植被得名石坨子，因省内重名，位于旅顺口区，更为今名。《大连海域地名志》（</w:t>
      </w:r>
      <w:r>
        <w:rPr>
          <w:rFonts w:ascii="Times New Roman" w:hAnsi="Times New Roman"/>
          <w:sz w:val="21"/>
          <w:lang w:eastAsia="zh-CN"/>
        </w:rPr>
        <w:t>1989</w:t>
      </w:r>
      <w:r>
        <w:rPr>
          <w:rFonts w:ascii="宋体" w:eastAsia="宋体" w:hAnsi="宋体"/>
          <w:sz w:val="21"/>
          <w:lang w:eastAsia="zh-CN"/>
        </w:rPr>
        <w:t>）记载为石坨子礁，《中国海域地名志》（</w:t>
      </w:r>
      <w:r>
        <w:rPr>
          <w:rFonts w:ascii="Times New Roman" w:hAnsi="Times New Roman"/>
          <w:sz w:val="21"/>
          <w:lang w:eastAsia="zh-CN"/>
        </w:rPr>
        <w:t>1989</w:t>
      </w:r>
      <w:r>
        <w:rPr>
          <w:rFonts w:ascii="宋体" w:eastAsia="宋体" w:hAnsi="宋体"/>
          <w:sz w:val="21"/>
          <w:lang w:eastAsia="zh-CN"/>
        </w:rPr>
        <w:t>）记载为石坨子岛，《全国海岛名称与代码》（</w:t>
      </w:r>
      <w:r>
        <w:rPr>
          <w:rFonts w:ascii="Times New Roman" w:hAnsi="Times New Roman"/>
          <w:sz w:val="21"/>
          <w:lang w:eastAsia="zh-CN"/>
        </w:rPr>
        <w:t>2008</w:t>
      </w:r>
      <w:r>
        <w:rPr>
          <w:rFonts w:ascii="宋体" w:eastAsia="宋体" w:hAnsi="宋体"/>
          <w:sz w:val="21"/>
          <w:lang w:eastAsia="zh-CN"/>
        </w:rPr>
        <w:t>）记为石坨子。岛近椭圆形，岸线长度</w:t>
      </w:r>
      <w:r>
        <w:rPr>
          <w:rFonts w:ascii="Times New Roman" w:hAnsi="Times New Roman"/>
          <w:sz w:val="21"/>
          <w:lang w:eastAsia="zh-CN"/>
        </w:rPr>
        <w:t>39</w:t>
      </w:r>
      <w:r>
        <w:rPr>
          <w:rFonts w:ascii="宋体" w:eastAsia="宋体" w:hAnsi="宋体"/>
          <w:sz w:val="21"/>
          <w:lang w:eastAsia="zh-CN"/>
        </w:rPr>
        <w:t>米，面积</w:t>
      </w:r>
      <w:r>
        <w:rPr>
          <w:rFonts w:ascii="Times New Roman" w:hAnsi="Times New Roman"/>
          <w:sz w:val="21"/>
          <w:lang w:eastAsia="zh-CN"/>
        </w:rPr>
        <w:t>99</w:t>
      </w:r>
      <w:r>
        <w:rPr>
          <w:rFonts w:ascii="宋体" w:eastAsia="宋体" w:hAnsi="宋体"/>
          <w:sz w:val="21"/>
          <w:lang w:eastAsia="zh-CN"/>
        </w:rPr>
        <w:t>平方米，最高点高程</w:t>
      </w:r>
      <w:r>
        <w:rPr>
          <w:rFonts w:ascii="Times New Roman" w:hAnsi="Times New Roman"/>
          <w:sz w:val="21"/>
          <w:lang w:eastAsia="zh-CN"/>
        </w:rPr>
        <w:t>8.2</w:t>
      </w:r>
      <w:r>
        <w:rPr>
          <w:rFonts w:ascii="宋体" w:eastAsia="宋体" w:hAnsi="宋体"/>
          <w:sz w:val="21"/>
          <w:lang w:eastAsia="zh-CN"/>
        </w:rPr>
        <w:lastRenderedPageBreak/>
        <w:t>米。基岩岛，由辉长辉绿岩构成。低潮时有裸露的岩礁和沙砾滩与大陆连接。岩缝中有少量土壤，生长灌木。</w:t>
      </w:r>
      <w:r>
        <w:rPr>
          <w:rFonts w:ascii="Times New Roman" w:hAnsi="Times New Roman"/>
          <w:sz w:val="21"/>
          <w:lang w:eastAsia="zh-CN"/>
        </w:rPr>
        <w:t xml:space="preserve"> </w:t>
      </w:r>
    </w:p>
    <w:p w14:paraId="0B109663" w14:textId="77777777" w:rsidR="00600B89" w:rsidRDefault="006B5F12">
      <w:pPr>
        <w:rPr>
          <w:lang w:eastAsia="zh-CN"/>
        </w:rPr>
      </w:pPr>
      <w:r>
        <w:rPr>
          <w:rFonts w:ascii="宋体" w:eastAsia="宋体" w:hAnsi="宋体"/>
          <w:b/>
          <w:sz w:val="24"/>
          <w:lang w:eastAsia="zh-CN"/>
        </w:rPr>
        <w:t>叭狗礁（</w:t>
      </w:r>
      <w:r>
        <w:rPr>
          <w:rFonts w:ascii="Times New Roman" w:hAnsi="Times New Roman"/>
          <w:b/>
          <w:sz w:val="24"/>
          <w:lang w:eastAsia="zh-CN"/>
        </w:rPr>
        <w:t>Bāgǒu Jiāo</w:t>
      </w:r>
      <w:r>
        <w:rPr>
          <w:rFonts w:ascii="宋体" w:eastAsia="宋体" w:hAnsi="宋体"/>
          <w:b/>
          <w:sz w:val="24"/>
          <w:lang w:eastAsia="zh-CN"/>
        </w:rPr>
        <w:t>）</w:t>
      </w:r>
      <w:r>
        <w:rPr>
          <w:rFonts w:ascii="Times New Roman" w:hAnsi="Times New Roman"/>
          <w:b/>
          <w:sz w:val="24"/>
          <w:lang w:eastAsia="zh-CN"/>
        </w:rPr>
        <w:t xml:space="preserve"> </w:t>
      </w:r>
    </w:p>
    <w:p w14:paraId="166613BB"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38°46.2′</w:t>
      </w:r>
      <w:r>
        <w:rPr>
          <w:rFonts w:ascii="宋体" w:eastAsia="宋体" w:hAnsi="宋体"/>
          <w:sz w:val="21"/>
          <w:lang w:eastAsia="zh-CN"/>
        </w:rPr>
        <w:t>，东经</w:t>
      </w:r>
      <w:r>
        <w:rPr>
          <w:rFonts w:ascii="Times New Roman" w:hAnsi="Times New Roman"/>
          <w:sz w:val="21"/>
          <w:lang w:eastAsia="zh-CN"/>
        </w:rPr>
        <w:t>121°06.8′</w:t>
      </w:r>
      <w:r>
        <w:rPr>
          <w:rFonts w:ascii="宋体" w:eastAsia="宋体" w:hAnsi="宋体"/>
          <w:sz w:val="21"/>
          <w:lang w:eastAsia="zh-CN"/>
        </w:rPr>
        <w:t>。位于渤海大连市旅顺口区海域，距铁山街道最近点</w:t>
      </w:r>
      <w:r>
        <w:rPr>
          <w:rFonts w:ascii="Times New Roman" w:hAnsi="Times New Roman"/>
          <w:sz w:val="21"/>
          <w:lang w:eastAsia="zh-CN"/>
        </w:rPr>
        <w:t>100</w:t>
      </w:r>
      <w:r>
        <w:rPr>
          <w:rFonts w:ascii="宋体" w:eastAsia="宋体" w:hAnsi="宋体"/>
          <w:sz w:val="21"/>
          <w:lang w:eastAsia="zh-CN"/>
        </w:rPr>
        <w:t>米。以当地群众惯称得名。岛近圆形，岸线长度</w:t>
      </w:r>
      <w:r>
        <w:rPr>
          <w:rFonts w:ascii="Times New Roman" w:hAnsi="Times New Roman"/>
          <w:sz w:val="21"/>
          <w:lang w:eastAsia="zh-CN"/>
        </w:rPr>
        <w:t>156</w:t>
      </w:r>
      <w:r>
        <w:rPr>
          <w:rFonts w:ascii="宋体" w:eastAsia="宋体" w:hAnsi="宋体"/>
          <w:sz w:val="21"/>
          <w:lang w:eastAsia="zh-CN"/>
        </w:rPr>
        <w:t>米，面积</w:t>
      </w:r>
      <w:r>
        <w:rPr>
          <w:rFonts w:ascii="Times New Roman" w:hAnsi="Times New Roman"/>
          <w:sz w:val="21"/>
          <w:lang w:eastAsia="zh-CN"/>
        </w:rPr>
        <w:t>1837</w:t>
      </w:r>
      <w:r>
        <w:rPr>
          <w:rFonts w:ascii="宋体" w:eastAsia="宋体" w:hAnsi="宋体"/>
          <w:sz w:val="21"/>
          <w:lang w:eastAsia="zh-CN"/>
        </w:rPr>
        <w:t>平方米，最高点高程</w:t>
      </w:r>
      <w:r>
        <w:rPr>
          <w:rFonts w:ascii="Times New Roman" w:hAnsi="Times New Roman"/>
          <w:sz w:val="21"/>
          <w:lang w:eastAsia="zh-CN"/>
        </w:rPr>
        <w:t>2.7</w:t>
      </w:r>
      <w:r>
        <w:rPr>
          <w:rFonts w:ascii="宋体" w:eastAsia="宋体" w:hAnsi="宋体"/>
          <w:sz w:val="21"/>
          <w:lang w:eastAsia="zh-CN"/>
        </w:rPr>
        <w:t>米。基岩岛，地势中间高，四周坡缓，低潮时周边海域岩礁裸露。岩缝中有少量土壤，生长草本植物。</w:t>
      </w:r>
      <w:r>
        <w:rPr>
          <w:rFonts w:ascii="Times New Roman" w:hAnsi="Times New Roman"/>
          <w:sz w:val="21"/>
          <w:lang w:eastAsia="zh-CN"/>
        </w:rPr>
        <w:t xml:space="preserve"> </w:t>
      </w:r>
    </w:p>
    <w:p w14:paraId="650FB683" w14:textId="77777777" w:rsidR="00600B89" w:rsidRDefault="006B5F12">
      <w:pPr>
        <w:rPr>
          <w:lang w:eastAsia="zh-CN"/>
        </w:rPr>
      </w:pPr>
      <w:r>
        <w:rPr>
          <w:rFonts w:ascii="宋体" w:eastAsia="宋体" w:hAnsi="宋体"/>
          <w:b/>
          <w:sz w:val="24"/>
          <w:lang w:eastAsia="zh-CN"/>
        </w:rPr>
        <w:t>尹家坨子（</w:t>
      </w:r>
      <w:r>
        <w:rPr>
          <w:rFonts w:ascii="Times New Roman" w:hAnsi="Times New Roman"/>
          <w:b/>
          <w:sz w:val="24"/>
          <w:lang w:eastAsia="zh-CN"/>
        </w:rPr>
        <w:t>Yǐnjiā Tuózi</w:t>
      </w:r>
      <w:r>
        <w:rPr>
          <w:rFonts w:ascii="宋体" w:eastAsia="宋体" w:hAnsi="宋体"/>
          <w:b/>
          <w:sz w:val="24"/>
          <w:lang w:eastAsia="zh-CN"/>
        </w:rPr>
        <w:t>）</w:t>
      </w:r>
      <w:r>
        <w:rPr>
          <w:rFonts w:ascii="Times New Roman" w:hAnsi="Times New Roman"/>
          <w:b/>
          <w:sz w:val="24"/>
          <w:lang w:eastAsia="zh-CN"/>
        </w:rPr>
        <w:t xml:space="preserve"> </w:t>
      </w:r>
    </w:p>
    <w:p w14:paraId="26D9A7AB"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38°45.4′</w:t>
      </w:r>
      <w:r>
        <w:rPr>
          <w:rFonts w:ascii="宋体" w:eastAsia="宋体" w:hAnsi="宋体"/>
          <w:sz w:val="21"/>
          <w:lang w:eastAsia="zh-CN"/>
        </w:rPr>
        <w:t>，东经</w:t>
      </w:r>
      <w:r>
        <w:rPr>
          <w:rFonts w:ascii="Times New Roman" w:hAnsi="Times New Roman"/>
          <w:sz w:val="21"/>
          <w:lang w:eastAsia="zh-CN"/>
        </w:rPr>
        <w:t>121°07.7′</w:t>
      </w:r>
      <w:r>
        <w:rPr>
          <w:rFonts w:ascii="宋体" w:eastAsia="宋体" w:hAnsi="宋体"/>
          <w:sz w:val="21"/>
          <w:lang w:eastAsia="zh-CN"/>
        </w:rPr>
        <w:t>。位于渤海大连市旅顺口区海域，距铁山街道最近点</w:t>
      </w:r>
      <w:r>
        <w:rPr>
          <w:rFonts w:ascii="Times New Roman" w:hAnsi="Times New Roman"/>
          <w:sz w:val="21"/>
          <w:lang w:eastAsia="zh-CN"/>
        </w:rPr>
        <w:t>60</w:t>
      </w:r>
      <w:r>
        <w:rPr>
          <w:rFonts w:ascii="宋体" w:eastAsia="宋体" w:hAnsi="宋体"/>
          <w:sz w:val="21"/>
          <w:lang w:eastAsia="zh-CN"/>
        </w:rPr>
        <w:t>米。因位于旅顺尹家村附近而得名。《中国海域地名图集》（</w:t>
      </w:r>
      <w:r>
        <w:rPr>
          <w:rFonts w:ascii="Times New Roman" w:hAnsi="Times New Roman"/>
          <w:sz w:val="21"/>
          <w:lang w:eastAsia="zh-CN"/>
        </w:rPr>
        <w:t>1991</w:t>
      </w:r>
      <w:r>
        <w:rPr>
          <w:rFonts w:ascii="宋体" w:eastAsia="宋体" w:hAnsi="宋体"/>
          <w:sz w:val="21"/>
          <w:lang w:eastAsia="zh-CN"/>
        </w:rPr>
        <w:t>）记载为尹家坨子。岛近三角形，岸线长度</w:t>
      </w:r>
      <w:r>
        <w:rPr>
          <w:rFonts w:ascii="Times New Roman" w:hAnsi="Times New Roman"/>
          <w:sz w:val="21"/>
          <w:lang w:eastAsia="zh-CN"/>
        </w:rPr>
        <w:t>68</w:t>
      </w:r>
      <w:r>
        <w:rPr>
          <w:rFonts w:ascii="宋体" w:eastAsia="宋体" w:hAnsi="宋体"/>
          <w:sz w:val="21"/>
          <w:lang w:eastAsia="zh-CN"/>
        </w:rPr>
        <w:t>米，面积</w:t>
      </w:r>
      <w:r>
        <w:rPr>
          <w:rFonts w:ascii="Times New Roman" w:hAnsi="Times New Roman"/>
          <w:sz w:val="21"/>
          <w:lang w:eastAsia="zh-CN"/>
        </w:rPr>
        <w:t>295</w:t>
      </w:r>
      <w:r>
        <w:rPr>
          <w:rFonts w:ascii="宋体" w:eastAsia="宋体" w:hAnsi="宋体"/>
          <w:sz w:val="21"/>
          <w:lang w:eastAsia="zh-CN"/>
        </w:rPr>
        <w:t>平方米，最高点高程</w:t>
      </w:r>
      <w:r>
        <w:rPr>
          <w:rFonts w:ascii="Times New Roman" w:hAnsi="Times New Roman"/>
          <w:sz w:val="21"/>
          <w:lang w:eastAsia="zh-CN"/>
        </w:rPr>
        <w:t>6.2</w:t>
      </w:r>
      <w:r>
        <w:rPr>
          <w:rFonts w:ascii="宋体" w:eastAsia="宋体" w:hAnsi="宋体"/>
          <w:sz w:val="21"/>
          <w:lang w:eastAsia="zh-CN"/>
        </w:rPr>
        <w:t>米。基岩岛，低潮时周边海域岩礁裸露。岩缝中有少量土壤，长有草本植物。</w:t>
      </w:r>
      <w:r>
        <w:rPr>
          <w:rFonts w:ascii="Times New Roman" w:hAnsi="Times New Roman"/>
          <w:sz w:val="21"/>
          <w:lang w:eastAsia="zh-CN"/>
        </w:rPr>
        <w:t xml:space="preserve"> </w:t>
      </w:r>
    </w:p>
    <w:p w14:paraId="07020A11" w14:textId="77777777" w:rsidR="00600B89" w:rsidRDefault="006B5F12">
      <w:pPr>
        <w:rPr>
          <w:lang w:eastAsia="zh-CN"/>
        </w:rPr>
      </w:pPr>
      <w:r>
        <w:rPr>
          <w:rFonts w:ascii="宋体" w:eastAsia="宋体" w:hAnsi="宋体"/>
          <w:b/>
          <w:sz w:val="24"/>
          <w:lang w:eastAsia="zh-CN"/>
        </w:rPr>
        <w:t>白马石（</w:t>
      </w:r>
      <w:r>
        <w:rPr>
          <w:rFonts w:ascii="Times New Roman" w:hAnsi="Times New Roman"/>
          <w:b/>
          <w:sz w:val="24"/>
          <w:lang w:eastAsia="zh-CN"/>
        </w:rPr>
        <w:t>Báimǎ Shí</w:t>
      </w:r>
      <w:r>
        <w:rPr>
          <w:rFonts w:ascii="宋体" w:eastAsia="宋体" w:hAnsi="宋体"/>
          <w:b/>
          <w:sz w:val="24"/>
          <w:lang w:eastAsia="zh-CN"/>
        </w:rPr>
        <w:t>）</w:t>
      </w:r>
      <w:r>
        <w:rPr>
          <w:rFonts w:ascii="Times New Roman" w:hAnsi="Times New Roman"/>
          <w:b/>
          <w:sz w:val="24"/>
          <w:lang w:eastAsia="zh-CN"/>
        </w:rPr>
        <w:t xml:space="preserve"> </w:t>
      </w:r>
    </w:p>
    <w:p w14:paraId="7448D177"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38°45.1′</w:t>
      </w:r>
      <w:r>
        <w:rPr>
          <w:rFonts w:ascii="宋体" w:eastAsia="宋体" w:hAnsi="宋体"/>
          <w:sz w:val="21"/>
          <w:lang w:eastAsia="zh-CN"/>
        </w:rPr>
        <w:t>，东经</w:t>
      </w:r>
      <w:r>
        <w:rPr>
          <w:rFonts w:ascii="Times New Roman" w:hAnsi="Times New Roman"/>
          <w:sz w:val="21"/>
          <w:lang w:eastAsia="zh-CN"/>
        </w:rPr>
        <w:t>121°07.7′</w:t>
      </w:r>
      <w:r>
        <w:rPr>
          <w:rFonts w:ascii="宋体" w:eastAsia="宋体" w:hAnsi="宋体"/>
          <w:sz w:val="21"/>
          <w:lang w:eastAsia="zh-CN"/>
        </w:rPr>
        <w:t>。位于渤海大连市旅顺口区海域，距铁山街道最近点</w:t>
      </w:r>
      <w:r>
        <w:rPr>
          <w:rFonts w:ascii="Times New Roman" w:hAnsi="Times New Roman"/>
          <w:sz w:val="21"/>
          <w:lang w:eastAsia="zh-CN"/>
        </w:rPr>
        <w:t>30</w:t>
      </w:r>
      <w:r>
        <w:rPr>
          <w:rFonts w:ascii="宋体" w:eastAsia="宋体" w:hAnsi="宋体"/>
          <w:sz w:val="21"/>
          <w:lang w:eastAsia="zh-CN"/>
        </w:rPr>
        <w:t>米。该岛由白色礁石组成，且形似骏马，故名。《中国海域地名图集》（</w:t>
      </w:r>
      <w:r>
        <w:rPr>
          <w:rFonts w:ascii="Times New Roman" w:hAnsi="Times New Roman"/>
          <w:sz w:val="21"/>
          <w:lang w:eastAsia="zh-CN"/>
        </w:rPr>
        <w:t>1991</w:t>
      </w:r>
      <w:r>
        <w:rPr>
          <w:rFonts w:ascii="宋体" w:eastAsia="宋体" w:hAnsi="宋体"/>
          <w:sz w:val="21"/>
          <w:lang w:eastAsia="zh-CN"/>
        </w:rPr>
        <w:t>）记载为白马石。岛近南北走向，岸线长度</w:t>
      </w:r>
      <w:r>
        <w:rPr>
          <w:rFonts w:ascii="Times New Roman" w:hAnsi="Times New Roman"/>
          <w:sz w:val="21"/>
          <w:lang w:eastAsia="zh-CN"/>
        </w:rPr>
        <w:t>28</w:t>
      </w:r>
      <w:r>
        <w:rPr>
          <w:rFonts w:ascii="宋体" w:eastAsia="宋体" w:hAnsi="宋体"/>
          <w:sz w:val="21"/>
          <w:lang w:eastAsia="zh-CN"/>
        </w:rPr>
        <w:t>米，面积</w:t>
      </w:r>
      <w:r>
        <w:rPr>
          <w:rFonts w:ascii="Times New Roman" w:hAnsi="Times New Roman"/>
          <w:sz w:val="21"/>
          <w:lang w:eastAsia="zh-CN"/>
        </w:rPr>
        <w:t>59</w:t>
      </w:r>
      <w:r>
        <w:rPr>
          <w:rFonts w:ascii="宋体" w:eastAsia="宋体" w:hAnsi="宋体"/>
          <w:sz w:val="21"/>
          <w:lang w:eastAsia="zh-CN"/>
        </w:rPr>
        <w:t>平方米，最高点高程</w:t>
      </w:r>
      <w:r>
        <w:rPr>
          <w:rFonts w:ascii="Times New Roman" w:hAnsi="Times New Roman"/>
          <w:sz w:val="21"/>
          <w:lang w:eastAsia="zh-CN"/>
        </w:rPr>
        <w:t>5.2</w:t>
      </w:r>
      <w:r>
        <w:rPr>
          <w:rFonts w:ascii="宋体" w:eastAsia="宋体" w:hAnsi="宋体"/>
          <w:sz w:val="21"/>
          <w:lang w:eastAsia="zh-CN"/>
        </w:rPr>
        <w:t>米。基岩岛，低潮时周边海域岩礁裸露，无土壤和植被。</w:t>
      </w:r>
      <w:r>
        <w:rPr>
          <w:rFonts w:ascii="Times New Roman" w:hAnsi="Times New Roman"/>
          <w:sz w:val="21"/>
          <w:lang w:eastAsia="zh-CN"/>
        </w:rPr>
        <w:t xml:space="preserve"> </w:t>
      </w:r>
    </w:p>
    <w:p w14:paraId="2898B147" w14:textId="77777777" w:rsidR="00600B89" w:rsidRDefault="006B5F12">
      <w:r>
        <w:rPr>
          <w:rFonts w:ascii="宋体" w:eastAsia="宋体" w:hAnsi="宋体"/>
          <w:b/>
          <w:sz w:val="24"/>
        </w:rPr>
        <w:t>柜石（</w:t>
      </w:r>
      <w:r>
        <w:rPr>
          <w:rFonts w:ascii="Times New Roman" w:hAnsi="Times New Roman"/>
          <w:b/>
          <w:sz w:val="24"/>
        </w:rPr>
        <w:t>Guì Shí</w:t>
      </w:r>
      <w:r>
        <w:rPr>
          <w:rFonts w:ascii="宋体" w:eastAsia="宋体" w:hAnsi="宋体"/>
          <w:b/>
          <w:sz w:val="24"/>
        </w:rPr>
        <w:t>）</w:t>
      </w:r>
      <w:r>
        <w:rPr>
          <w:rFonts w:ascii="Times New Roman" w:hAnsi="Times New Roman"/>
          <w:b/>
          <w:sz w:val="24"/>
        </w:rPr>
        <w:t xml:space="preserve"> </w:t>
      </w:r>
    </w:p>
    <w:p w14:paraId="04D5ABC4"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39°22.7′</w:t>
      </w:r>
      <w:r>
        <w:rPr>
          <w:rFonts w:ascii="宋体" w:eastAsia="宋体" w:hAnsi="宋体"/>
          <w:sz w:val="21"/>
          <w:lang w:eastAsia="zh-CN"/>
        </w:rPr>
        <w:t>，东经</w:t>
      </w:r>
      <w:r>
        <w:rPr>
          <w:rFonts w:ascii="Times New Roman" w:hAnsi="Times New Roman"/>
          <w:sz w:val="21"/>
          <w:lang w:eastAsia="zh-CN"/>
        </w:rPr>
        <w:t>121°44.9′</w:t>
      </w:r>
      <w:r>
        <w:rPr>
          <w:rFonts w:ascii="宋体" w:eastAsia="宋体" w:hAnsi="宋体"/>
          <w:sz w:val="21"/>
          <w:lang w:eastAsia="zh-CN"/>
        </w:rPr>
        <w:t>。位于渤海大连市金州新区海域，距石河街道最近点</w:t>
      </w:r>
      <w:r>
        <w:rPr>
          <w:rFonts w:ascii="Times New Roman" w:hAnsi="Times New Roman"/>
          <w:sz w:val="21"/>
          <w:lang w:eastAsia="zh-CN"/>
        </w:rPr>
        <w:t>570</w:t>
      </w:r>
      <w:r>
        <w:rPr>
          <w:rFonts w:ascii="宋体" w:eastAsia="宋体" w:hAnsi="宋体"/>
          <w:sz w:val="21"/>
          <w:lang w:eastAsia="zh-CN"/>
        </w:rPr>
        <w:t>米。《中国海域地名图集》（</w:t>
      </w:r>
      <w:r>
        <w:rPr>
          <w:rFonts w:ascii="Times New Roman" w:hAnsi="Times New Roman"/>
          <w:sz w:val="21"/>
          <w:lang w:eastAsia="zh-CN"/>
        </w:rPr>
        <w:t>1991</w:t>
      </w:r>
      <w:r>
        <w:rPr>
          <w:rFonts w:ascii="宋体" w:eastAsia="宋体" w:hAnsi="宋体"/>
          <w:sz w:val="21"/>
          <w:lang w:eastAsia="zh-CN"/>
        </w:rPr>
        <w:t>）记载为柜石。因岛体形似柜子而得名。基岩岛，岛体呈西北—东南走向，岸线长度</w:t>
      </w:r>
      <w:r>
        <w:rPr>
          <w:rFonts w:ascii="Times New Roman" w:hAnsi="Times New Roman"/>
          <w:sz w:val="21"/>
          <w:lang w:eastAsia="zh-CN"/>
        </w:rPr>
        <w:t>47</w:t>
      </w:r>
      <w:r>
        <w:rPr>
          <w:rFonts w:ascii="宋体" w:eastAsia="宋体" w:hAnsi="宋体"/>
          <w:sz w:val="21"/>
          <w:lang w:eastAsia="zh-CN"/>
        </w:rPr>
        <w:t>米，面积</w:t>
      </w:r>
      <w:r>
        <w:rPr>
          <w:rFonts w:ascii="Times New Roman" w:hAnsi="Times New Roman"/>
          <w:sz w:val="21"/>
          <w:lang w:eastAsia="zh-CN"/>
        </w:rPr>
        <w:t>140</w:t>
      </w:r>
      <w:r>
        <w:rPr>
          <w:rFonts w:ascii="宋体" w:eastAsia="宋体" w:hAnsi="宋体"/>
          <w:sz w:val="21"/>
          <w:lang w:eastAsia="zh-CN"/>
        </w:rPr>
        <w:t>平方米，最高点高程</w:t>
      </w:r>
      <w:r>
        <w:rPr>
          <w:rFonts w:ascii="Times New Roman" w:hAnsi="Times New Roman"/>
          <w:sz w:val="21"/>
          <w:lang w:eastAsia="zh-CN"/>
        </w:rPr>
        <w:t>2.6</w:t>
      </w:r>
      <w:r>
        <w:rPr>
          <w:rFonts w:ascii="宋体" w:eastAsia="宋体" w:hAnsi="宋体"/>
          <w:sz w:val="21"/>
          <w:lang w:eastAsia="zh-CN"/>
        </w:rPr>
        <w:t>米。无土壤和植被。</w:t>
      </w:r>
      <w:r>
        <w:rPr>
          <w:rFonts w:ascii="Times New Roman" w:hAnsi="Times New Roman"/>
          <w:sz w:val="21"/>
          <w:lang w:eastAsia="zh-CN"/>
        </w:rPr>
        <w:t xml:space="preserve"> </w:t>
      </w:r>
    </w:p>
    <w:p w14:paraId="142B2FCF" w14:textId="77777777" w:rsidR="00600B89" w:rsidRDefault="006B5F12">
      <w:pPr>
        <w:rPr>
          <w:lang w:eastAsia="zh-CN"/>
        </w:rPr>
      </w:pPr>
      <w:r>
        <w:rPr>
          <w:rFonts w:ascii="宋体" w:eastAsia="宋体" w:hAnsi="宋体"/>
          <w:b/>
          <w:sz w:val="24"/>
          <w:lang w:eastAsia="zh-CN"/>
        </w:rPr>
        <w:t>前大连岛（</w:t>
      </w:r>
      <w:r>
        <w:rPr>
          <w:rFonts w:ascii="Times New Roman" w:hAnsi="Times New Roman"/>
          <w:b/>
          <w:sz w:val="24"/>
          <w:lang w:eastAsia="zh-CN"/>
        </w:rPr>
        <w:t>Qiándàlián Dǎo</w:t>
      </w:r>
      <w:r>
        <w:rPr>
          <w:rFonts w:ascii="宋体" w:eastAsia="宋体" w:hAnsi="宋体"/>
          <w:b/>
          <w:sz w:val="24"/>
          <w:lang w:eastAsia="zh-CN"/>
        </w:rPr>
        <w:t>）</w:t>
      </w:r>
      <w:r>
        <w:rPr>
          <w:rFonts w:ascii="Times New Roman" w:hAnsi="Times New Roman"/>
          <w:b/>
          <w:sz w:val="24"/>
          <w:lang w:eastAsia="zh-CN"/>
        </w:rPr>
        <w:t xml:space="preserve"> </w:t>
      </w:r>
    </w:p>
    <w:p w14:paraId="57D5D51D"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39°22.0′</w:t>
      </w:r>
      <w:r>
        <w:rPr>
          <w:rFonts w:ascii="宋体" w:eastAsia="宋体" w:hAnsi="宋体"/>
          <w:sz w:val="21"/>
          <w:lang w:eastAsia="zh-CN"/>
        </w:rPr>
        <w:t>，东经</w:t>
      </w:r>
      <w:r>
        <w:rPr>
          <w:rFonts w:ascii="Times New Roman" w:hAnsi="Times New Roman"/>
          <w:sz w:val="21"/>
          <w:lang w:eastAsia="zh-CN"/>
        </w:rPr>
        <w:t>121°46.3′</w:t>
      </w:r>
      <w:r>
        <w:rPr>
          <w:rFonts w:ascii="宋体" w:eastAsia="宋体" w:hAnsi="宋体"/>
          <w:sz w:val="21"/>
          <w:lang w:eastAsia="zh-CN"/>
        </w:rPr>
        <w:t>。位于渤海大连市金州新区海域，距石河街道最近点</w:t>
      </w:r>
      <w:r>
        <w:rPr>
          <w:rFonts w:ascii="Times New Roman" w:hAnsi="Times New Roman"/>
          <w:sz w:val="21"/>
          <w:lang w:eastAsia="zh-CN"/>
        </w:rPr>
        <w:t>220</w:t>
      </w:r>
      <w:r>
        <w:rPr>
          <w:rFonts w:ascii="宋体" w:eastAsia="宋体" w:hAnsi="宋体"/>
          <w:sz w:val="21"/>
          <w:lang w:eastAsia="zh-CN"/>
        </w:rPr>
        <w:t>米。以岛形似褡裢而得名褡裢岛，后谐音大连岛，位于后大连岛南侧得名。当地又称前岛。《金县地名志》（</w:t>
      </w:r>
      <w:r>
        <w:rPr>
          <w:rFonts w:ascii="Times New Roman" w:hAnsi="Times New Roman"/>
          <w:sz w:val="21"/>
          <w:lang w:eastAsia="zh-CN"/>
        </w:rPr>
        <w:t>1988</w:t>
      </w:r>
      <w:r>
        <w:rPr>
          <w:rFonts w:ascii="宋体" w:eastAsia="宋体" w:hAnsi="宋体"/>
          <w:sz w:val="21"/>
          <w:lang w:eastAsia="zh-CN"/>
        </w:rPr>
        <w:t>）、《大连海域地名志》（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）等记载为前大连岛。岛体呈东西走向，岸线长度</w:t>
      </w:r>
      <w:r>
        <w:rPr>
          <w:rFonts w:ascii="Times New Roman" w:hAnsi="Times New Roman"/>
          <w:sz w:val="21"/>
          <w:lang w:eastAsia="zh-CN"/>
        </w:rPr>
        <w:t>2.41</w:t>
      </w:r>
      <w:r>
        <w:rPr>
          <w:rFonts w:ascii="宋体" w:eastAsia="宋体" w:hAnsi="宋体"/>
          <w:sz w:val="21"/>
          <w:lang w:eastAsia="zh-CN"/>
        </w:rPr>
        <w:t>千米，面积</w:t>
      </w:r>
      <w:r>
        <w:rPr>
          <w:rFonts w:ascii="Times New Roman" w:hAnsi="Times New Roman"/>
          <w:sz w:val="21"/>
          <w:lang w:eastAsia="zh-CN"/>
        </w:rPr>
        <w:t>0.3172</w:t>
      </w:r>
      <w:r>
        <w:rPr>
          <w:rFonts w:ascii="宋体" w:eastAsia="宋体" w:hAnsi="宋体"/>
          <w:sz w:val="21"/>
          <w:lang w:eastAsia="zh-CN"/>
        </w:rPr>
        <w:t>平方千米，最高点高程</w:t>
      </w:r>
      <w:r>
        <w:rPr>
          <w:rFonts w:ascii="Times New Roman" w:hAnsi="Times New Roman"/>
          <w:sz w:val="21"/>
          <w:lang w:eastAsia="zh-CN"/>
        </w:rPr>
        <w:t>63.4</w:t>
      </w:r>
      <w:r>
        <w:rPr>
          <w:rFonts w:ascii="宋体" w:eastAsia="宋体" w:hAnsi="宋体"/>
          <w:sz w:val="21"/>
          <w:lang w:eastAsia="zh-CN"/>
        </w:rPr>
        <w:t>米。基岩岛，属震旦纪桥头组石英砂岩、石英岩。地势中间高四周缓，地表为风化壳，发育棕壤性土，土质较肥沃，植被茂密。由公路与大陆连接成陆连岛。建有海珍品苗种培育室和海水养殖场等渔业设施，有生活及堆放生产生活物资的房屋，驻有海水养殖和苗种培育临时人员，水电从大陆引入。周边海域为围海养殖区。</w:t>
      </w:r>
      <w:r>
        <w:rPr>
          <w:rFonts w:ascii="Times New Roman" w:hAnsi="Times New Roman"/>
          <w:sz w:val="21"/>
          <w:lang w:eastAsia="zh-CN"/>
        </w:rPr>
        <w:t xml:space="preserve"> </w:t>
      </w:r>
    </w:p>
    <w:p w14:paraId="415DAD3A" w14:textId="77777777" w:rsidR="00600B89" w:rsidRDefault="006B5F12">
      <w:pPr>
        <w:rPr>
          <w:lang w:eastAsia="zh-CN"/>
        </w:rPr>
      </w:pPr>
      <w:r>
        <w:rPr>
          <w:rFonts w:ascii="宋体" w:eastAsia="宋体" w:hAnsi="宋体"/>
          <w:b/>
          <w:sz w:val="24"/>
          <w:lang w:eastAsia="zh-CN"/>
        </w:rPr>
        <w:t>后大连岛（</w:t>
      </w:r>
      <w:r>
        <w:rPr>
          <w:rFonts w:ascii="Times New Roman" w:hAnsi="Times New Roman"/>
          <w:b/>
          <w:sz w:val="24"/>
          <w:lang w:eastAsia="zh-CN"/>
        </w:rPr>
        <w:t>Hòudàlián Dǎo</w:t>
      </w:r>
      <w:r>
        <w:rPr>
          <w:rFonts w:ascii="宋体" w:eastAsia="宋体" w:hAnsi="宋体"/>
          <w:b/>
          <w:sz w:val="24"/>
          <w:lang w:eastAsia="zh-CN"/>
        </w:rPr>
        <w:t>）</w:t>
      </w:r>
      <w:r>
        <w:rPr>
          <w:rFonts w:ascii="Times New Roman" w:hAnsi="Times New Roman"/>
          <w:b/>
          <w:sz w:val="24"/>
          <w:lang w:eastAsia="zh-CN"/>
        </w:rPr>
        <w:t xml:space="preserve"> </w:t>
      </w:r>
    </w:p>
    <w:p w14:paraId="41CB4EEE"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39°22.5′</w:t>
      </w:r>
      <w:r>
        <w:rPr>
          <w:rFonts w:ascii="宋体" w:eastAsia="宋体" w:hAnsi="宋体"/>
          <w:sz w:val="21"/>
          <w:lang w:eastAsia="zh-CN"/>
        </w:rPr>
        <w:t>，东经</w:t>
      </w:r>
      <w:r>
        <w:rPr>
          <w:rFonts w:ascii="Times New Roman" w:hAnsi="Times New Roman"/>
          <w:sz w:val="21"/>
          <w:lang w:eastAsia="zh-CN"/>
        </w:rPr>
        <w:t>121°45.5′</w:t>
      </w:r>
      <w:r>
        <w:rPr>
          <w:rFonts w:ascii="宋体" w:eastAsia="宋体" w:hAnsi="宋体"/>
          <w:sz w:val="21"/>
          <w:lang w:eastAsia="zh-CN"/>
        </w:rPr>
        <w:t>。位于渤海大连市金州新区海域，距石河街道最近点</w:t>
      </w:r>
      <w:r>
        <w:rPr>
          <w:rFonts w:ascii="Times New Roman" w:hAnsi="Times New Roman"/>
          <w:sz w:val="21"/>
          <w:lang w:eastAsia="zh-CN"/>
        </w:rPr>
        <w:t>730</w:t>
      </w:r>
      <w:r>
        <w:rPr>
          <w:rFonts w:ascii="宋体" w:eastAsia="宋体" w:hAnsi="宋体"/>
          <w:sz w:val="21"/>
          <w:lang w:eastAsia="zh-CN"/>
        </w:rPr>
        <w:t>米。以岛形似褡裢得名褡裢岛，后谐音大连岛，位于前大连岛北侧得名。当地又称后岛。《金县地名</w:t>
      </w:r>
      <w:r>
        <w:rPr>
          <w:rFonts w:ascii="宋体" w:eastAsia="宋体" w:hAnsi="宋体"/>
          <w:sz w:val="21"/>
          <w:lang w:eastAsia="zh-CN"/>
        </w:rPr>
        <w:lastRenderedPageBreak/>
        <w:t>志》（</w:t>
      </w:r>
      <w:r>
        <w:rPr>
          <w:rFonts w:ascii="Times New Roman" w:hAnsi="Times New Roman"/>
          <w:sz w:val="21"/>
          <w:lang w:eastAsia="zh-CN"/>
        </w:rPr>
        <w:t>1988</w:t>
      </w:r>
      <w:r>
        <w:rPr>
          <w:rFonts w:ascii="宋体" w:eastAsia="宋体" w:hAnsi="宋体"/>
          <w:sz w:val="21"/>
          <w:lang w:eastAsia="zh-CN"/>
        </w:rPr>
        <w:t>）、《大连海域地名志》（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）等记载为后大连岛。岛体呈西北—东南走向，岸线长度</w:t>
      </w:r>
      <w:r>
        <w:rPr>
          <w:rFonts w:ascii="Times New Roman" w:hAnsi="Times New Roman"/>
          <w:sz w:val="21"/>
          <w:lang w:eastAsia="zh-CN"/>
        </w:rPr>
        <w:t>3.25</w:t>
      </w:r>
      <w:r>
        <w:rPr>
          <w:rFonts w:ascii="宋体" w:eastAsia="宋体" w:hAnsi="宋体"/>
          <w:sz w:val="21"/>
          <w:lang w:eastAsia="zh-CN"/>
        </w:rPr>
        <w:t>千米，面积</w:t>
      </w:r>
      <w:r>
        <w:rPr>
          <w:rFonts w:ascii="Times New Roman" w:hAnsi="Times New Roman"/>
          <w:sz w:val="21"/>
          <w:lang w:eastAsia="zh-CN"/>
        </w:rPr>
        <w:t>0.3636</w:t>
      </w:r>
      <w:r>
        <w:rPr>
          <w:rFonts w:ascii="宋体" w:eastAsia="宋体" w:hAnsi="宋体"/>
          <w:sz w:val="21"/>
          <w:lang w:eastAsia="zh-CN"/>
        </w:rPr>
        <w:t>平方千米，最高点高程</w:t>
      </w:r>
      <w:r>
        <w:rPr>
          <w:rFonts w:ascii="Times New Roman" w:hAnsi="Times New Roman"/>
          <w:sz w:val="21"/>
          <w:lang w:eastAsia="zh-CN"/>
        </w:rPr>
        <w:t>48</w:t>
      </w:r>
      <w:r>
        <w:rPr>
          <w:rFonts w:ascii="宋体" w:eastAsia="宋体" w:hAnsi="宋体"/>
          <w:sz w:val="21"/>
          <w:lang w:eastAsia="zh-CN"/>
        </w:rPr>
        <w:t>米。基岩岛，属震旦纪桥头组石英砂岩。地表为风化层，土壤层较厚。植被茂密，生长灌木及草本植物，乔木为人工杨树。由公路与大陆连接成陆连岛。</w:t>
      </w:r>
      <w:r>
        <w:rPr>
          <w:rFonts w:ascii="Times New Roman" w:hAnsi="Times New Roman"/>
          <w:sz w:val="21"/>
          <w:lang w:eastAsia="zh-CN"/>
        </w:rPr>
        <w:t>2011</w:t>
      </w:r>
      <w:r>
        <w:rPr>
          <w:rFonts w:ascii="宋体" w:eastAsia="宋体" w:hAnsi="宋体"/>
          <w:sz w:val="21"/>
          <w:lang w:eastAsia="zh-CN"/>
        </w:rPr>
        <w:t>年户籍人口</w:t>
      </w:r>
      <w:r>
        <w:rPr>
          <w:rFonts w:ascii="Times New Roman" w:hAnsi="Times New Roman"/>
          <w:sz w:val="21"/>
          <w:lang w:eastAsia="zh-CN"/>
        </w:rPr>
        <w:t>76</w:t>
      </w:r>
      <w:r>
        <w:rPr>
          <w:rFonts w:ascii="宋体" w:eastAsia="宋体" w:hAnsi="宋体"/>
          <w:sz w:val="21"/>
          <w:lang w:eastAsia="zh-CN"/>
        </w:rPr>
        <w:t>人，常住人口</w:t>
      </w:r>
      <w:r>
        <w:rPr>
          <w:rFonts w:ascii="Times New Roman" w:hAnsi="Times New Roman"/>
          <w:sz w:val="21"/>
          <w:lang w:eastAsia="zh-CN"/>
        </w:rPr>
        <w:t>71</w:t>
      </w:r>
      <w:r>
        <w:rPr>
          <w:rFonts w:ascii="宋体" w:eastAsia="宋体" w:hAnsi="宋体"/>
          <w:sz w:val="21"/>
          <w:lang w:eastAsia="zh-CN"/>
        </w:rPr>
        <w:t>人，水电从大陆引入。南侧建有海珍品苗种培育室，种有果树和蔬菜。周边海域为围海养殖区，海岛经济以水产养殖为主。</w:t>
      </w:r>
      <w:r>
        <w:rPr>
          <w:rFonts w:ascii="Times New Roman" w:hAnsi="Times New Roman"/>
          <w:sz w:val="21"/>
          <w:lang w:eastAsia="zh-CN"/>
        </w:rPr>
        <w:t xml:space="preserve"> </w:t>
      </w:r>
    </w:p>
    <w:p w14:paraId="2F9FD787" w14:textId="77777777" w:rsidR="00600B89" w:rsidRDefault="006B5F12">
      <w:pPr>
        <w:rPr>
          <w:lang w:eastAsia="zh-CN"/>
        </w:rPr>
      </w:pPr>
      <w:r>
        <w:rPr>
          <w:rFonts w:ascii="宋体" w:eastAsia="宋体" w:hAnsi="宋体"/>
          <w:b/>
          <w:sz w:val="24"/>
          <w:lang w:eastAsia="zh-CN"/>
        </w:rPr>
        <w:t>簸箕岛（</w:t>
      </w:r>
      <w:r>
        <w:rPr>
          <w:rFonts w:ascii="Times New Roman" w:hAnsi="Times New Roman"/>
          <w:b/>
          <w:sz w:val="24"/>
          <w:lang w:eastAsia="zh-CN"/>
        </w:rPr>
        <w:t>Bòji Dǎo</w:t>
      </w:r>
      <w:r>
        <w:rPr>
          <w:rFonts w:ascii="宋体" w:eastAsia="宋体" w:hAnsi="宋体"/>
          <w:b/>
          <w:sz w:val="24"/>
          <w:lang w:eastAsia="zh-CN"/>
        </w:rPr>
        <w:t>）</w:t>
      </w:r>
      <w:r>
        <w:rPr>
          <w:rFonts w:ascii="Times New Roman" w:hAnsi="Times New Roman"/>
          <w:b/>
          <w:sz w:val="24"/>
          <w:lang w:eastAsia="zh-CN"/>
        </w:rPr>
        <w:t xml:space="preserve"> </w:t>
      </w:r>
    </w:p>
    <w:p w14:paraId="221C326F"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39°22.2′</w:t>
      </w:r>
      <w:r>
        <w:rPr>
          <w:rFonts w:ascii="宋体" w:eastAsia="宋体" w:hAnsi="宋体"/>
          <w:sz w:val="21"/>
          <w:lang w:eastAsia="zh-CN"/>
        </w:rPr>
        <w:t>，东经</w:t>
      </w:r>
      <w:r>
        <w:rPr>
          <w:rFonts w:ascii="Times New Roman" w:hAnsi="Times New Roman"/>
          <w:sz w:val="21"/>
          <w:lang w:eastAsia="zh-CN"/>
        </w:rPr>
        <w:t>121°44.9′</w:t>
      </w:r>
      <w:r>
        <w:rPr>
          <w:rFonts w:ascii="宋体" w:eastAsia="宋体" w:hAnsi="宋体"/>
          <w:sz w:val="21"/>
          <w:lang w:eastAsia="zh-CN"/>
        </w:rPr>
        <w:t>。位于渤海大连市金州新区海域，距石河街道最近点</w:t>
      </w:r>
      <w:r>
        <w:rPr>
          <w:rFonts w:ascii="Times New Roman" w:hAnsi="Times New Roman"/>
          <w:sz w:val="21"/>
          <w:lang w:eastAsia="zh-CN"/>
        </w:rPr>
        <w:t>490</w:t>
      </w:r>
      <w:r>
        <w:rPr>
          <w:rFonts w:ascii="宋体" w:eastAsia="宋体" w:hAnsi="宋体"/>
          <w:sz w:val="21"/>
          <w:lang w:eastAsia="zh-CN"/>
        </w:rPr>
        <w:t>米。岛形似簸箕，故名。《大连海域地名志》（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）和《中国海域地名图集》（</w:t>
      </w:r>
      <w:r>
        <w:rPr>
          <w:rFonts w:ascii="Times New Roman" w:hAnsi="Times New Roman"/>
          <w:sz w:val="21"/>
          <w:lang w:eastAsia="zh-CN"/>
        </w:rPr>
        <w:t>1991</w:t>
      </w:r>
      <w:r>
        <w:rPr>
          <w:rFonts w:ascii="宋体" w:eastAsia="宋体" w:hAnsi="宋体"/>
          <w:sz w:val="21"/>
          <w:lang w:eastAsia="zh-CN"/>
        </w:rPr>
        <w:t>）均记载为簸箕岛。岛近椭圆形，西北—东南走向，岸线长度</w:t>
      </w:r>
      <w:r>
        <w:rPr>
          <w:rFonts w:ascii="Times New Roman" w:hAnsi="Times New Roman"/>
          <w:sz w:val="21"/>
          <w:lang w:eastAsia="zh-CN"/>
        </w:rPr>
        <w:t>5.63</w:t>
      </w:r>
      <w:r>
        <w:rPr>
          <w:rFonts w:ascii="宋体" w:eastAsia="宋体" w:hAnsi="宋体"/>
          <w:sz w:val="21"/>
          <w:lang w:eastAsia="zh-CN"/>
        </w:rPr>
        <w:t>千米，面积</w:t>
      </w:r>
      <w:r>
        <w:rPr>
          <w:rFonts w:ascii="Times New Roman" w:hAnsi="Times New Roman"/>
          <w:sz w:val="21"/>
          <w:lang w:eastAsia="zh-CN"/>
        </w:rPr>
        <w:t>1.4368</w:t>
      </w:r>
      <w:r>
        <w:rPr>
          <w:rFonts w:ascii="宋体" w:eastAsia="宋体" w:hAnsi="宋体"/>
          <w:sz w:val="21"/>
          <w:lang w:eastAsia="zh-CN"/>
        </w:rPr>
        <w:t>平方千米，最高点高程</w:t>
      </w:r>
      <w:r>
        <w:rPr>
          <w:rFonts w:ascii="Times New Roman" w:hAnsi="Times New Roman"/>
          <w:sz w:val="21"/>
          <w:lang w:eastAsia="zh-CN"/>
        </w:rPr>
        <w:t>146</w:t>
      </w:r>
      <w:r>
        <w:rPr>
          <w:rFonts w:ascii="宋体" w:eastAsia="宋体" w:hAnsi="宋体"/>
          <w:sz w:val="21"/>
          <w:lang w:eastAsia="zh-CN"/>
        </w:rPr>
        <w:t>米。基岩岛，属震旦纪桥头组石英砂岩、石英岩。地表发育土壤层，植被茂盛。</w:t>
      </w:r>
      <w:r>
        <w:rPr>
          <w:rFonts w:ascii="Times New Roman" w:hAnsi="Times New Roman"/>
          <w:sz w:val="21"/>
          <w:lang w:eastAsia="zh-CN"/>
        </w:rPr>
        <w:t>2011</w:t>
      </w:r>
      <w:r>
        <w:rPr>
          <w:rFonts w:ascii="宋体" w:eastAsia="宋体" w:hAnsi="宋体"/>
          <w:sz w:val="21"/>
          <w:lang w:eastAsia="zh-CN"/>
        </w:rPr>
        <w:t>年户籍人口</w:t>
      </w:r>
      <w:r>
        <w:rPr>
          <w:rFonts w:ascii="Times New Roman" w:hAnsi="Times New Roman"/>
          <w:sz w:val="21"/>
          <w:lang w:eastAsia="zh-CN"/>
        </w:rPr>
        <w:t>384</w:t>
      </w:r>
      <w:r>
        <w:rPr>
          <w:rFonts w:ascii="宋体" w:eastAsia="宋体" w:hAnsi="宋体"/>
          <w:sz w:val="21"/>
          <w:lang w:eastAsia="zh-CN"/>
        </w:rPr>
        <w:t>人，常住人口</w:t>
      </w:r>
      <w:r>
        <w:rPr>
          <w:rFonts w:ascii="Times New Roman" w:hAnsi="Times New Roman"/>
          <w:sz w:val="21"/>
          <w:lang w:eastAsia="zh-CN"/>
        </w:rPr>
        <w:t>380</w:t>
      </w:r>
      <w:r>
        <w:rPr>
          <w:rFonts w:ascii="宋体" w:eastAsia="宋体" w:hAnsi="宋体"/>
          <w:sz w:val="21"/>
          <w:lang w:eastAsia="zh-CN"/>
        </w:rPr>
        <w:t>人，水电从大陆引入。该岛通过滨海路与大陆连接，交通便利。岛上建有民居和海珍品苗种培育室，种有农作物和果树。周边海域为围海养殖区，海岛经济以水产养殖为主。</w:t>
      </w:r>
      <w:r>
        <w:rPr>
          <w:rFonts w:ascii="Times New Roman" w:hAnsi="Times New Roman"/>
          <w:sz w:val="21"/>
          <w:lang w:eastAsia="zh-CN"/>
        </w:rPr>
        <w:t xml:space="preserve"> </w:t>
      </w:r>
    </w:p>
    <w:p w14:paraId="2EC77E61" w14:textId="77777777" w:rsidR="00600B89" w:rsidRDefault="006B5F12">
      <w:pPr>
        <w:rPr>
          <w:lang w:eastAsia="zh-CN"/>
        </w:rPr>
      </w:pPr>
      <w:r>
        <w:rPr>
          <w:rFonts w:ascii="宋体" w:eastAsia="宋体" w:hAnsi="宋体"/>
          <w:b/>
          <w:sz w:val="24"/>
          <w:lang w:eastAsia="zh-CN"/>
        </w:rPr>
        <w:t>里双坨子（</w:t>
      </w:r>
      <w:r>
        <w:rPr>
          <w:rFonts w:ascii="Times New Roman" w:hAnsi="Times New Roman"/>
          <w:b/>
          <w:sz w:val="24"/>
          <w:lang w:eastAsia="zh-CN"/>
        </w:rPr>
        <w:t>Lǐshuāng Tuózi</w:t>
      </w:r>
      <w:r>
        <w:rPr>
          <w:rFonts w:ascii="宋体" w:eastAsia="宋体" w:hAnsi="宋体"/>
          <w:b/>
          <w:sz w:val="24"/>
          <w:lang w:eastAsia="zh-CN"/>
        </w:rPr>
        <w:t>）</w:t>
      </w:r>
      <w:r>
        <w:rPr>
          <w:rFonts w:ascii="Times New Roman" w:hAnsi="Times New Roman"/>
          <w:b/>
          <w:sz w:val="24"/>
          <w:lang w:eastAsia="zh-CN"/>
        </w:rPr>
        <w:t xml:space="preserve"> </w:t>
      </w:r>
    </w:p>
    <w:p w14:paraId="36480F9A"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39°22.1′</w:t>
      </w:r>
      <w:r>
        <w:rPr>
          <w:rFonts w:ascii="宋体" w:eastAsia="宋体" w:hAnsi="宋体"/>
          <w:sz w:val="21"/>
          <w:lang w:eastAsia="zh-CN"/>
        </w:rPr>
        <w:t>，东经</w:t>
      </w:r>
      <w:r>
        <w:rPr>
          <w:rFonts w:ascii="Times New Roman" w:hAnsi="Times New Roman"/>
          <w:sz w:val="21"/>
          <w:lang w:eastAsia="zh-CN"/>
        </w:rPr>
        <w:t>121°43.5′</w:t>
      </w:r>
      <w:r>
        <w:rPr>
          <w:rFonts w:ascii="宋体" w:eastAsia="宋体" w:hAnsi="宋体"/>
          <w:sz w:val="21"/>
          <w:lang w:eastAsia="zh-CN"/>
        </w:rPr>
        <w:t>。位于渤海大连市金州新区海域，距三十里堡街道最近点</w:t>
      </w:r>
      <w:r>
        <w:rPr>
          <w:rFonts w:ascii="Times New Roman" w:hAnsi="Times New Roman"/>
          <w:sz w:val="21"/>
          <w:lang w:eastAsia="zh-CN"/>
        </w:rPr>
        <w:t>890</w:t>
      </w:r>
      <w:r>
        <w:rPr>
          <w:rFonts w:ascii="宋体" w:eastAsia="宋体" w:hAnsi="宋体"/>
          <w:sz w:val="21"/>
          <w:lang w:eastAsia="zh-CN"/>
        </w:rPr>
        <w:t>米。与外双坨子相对，位于里侧，故名。《金县地名志》（</w:t>
      </w:r>
      <w:r>
        <w:rPr>
          <w:rFonts w:ascii="Times New Roman" w:hAnsi="Times New Roman"/>
          <w:sz w:val="21"/>
          <w:lang w:eastAsia="zh-CN"/>
        </w:rPr>
        <w:t>1988</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）等记载为里双坨子，《大连海域地名志》（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）记载为里双坨子岛。岛体呈椭圆形，南北走向，岸线长度</w:t>
      </w:r>
      <w:r>
        <w:rPr>
          <w:rFonts w:ascii="Times New Roman" w:hAnsi="Times New Roman"/>
          <w:sz w:val="21"/>
          <w:lang w:eastAsia="zh-CN"/>
        </w:rPr>
        <w:t>748</w:t>
      </w:r>
      <w:r>
        <w:rPr>
          <w:rFonts w:ascii="宋体" w:eastAsia="宋体" w:hAnsi="宋体"/>
          <w:sz w:val="21"/>
          <w:lang w:eastAsia="zh-CN"/>
        </w:rPr>
        <w:t>米，面积</w:t>
      </w:r>
      <w:r>
        <w:rPr>
          <w:rFonts w:ascii="Times New Roman" w:hAnsi="Times New Roman"/>
          <w:sz w:val="21"/>
          <w:lang w:eastAsia="zh-CN"/>
        </w:rPr>
        <w:t>32823</w:t>
      </w:r>
      <w:r>
        <w:rPr>
          <w:rFonts w:ascii="宋体" w:eastAsia="宋体" w:hAnsi="宋体"/>
          <w:sz w:val="21"/>
          <w:lang w:eastAsia="zh-CN"/>
        </w:rPr>
        <w:t>平方米，最高点高程</w:t>
      </w:r>
      <w:r>
        <w:rPr>
          <w:rFonts w:ascii="Times New Roman" w:hAnsi="Times New Roman"/>
          <w:sz w:val="21"/>
          <w:lang w:eastAsia="zh-CN"/>
        </w:rPr>
        <w:t>33</w:t>
      </w:r>
      <w:r>
        <w:rPr>
          <w:rFonts w:ascii="宋体" w:eastAsia="宋体" w:hAnsi="宋体"/>
          <w:sz w:val="21"/>
          <w:lang w:eastAsia="zh-CN"/>
        </w:rPr>
        <w:t>米。基岩岛，属震旦纪桥头组石英砂岩、石英岩。地表发育棕壤土，植被茂密，主要生长有草本植物，乔木和灌木较少。岛由围海养殖堤坝与大陆连接。南侧建有几处简易看海房屋和养殖场，驻有海水养殖临时看护人员，水电从大陆引入。周边海域为围海养殖区和底播增养殖区。因筑坝和围海养殖，岛体损坏严重。</w:t>
      </w:r>
      <w:r>
        <w:rPr>
          <w:rFonts w:ascii="Times New Roman" w:hAnsi="Times New Roman"/>
          <w:sz w:val="21"/>
          <w:lang w:eastAsia="zh-CN"/>
        </w:rPr>
        <w:t xml:space="preserve"> </w:t>
      </w:r>
    </w:p>
    <w:p w14:paraId="058B61EA" w14:textId="77777777" w:rsidR="00600B89" w:rsidRDefault="006B5F12">
      <w:pPr>
        <w:rPr>
          <w:lang w:eastAsia="zh-CN"/>
        </w:rPr>
      </w:pPr>
      <w:r>
        <w:rPr>
          <w:rFonts w:ascii="宋体" w:eastAsia="宋体" w:hAnsi="宋体"/>
          <w:b/>
          <w:sz w:val="24"/>
          <w:lang w:eastAsia="zh-CN"/>
        </w:rPr>
        <w:t>里双坨西岛（</w:t>
      </w:r>
      <w:r>
        <w:rPr>
          <w:rFonts w:ascii="Times New Roman" w:hAnsi="Times New Roman"/>
          <w:b/>
          <w:sz w:val="24"/>
          <w:lang w:eastAsia="zh-CN"/>
        </w:rPr>
        <w:t>Lǐshuāngtuó Xīdǎo</w:t>
      </w:r>
      <w:r>
        <w:rPr>
          <w:rFonts w:ascii="宋体" w:eastAsia="宋体" w:hAnsi="宋体"/>
          <w:b/>
          <w:sz w:val="24"/>
          <w:lang w:eastAsia="zh-CN"/>
        </w:rPr>
        <w:t>）</w:t>
      </w:r>
      <w:r>
        <w:rPr>
          <w:rFonts w:ascii="Times New Roman" w:hAnsi="Times New Roman"/>
          <w:b/>
          <w:sz w:val="24"/>
          <w:lang w:eastAsia="zh-CN"/>
        </w:rPr>
        <w:t xml:space="preserve"> </w:t>
      </w:r>
    </w:p>
    <w:p w14:paraId="4F37EEC0"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39°22.0′</w:t>
      </w:r>
      <w:r>
        <w:rPr>
          <w:rFonts w:ascii="宋体" w:eastAsia="宋体" w:hAnsi="宋体"/>
          <w:sz w:val="21"/>
          <w:lang w:eastAsia="zh-CN"/>
        </w:rPr>
        <w:t>，东经</w:t>
      </w:r>
      <w:r>
        <w:rPr>
          <w:rFonts w:ascii="Times New Roman" w:hAnsi="Times New Roman"/>
          <w:sz w:val="21"/>
          <w:lang w:eastAsia="zh-CN"/>
        </w:rPr>
        <w:t>121°43.2′</w:t>
      </w:r>
      <w:r>
        <w:rPr>
          <w:rFonts w:ascii="宋体" w:eastAsia="宋体" w:hAnsi="宋体"/>
          <w:sz w:val="21"/>
          <w:lang w:eastAsia="zh-CN"/>
        </w:rPr>
        <w:t>。位于渤海大连市金州新区海域，距三十里堡街道最近点</w:t>
      </w:r>
      <w:r>
        <w:rPr>
          <w:rFonts w:ascii="Times New Roman" w:hAnsi="Times New Roman"/>
          <w:sz w:val="21"/>
          <w:lang w:eastAsia="zh-CN"/>
        </w:rPr>
        <w:t>1.17</w:t>
      </w:r>
      <w:r>
        <w:rPr>
          <w:rFonts w:ascii="宋体" w:eastAsia="宋体" w:hAnsi="宋体"/>
          <w:sz w:val="21"/>
          <w:lang w:eastAsia="zh-CN"/>
        </w:rPr>
        <w:t>千米。原与里双坨子统称为里双坨子，因位于里双坨子西边，第二次全国海域地名普查时命今名。岛近菱形，南北走向，岸线长度</w:t>
      </w:r>
      <w:r>
        <w:rPr>
          <w:rFonts w:ascii="Times New Roman" w:hAnsi="Times New Roman"/>
          <w:sz w:val="21"/>
          <w:lang w:eastAsia="zh-CN"/>
        </w:rPr>
        <w:t>440</w:t>
      </w:r>
      <w:r>
        <w:rPr>
          <w:rFonts w:ascii="宋体" w:eastAsia="宋体" w:hAnsi="宋体"/>
          <w:sz w:val="21"/>
          <w:lang w:eastAsia="zh-CN"/>
        </w:rPr>
        <w:t>米，面积</w:t>
      </w:r>
      <w:r>
        <w:rPr>
          <w:rFonts w:ascii="Times New Roman" w:hAnsi="Times New Roman"/>
          <w:sz w:val="21"/>
          <w:lang w:eastAsia="zh-CN"/>
        </w:rPr>
        <w:t>14147</w:t>
      </w:r>
      <w:r>
        <w:rPr>
          <w:rFonts w:ascii="宋体" w:eastAsia="宋体" w:hAnsi="宋体"/>
          <w:sz w:val="21"/>
          <w:lang w:eastAsia="zh-CN"/>
        </w:rPr>
        <w:t>平方米，最高点高程</w:t>
      </w:r>
      <w:r>
        <w:rPr>
          <w:rFonts w:ascii="Times New Roman" w:hAnsi="Times New Roman"/>
          <w:sz w:val="21"/>
          <w:lang w:eastAsia="zh-CN"/>
        </w:rPr>
        <w:t>19.1</w:t>
      </w:r>
      <w:r>
        <w:rPr>
          <w:rFonts w:ascii="宋体" w:eastAsia="宋体" w:hAnsi="宋体"/>
          <w:sz w:val="21"/>
          <w:lang w:eastAsia="zh-CN"/>
        </w:rPr>
        <w:t>米。基岩岛，主要由石英砂岩和石英岩构成。地貌因人为扰动改变较大，地表原土壤层已丧失，植被较少。由围海养殖堤坝与大陆相连成陆连岛，岛体有炸岛筑堤痕迹。</w:t>
      </w:r>
      <w:r>
        <w:rPr>
          <w:rFonts w:ascii="Times New Roman" w:hAnsi="Times New Roman"/>
          <w:sz w:val="21"/>
          <w:lang w:eastAsia="zh-CN"/>
        </w:rPr>
        <w:t xml:space="preserve"> </w:t>
      </w:r>
    </w:p>
    <w:p w14:paraId="2FCF240D" w14:textId="77777777" w:rsidR="00600B89" w:rsidRDefault="006B5F12">
      <w:pPr>
        <w:rPr>
          <w:lang w:eastAsia="zh-CN"/>
        </w:rPr>
      </w:pPr>
      <w:r>
        <w:rPr>
          <w:rFonts w:ascii="宋体" w:eastAsia="宋体" w:hAnsi="宋体"/>
          <w:b/>
          <w:sz w:val="24"/>
          <w:lang w:eastAsia="zh-CN"/>
        </w:rPr>
        <w:t>东双坨子（</w:t>
      </w:r>
      <w:r>
        <w:rPr>
          <w:rFonts w:ascii="Times New Roman" w:hAnsi="Times New Roman"/>
          <w:b/>
          <w:sz w:val="24"/>
          <w:lang w:eastAsia="zh-CN"/>
        </w:rPr>
        <w:t>Dōngshuāng Tuózi</w:t>
      </w:r>
      <w:r>
        <w:rPr>
          <w:rFonts w:ascii="宋体" w:eastAsia="宋体" w:hAnsi="宋体"/>
          <w:b/>
          <w:sz w:val="24"/>
          <w:lang w:eastAsia="zh-CN"/>
        </w:rPr>
        <w:t>）</w:t>
      </w:r>
      <w:r>
        <w:rPr>
          <w:rFonts w:ascii="Times New Roman" w:hAnsi="Times New Roman"/>
          <w:b/>
          <w:sz w:val="24"/>
          <w:lang w:eastAsia="zh-CN"/>
        </w:rPr>
        <w:t xml:space="preserve"> </w:t>
      </w:r>
    </w:p>
    <w:p w14:paraId="38A6DA91"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39°19.1′</w:t>
      </w:r>
      <w:r>
        <w:rPr>
          <w:rFonts w:ascii="宋体" w:eastAsia="宋体" w:hAnsi="宋体"/>
          <w:sz w:val="21"/>
          <w:lang w:eastAsia="zh-CN"/>
        </w:rPr>
        <w:t>，东经</w:t>
      </w:r>
      <w:r>
        <w:rPr>
          <w:rFonts w:ascii="Times New Roman" w:hAnsi="Times New Roman"/>
          <w:sz w:val="21"/>
          <w:lang w:eastAsia="zh-CN"/>
        </w:rPr>
        <w:t>121°38.8′</w:t>
      </w:r>
      <w:r>
        <w:rPr>
          <w:rFonts w:ascii="宋体" w:eastAsia="宋体" w:hAnsi="宋体"/>
          <w:sz w:val="21"/>
          <w:lang w:eastAsia="zh-CN"/>
        </w:rPr>
        <w:t>。位于渤海大连市金州新区海域，距七顶山街道最近点</w:t>
      </w:r>
      <w:r>
        <w:rPr>
          <w:rFonts w:ascii="Times New Roman" w:hAnsi="Times New Roman"/>
          <w:sz w:val="21"/>
          <w:lang w:eastAsia="zh-CN"/>
        </w:rPr>
        <w:t>4.46</w:t>
      </w:r>
      <w:r>
        <w:rPr>
          <w:rFonts w:ascii="宋体" w:eastAsia="宋体" w:hAnsi="宋体"/>
          <w:sz w:val="21"/>
          <w:lang w:eastAsia="zh-CN"/>
        </w:rPr>
        <w:t>千米。因一对海岛东西并立，该岛位于东侧而得名。《金县地名志》（</w:t>
      </w:r>
      <w:r>
        <w:rPr>
          <w:rFonts w:ascii="Times New Roman" w:hAnsi="Times New Roman"/>
          <w:sz w:val="21"/>
          <w:lang w:eastAsia="zh-CN"/>
        </w:rPr>
        <w:t>1988</w:t>
      </w:r>
      <w:r>
        <w:rPr>
          <w:rFonts w:ascii="宋体" w:eastAsia="宋体" w:hAnsi="宋体"/>
          <w:sz w:val="21"/>
          <w:lang w:eastAsia="zh-CN"/>
        </w:rPr>
        <w:t>）、《大连海域地名志》（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）记载为外双坨子岛，《中国海域地名图集》（</w:t>
      </w:r>
      <w:r>
        <w:rPr>
          <w:rFonts w:ascii="Times New Roman" w:hAnsi="Times New Roman"/>
          <w:sz w:val="21"/>
          <w:lang w:eastAsia="zh-CN"/>
        </w:rPr>
        <w:t>1991</w:t>
      </w:r>
      <w:r>
        <w:rPr>
          <w:rFonts w:ascii="宋体" w:eastAsia="宋体" w:hAnsi="宋体"/>
          <w:sz w:val="21"/>
          <w:lang w:eastAsia="zh-CN"/>
        </w:rPr>
        <w:t>）等记载为外双坨子。第二次全国海域地名普查时该岛定名东双坨子，西侧海岛定名西双坨子。该岛近圆形，岸线长度</w:t>
      </w:r>
      <w:r>
        <w:rPr>
          <w:rFonts w:ascii="Times New Roman" w:hAnsi="Times New Roman"/>
          <w:sz w:val="21"/>
          <w:lang w:eastAsia="zh-CN"/>
        </w:rPr>
        <w:t>326</w:t>
      </w:r>
      <w:r>
        <w:rPr>
          <w:rFonts w:ascii="宋体" w:eastAsia="宋体" w:hAnsi="宋体"/>
          <w:sz w:val="21"/>
          <w:lang w:eastAsia="zh-CN"/>
        </w:rPr>
        <w:t>米，面积</w:t>
      </w:r>
      <w:r>
        <w:rPr>
          <w:rFonts w:ascii="Times New Roman" w:hAnsi="Times New Roman"/>
          <w:sz w:val="21"/>
          <w:lang w:eastAsia="zh-CN"/>
        </w:rPr>
        <w:t>8058</w:t>
      </w:r>
      <w:r>
        <w:rPr>
          <w:rFonts w:ascii="宋体" w:eastAsia="宋体" w:hAnsi="宋体"/>
          <w:sz w:val="21"/>
          <w:lang w:eastAsia="zh-CN"/>
        </w:rPr>
        <w:t>平方米，最高点高程</w:t>
      </w:r>
      <w:r>
        <w:rPr>
          <w:rFonts w:ascii="Times New Roman" w:hAnsi="Times New Roman"/>
          <w:sz w:val="21"/>
          <w:lang w:eastAsia="zh-CN"/>
        </w:rPr>
        <w:t>17.7</w:t>
      </w:r>
      <w:r>
        <w:rPr>
          <w:rFonts w:ascii="宋体" w:eastAsia="宋体" w:hAnsi="宋体"/>
          <w:sz w:val="21"/>
          <w:lang w:eastAsia="zh-CN"/>
        </w:rPr>
        <w:t>米。基岩岛，属震旦纪南</w:t>
      </w:r>
      <w:r>
        <w:rPr>
          <w:rFonts w:ascii="宋体" w:eastAsia="宋体" w:hAnsi="宋体"/>
          <w:sz w:val="21"/>
          <w:lang w:eastAsia="zh-CN"/>
        </w:rPr>
        <w:lastRenderedPageBreak/>
        <w:t>关岭组灰岩。四周岩壁陡峭，东部、南部多沙滩，东南有沙质岬角。有薄层土壤，生长灌木及草本植物。</w:t>
      </w:r>
      <w:r>
        <w:rPr>
          <w:rFonts w:ascii="Times New Roman" w:hAnsi="Times New Roman"/>
          <w:sz w:val="21"/>
          <w:lang w:eastAsia="zh-CN"/>
        </w:rPr>
        <w:t xml:space="preserve"> </w:t>
      </w:r>
    </w:p>
    <w:p w14:paraId="741BD054" w14:textId="77777777" w:rsidR="00600B89" w:rsidRDefault="006B5F12">
      <w:pPr>
        <w:rPr>
          <w:lang w:eastAsia="zh-CN"/>
        </w:rPr>
      </w:pPr>
      <w:r>
        <w:rPr>
          <w:rFonts w:ascii="宋体" w:eastAsia="宋体" w:hAnsi="宋体"/>
          <w:b/>
          <w:sz w:val="24"/>
          <w:lang w:eastAsia="zh-CN"/>
        </w:rPr>
        <w:t>西双坨子（</w:t>
      </w:r>
      <w:r>
        <w:rPr>
          <w:rFonts w:ascii="Times New Roman" w:hAnsi="Times New Roman"/>
          <w:b/>
          <w:sz w:val="24"/>
          <w:lang w:eastAsia="zh-CN"/>
        </w:rPr>
        <w:t>Xīshuāng Tuózi</w:t>
      </w:r>
      <w:r>
        <w:rPr>
          <w:rFonts w:ascii="宋体" w:eastAsia="宋体" w:hAnsi="宋体"/>
          <w:b/>
          <w:sz w:val="24"/>
          <w:lang w:eastAsia="zh-CN"/>
        </w:rPr>
        <w:t>）</w:t>
      </w:r>
      <w:r>
        <w:rPr>
          <w:rFonts w:ascii="Times New Roman" w:hAnsi="Times New Roman"/>
          <w:b/>
          <w:sz w:val="24"/>
          <w:lang w:eastAsia="zh-CN"/>
        </w:rPr>
        <w:t xml:space="preserve"> </w:t>
      </w:r>
    </w:p>
    <w:p w14:paraId="6A1416AE"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39°19.0′</w:t>
      </w:r>
      <w:r>
        <w:rPr>
          <w:rFonts w:ascii="宋体" w:eastAsia="宋体" w:hAnsi="宋体"/>
          <w:sz w:val="21"/>
          <w:lang w:eastAsia="zh-CN"/>
        </w:rPr>
        <w:t>，东经</w:t>
      </w:r>
      <w:r>
        <w:rPr>
          <w:rFonts w:ascii="Times New Roman" w:hAnsi="Times New Roman"/>
          <w:sz w:val="21"/>
          <w:lang w:eastAsia="zh-CN"/>
        </w:rPr>
        <w:t>121°38.5′</w:t>
      </w:r>
      <w:r>
        <w:rPr>
          <w:rFonts w:ascii="宋体" w:eastAsia="宋体" w:hAnsi="宋体"/>
          <w:sz w:val="21"/>
          <w:lang w:eastAsia="zh-CN"/>
        </w:rPr>
        <w:t>。位于渤海大连市金州新区海域，距七顶山街道最近点</w:t>
      </w:r>
      <w:r>
        <w:rPr>
          <w:rFonts w:ascii="Times New Roman" w:hAnsi="Times New Roman"/>
          <w:sz w:val="21"/>
          <w:lang w:eastAsia="zh-CN"/>
        </w:rPr>
        <w:t>3.98</w:t>
      </w:r>
      <w:r>
        <w:rPr>
          <w:rFonts w:ascii="宋体" w:eastAsia="宋体" w:hAnsi="宋体"/>
          <w:sz w:val="21"/>
          <w:lang w:eastAsia="zh-CN"/>
        </w:rPr>
        <w:t>千米。因一对海岛东西并立，该岛位于西侧而得名。《金县地名志》（</w:t>
      </w:r>
      <w:r>
        <w:rPr>
          <w:rFonts w:ascii="Times New Roman" w:hAnsi="Times New Roman"/>
          <w:sz w:val="21"/>
          <w:lang w:eastAsia="zh-CN"/>
        </w:rPr>
        <w:t>1988</w:t>
      </w:r>
      <w:r>
        <w:rPr>
          <w:rFonts w:ascii="宋体" w:eastAsia="宋体" w:hAnsi="宋体"/>
          <w:sz w:val="21"/>
          <w:lang w:eastAsia="zh-CN"/>
        </w:rPr>
        <w:t>）、《大连海域地名志》（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）记载为外双坨子岛，《中国海域地名图集》（</w:t>
      </w:r>
      <w:r>
        <w:rPr>
          <w:rFonts w:ascii="Times New Roman" w:hAnsi="Times New Roman"/>
          <w:sz w:val="21"/>
          <w:lang w:eastAsia="zh-CN"/>
        </w:rPr>
        <w:t>1991</w:t>
      </w:r>
      <w:r>
        <w:rPr>
          <w:rFonts w:ascii="宋体" w:eastAsia="宋体" w:hAnsi="宋体"/>
          <w:sz w:val="21"/>
          <w:lang w:eastAsia="zh-CN"/>
        </w:rPr>
        <w:t>）等记载为外双坨子。第二次全国海域地名普查时该岛定西东双坨子，东侧海岛定名东双坨子。该岛近圆形，岸线长度</w:t>
      </w:r>
      <w:r>
        <w:rPr>
          <w:rFonts w:ascii="Times New Roman" w:hAnsi="Times New Roman"/>
          <w:sz w:val="21"/>
          <w:lang w:eastAsia="zh-CN"/>
        </w:rPr>
        <w:t>386</w:t>
      </w:r>
      <w:r>
        <w:rPr>
          <w:rFonts w:ascii="宋体" w:eastAsia="宋体" w:hAnsi="宋体"/>
          <w:sz w:val="21"/>
          <w:lang w:eastAsia="zh-CN"/>
        </w:rPr>
        <w:t>米，面积</w:t>
      </w:r>
      <w:r>
        <w:rPr>
          <w:rFonts w:ascii="Times New Roman" w:hAnsi="Times New Roman"/>
          <w:sz w:val="21"/>
          <w:lang w:eastAsia="zh-CN"/>
        </w:rPr>
        <w:t>10342</w:t>
      </w:r>
      <w:r>
        <w:rPr>
          <w:rFonts w:ascii="宋体" w:eastAsia="宋体" w:hAnsi="宋体"/>
          <w:sz w:val="21"/>
          <w:lang w:eastAsia="zh-CN"/>
        </w:rPr>
        <w:t>平方米，最高点高程</w:t>
      </w:r>
      <w:r>
        <w:rPr>
          <w:rFonts w:ascii="Times New Roman" w:hAnsi="Times New Roman"/>
          <w:sz w:val="21"/>
          <w:lang w:eastAsia="zh-CN"/>
        </w:rPr>
        <w:t>21.6</w:t>
      </w:r>
      <w:r>
        <w:rPr>
          <w:rFonts w:ascii="宋体" w:eastAsia="宋体" w:hAnsi="宋体"/>
          <w:sz w:val="21"/>
          <w:lang w:eastAsia="zh-CN"/>
        </w:rPr>
        <w:t>米。基岩岛，属震旦纪南关岭组灰岩。岛岸陡峭，发育有沙滩。土壤层较厚，植被茂密，主要生长灌木及草本植物，乔木较少。岛上有大地控制点标志和弃用的灯塔。</w:t>
      </w:r>
      <w:r>
        <w:rPr>
          <w:rFonts w:ascii="Times New Roman" w:hAnsi="Times New Roman"/>
          <w:sz w:val="21"/>
          <w:lang w:eastAsia="zh-CN"/>
        </w:rPr>
        <w:t xml:space="preserve"> </w:t>
      </w:r>
    </w:p>
    <w:p w14:paraId="1FB70E45" w14:textId="77777777" w:rsidR="00600B89" w:rsidRDefault="006B5F12">
      <w:pPr>
        <w:rPr>
          <w:lang w:eastAsia="zh-CN"/>
        </w:rPr>
      </w:pPr>
      <w:r>
        <w:rPr>
          <w:rFonts w:ascii="宋体" w:eastAsia="宋体" w:hAnsi="宋体"/>
          <w:b/>
          <w:sz w:val="24"/>
          <w:lang w:eastAsia="zh-CN"/>
        </w:rPr>
        <w:t>玉兔岛（</w:t>
      </w:r>
      <w:r>
        <w:rPr>
          <w:rFonts w:ascii="Times New Roman" w:hAnsi="Times New Roman"/>
          <w:b/>
          <w:sz w:val="24"/>
          <w:lang w:eastAsia="zh-CN"/>
        </w:rPr>
        <w:t>Yùtù Dǎo</w:t>
      </w:r>
      <w:r>
        <w:rPr>
          <w:rFonts w:ascii="宋体" w:eastAsia="宋体" w:hAnsi="宋体"/>
          <w:b/>
          <w:sz w:val="24"/>
          <w:lang w:eastAsia="zh-CN"/>
        </w:rPr>
        <w:t>）</w:t>
      </w:r>
      <w:r>
        <w:rPr>
          <w:rFonts w:ascii="Times New Roman" w:hAnsi="Times New Roman"/>
          <w:b/>
          <w:sz w:val="24"/>
          <w:lang w:eastAsia="zh-CN"/>
        </w:rPr>
        <w:t xml:space="preserve"> </w:t>
      </w:r>
    </w:p>
    <w:p w14:paraId="4CAB269C"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39°18.9′</w:t>
      </w:r>
      <w:r>
        <w:rPr>
          <w:rFonts w:ascii="宋体" w:eastAsia="宋体" w:hAnsi="宋体"/>
          <w:sz w:val="21"/>
          <w:lang w:eastAsia="zh-CN"/>
        </w:rPr>
        <w:t>，东经</w:t>
      </w:r>
      <w:r>
        <w:rPr>
          <w:rFonts w:ascii="Times New Roman" w:hAnsi="Times New Roman"/>
          <w:sz w:val="21"/>
          <w:lang w:eastAsia="zh-CN"/>
        </w:rPr>
        <w:t>121°32.8′</w:t>
      </w:r>
      <w:r>
        <w:rPr>
          <w:rFonts w:ascii="宋体" w:eastAsia="宋体" w:hAnsi="宋体"/>
          <w:sz w:val="21"/>
          <w:lang w:eastAsia="zh-CN"/>
        </w:rPr>
        <w:t>。位于渤海大连市金州新区海域，距七顶山街道最近点</w:t>
      </w:r>
      <w:r>
        <w:rPr>
          <w:rFonts w:ascii="Times New Roman" w:hAnsi="Times New Roman"/>
          <w:sz w:val="21"/>
          <w:lang w:eastAsia="zh-CN"/>
        </w:rPr>
        <w:t>4.74</w:t>
      </w:r>
      <w:r>
        <w:rPr>
          <w:rFonts w:ascii="宋体" w:eastAsia="宋体" w:hAnsi="宋体"/>
          <w:sz w:val="21"/>
          <w:lang w:eastAsia="zh-CN"/>
        </w:rPr>
        <w:t>千米。因岛体形似兔子，当地群众惯称玉兔岛。《金县地名志》（</w:t>
      </w:r>
      <w:r>
        <w:rPr>
          <w:rFonts w:ascii="Times New Roman" w:hAnsi="Times New Roman"/>
          <w:sz w:val="21"/>
          <w:lang w:eastAsia="zh-CN"/>
        </w:rPr>
        <w:t>1988</w:t>
      </w:r>
      <w:r>
        <w:rPr>
          <w:rFonts w:ascii="宋体" w:eastAsia="宋体" w:hAnsi="宋体"/>
          <w:sz w:val="21"/>
          <w:lang w:eastAsia="zh-CN"/>
        </w:rPr>
        <w:t>）、《大连海域地名志》（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）等记载为兔岛。岛体呈南北走向，岸线长度</w:t>
      </w:r>
      <w:r>
        <w:rPr>
          <w:rFonts w:ascii="Times New Roman" w:hAnsi="Times New Roman"/>
          <w:sz w:val="21"/>
          <w:lang w:eastAsia="zh-CN"/>
        </w:rPr>
        <w:t>4</w:t>
      </w:r>
      <w:r>
        <w:rPr>
          <w:rFonts w:ascii="宋体" w:eastAsia="宋体" w:hAnsi="宋体"/>
          <w:sz w:val="21"/>
          <w:lang w:eastAsia="zh-CN"/>
        </w:rPr>
        <w:t>千米，面积</w:t>
      </w:r>
      <w:r>
        <w:rPr>
          <w:rFonts w:ascii="Times New Roman" w:hAnsi="Times New Roman"/>
          <w:sz w:val="21"/>
          <w:lang w:eastAsia="zh-CN"/>
        </w:rPr>
        <w:t>0.3631</w:t>
      </w:r>
      <w:r>
        <w:rPr>
          <w:rFonts w:ascii="宋体" w:eastAsia="宋体" w:hAnsi="宋体"/>
          <w:sz w:val="21"/>
          <w:lang w:eastAsia="zh-CN"/>
        </w:rPr>
        <w:t>平方千米，最高点高程</w:t>
      </w:r>
      <w:r>
        <w:rPr>
          <w:rFonts w:ascii="Times New Roman" w:hAnsi="Times New Roman"/>
          <w:sz w:val="21"/>
          <w:lang w:eastAsia="zh-CN"/>
        </w:rPr>
        <w:t>30.9</w:t>
      </w:r>
      <w:r>
        <w:rPr>
          <w:rFonts w:ascii="宋体" w:eastAsia="宋体" w:hAnsi="宋体"/>
          <w:sz w:val="21"/>
          <w:lang w:eastAsia="zh-CN"/>
        </w:rPr>
        <w:t>米。基岩岛，主要由石英沙岩构成。地势西高中低，西北部海岸陡峭，东北海岸有海底沙脊，低潮时可步行出岛。土壤层较厚，主要生长灌木及草本植物，有人工乔木。由堤坝与大陆相连成陆连岛。</w:t>
      </w:r>
      <w:r>
        <w:rPr>
          <w:rFonts w:ascii="Times New Roman" w:hAnsi="Times New Roman"/>
          <w:sz w:val="21"/>
          <w:lang w:eastAsia="zh-CN"/>
        </w:rPr>
        <w:t>2011</w:t>
      </w:r>
      <w:r>
        <w:rPr>
          <w:rFonts w:ascii="宋体" w:eastAsia="宋体" w:hAnsi="宋体"/>
          <w:sz w:val="21"/>
          <w:lang w:eastAsia="zh-CN"/>
        </w:rPr>
        <w:t>年岛上户籍人口</w:t>
      </w:r>
      <w:r>
        <w:rPr>
          <w:rFonts w:ascii="Times New Roman" w:hAnsi="Times New Roman"/>
          <w:sz w:val="21"/>
          <w:lang w:eastAsia="zh-CN"/>
        </w:rPr>
        <w:t>12</w:t>
      </w:r>
      <w:r>
        <w:rPr>
          <w:rFonts w:ascii="宋体" w:eastAsia="宋体" w:hAnsi="宋体"/>
          <w:sz w:val="21"/>
          <w:lang w:eastAsia="zh-CN"/>
        </w:rPr>
        <w:t>人，常住人口</w:t>
      </w:r>
      <w:r>
        <w:rPr>
          <w:rFonts w:ascii="Times New Roman" w:hAnsi="Times New Roman"/>
          <w:sz w:val="21"/>
          <w:lang w:eastAsia="zh-CN"/>
        </w:rPr>
        <w:t>20</w:t>
      </w:r>
      <w:r>
        <w:rPr>
          <w:rFonts w:ascii="宋体" w:eastAsia="宋体" w:hAnsi="宋体"/>
          <w:sz w:val="21"/>
          <w:lang w:eastAsia="zh-CN"/>
        </w:rPr>
        <w:t>人，水电从大陆引入。建有欧式别墅群，辅以周边环境改造、美化、绿化等工程。建有两个围海人工湖。周边海域为人工鱼礁区和底播增养殖区。</w:t>
      </w:r>
      <w:r>
        <w:rPr>
          <w:rFonts w:ascii="Times New Roman" w:hAnsi="Times New Roman"/>
          <w:sz w:val="21"/>
          <w:lang w:eastAsia="zh-CN"/>
        </w:rPr>
        <w:t xml:space="preserve"> </w:t>
      </w:r>
    </w:p>
    <w:p w14:paraId="5CF51BB1" w14:textId="77777777" w:rsidR="00600B89" w:rsidRDefault="006B5F12">
      <w:pPr>
        <w:rPr>
          <w:lang w:eastAsia="zh-CN"/>
        </w:rPr>
      </w:pPr>
      <w:r>
        <w:rPr>
          <w:rFonts w:ascii="宋体" w:eastAsia="宋体" w:hAnsi="宋体"/>
          <w:b/>
          <w:sz w:val="24"/>
          <w:lang w:eastAsia="zh-CN"/>
        </w:rPr>
        <w:t>小东亮岛（</w:t>
      </w:r>
      <w:r>
        <w:rPr>
          <w:rFonts w:ascii="Times New Roman" w:hAnsi="Times New Roman"/>
          <w:b/>
          <w:sz w:val="24"/>
          <w:lang w:eastAsia="zh-CN"/>
        </w:rPr>
        <w:t>Xiǎodōngliàng Dǎo</w:t>
      </w:r>
      <w:r>
        <w:rPr>
          <w:rFonts w:ascii="宋体" w:eastAsia="宋体" w:hAnsi="宋体"/>
          <w:b/>
          <w:sz w:val="24"/>
          <w:lang w:eastAsia="zh-CN"/>
        </w:rPr>
        <w:t>）</w:t>
      </w:r>
      <w:r>
        <w:rPr>
          <w:rFonts w:ascii="Times New Roman" w:hAnsi="Times New Roman"/>
          <w:b/>
          <w:sz w:val="24"/>
          <w:lang w:eastAsia="zh-CN"/>
        </w:rPr>
        <w:t xml:space="preserve"> </w:t>
      </w:r>
    </w:p>
    <w:p w14:paraId="42343A28"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39°18.6′</w:t>
      </w:r>
      <w:r>
        <w:rPr>
          <w:rFonts w:ascii="宋体" w:eastAsia="宋体" w:hAnsi="宋体"/>
          <w:sz w:val="21"/>
          <w:lang w:eastAsia="zh-CN"/>
        </w:rPr>
        <w:t>，东经</w:t>
      </w:r>
      <w:r>
        <w:rPr>
          <w:rFonts w:ascii="Times New Roman" w:hAnsi="Times New Roman"/>
          <w:sz w:val="21"/>
          <w:lang w:eastAsia="zh-CN"/>
        </w:rPr>
        <w:t>122°15.6′</w:t>
      </w:r>
      <w:r>
        <w:rPr>
          <w:rFonts w:ascii="宋体" w:eastAsia="宋体" w:hAnsi="宋体"/>
          <w:sz w:val="21"/>
          <w:lang w:eastAsia="zh-CN"/>
        </w:rPr>
        <w:t>。位于黄海北部大连市金州新区海域，距杏树屯街道最近点</w:t>
      </w:r>
      <w:r>
        <w:rPr>
          <w:rFonts w:ascii="Times New Roman" w:hAnsi="Times New Roman"/>
          <w:sz w:val="21"/>
          <w:lang w:eastAsia="zh-CN"/>
        </w:rPr>
        <w:t>80</w:t>
      </w:r>
      <w:r>
        <w:rPr>
          <w:rFonts w:ascii="宋体" w:eastAsia="宋体" w:hAnsi="宋体"/>
          <w:sz w:val="21"/>
          <w:lang w:eastAsia="zh-CN"/>
        </w:rPr>
        <w:t>米。因位于东亮岛附近且面积较小，故名。岸线长度</w:t>
      </w:r>
      <w:r>
        <w:rPr>
          <w:rFonts w:ascii="Times New Roman" w:hAnsi="Times New Roman"/>
          <w:sz w:val="21"/>
          <w:lang w:eastAsia="zh-CN"/>
        </w:rPr>
        <w:t>16</w:t>
      </w:r>
      <w:r>
        <w:rPr>
          <w:rFonts w:ascii="宋体" w:eastAsia="宋体" w:hAnsi="宋体"/>
          <w:sz w:val="21"/>
          <w:lang w:eastAsia="zh-CN"/>
        </w:rPr>
        <w:t>米，面积</w:t>
      </w:r>
      <w:r>
        <w:rPr>
          <w:rFonts w:ascii="Times New Roman" w:hAnsi="Times New Roman"/>
          <w:sz w:val="21"/>
          <w:lang w:eastAsia="zh-CN"/>
        </w:rPr>
        <w:t>16</w:t>
      </w:r>
      <w:r>
        <w:rPr>
          <w:rFonts w:ascii="宋体" w:eastAsia="宋体" w:hAnsi="宋体"/>
          <w:sz w:val="21"/>
          <w:lang w:eastAsia="zh-CN"/>
        </w:rPr>
        <w:t>平方米，最高点高程</w:t>
      </w:r>
      <w:r>
        <w:rPr>
          <w:rFonts w:ascii="Times New Roman" w:hAnsi="Times New Roman"/>
          <w:sz w:val="21"/>
          <w:lang w:eastAsia="zh-CN"/>
        </w:rPr>
        <w:t>2.1</w:t>
      </w:r>
      <w:r>
        <w:rPr>
          <w:rFonts w:ascii="宋体" w:eastAsia="宋体" w:hAnsi="宋体"/>
          <w:sz w:val="21"/>
          <w:lang w:eastAsia="zh-CN"/>
        </w:rPr>
        <w:t>米。基岩岛，海岸陡峭，无土壤和植被。</w:t>
      </w:r>
      <w:r>
        <w:rPr>
          <w:rFonts w:ascii="Times New Roman" w:hAnsi="Times New Roman"/>
          <w:sz w:val="21"/>
          <w:lang w:eastAsia="zh-CN"/>
        </w:rPr>
        <w:t xml:space="preserve"> </w:t>
      </w:r>
    </w:p>
    <w:p w14:paraId="68A7D6BD" w14:textId="77777777" w:rsidR="00600B89" w:rsidRDefault="006B5F12">
      <w:pPr>
        <w:rPr>
          <w:lang w:eastAsia="zh-CN"/>
        </w:rPr>
      </w:pPr>
      <w:r>
        <w:rPr>
          <w:rFonts w:ascii="宋体" w:eastAsia="宋体" w:hAnsi="宋体"/>
          <w:b/>
          <w:sz w:val="24"/>
          <w:lang w:eastAsia="zh-CN"/>
        </w:rPr>
        <w:t>东亮岛（</w:t>
      </w:r>
      <w:r>
        <w:rPr>
          <w:rFonts w:ascii="Times New Roman" w:hAnsi="Times New Roman"/>
          <w:b/>
          <w:sz w:val="24"/>
          <w:lang w:eastAsia="zh-CN"/>
        </w:rPr>
        <w:t>Dōngliàng Dǎo</w:t>
      </w:r>
      <w:r>
        <w:rPr>
          <w:rFonts w:ascii="宋体" w:eastAsia="宋体" w:hAnsi="宋体"/>
          <w:b/>
          <w:sz w:val="24"/>
          <w:lang w:eastAsia="zh-CN"/>
        </w:rPr>
        <w:t>）</w:t>
      </w:r>
      <w:r>
        <w:rPr>
          <w:rFonts w:ascii="Times New Roman" w:hAnsi="Times New Roman"/>
          <w:b/>
          <w:sz w:val="24"/>
          <w:lang w:eastAsia="zh-CN"/>
        </w:rPr>
        <w:t xml:space="preserve"> </w:t>
      </w:r>
    </w:p>
    <w:p w14:paraId="09E5F212"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39°18.5′</w:t>
      </w:r>
      <w:r>
        <w:rPr>
          <w:rFonts w:ascii="宋体" w:eastAsia="宋体" w:hAnsi="宋体"/>
          <w:sz w:val="21"/>
          <w:lang w:eastAsia="zh-CN"/>
        </w:rPr>
        <w:t>，东经</w:t>
      </w:r>
      <w:r>
        <w:rPr>
          <w:rFonts w:ascii="Times New Roman" w:hAnsi="Times New Roman"/>
          <w:sz w:val="21"/>
          <w:lang w:eastAsia="zh-CN"/>
        </w:rPr>
        <w:t>122°15.7′</w:t>
      </w:r>
      <w:r>
        <w:rPr>
          <w:rFonts w:ascii="宋体" w:eastAsia="宋体" w:hAnsi="宋体"/>
          <w:sz w:val="21"/>
          <w:lang w:eastAsia="zh-CN"/>
        </w:rPr>
        <w:t>。位于黄海北部大连市金州新区海域，距杏树屯街道最近点</w:t>
      </w:r>
      <w:r>
        <w:rPr>
          <w:rFonts w:ascii="Times New Roman" w:hAnsi="Times New Roman"/>
          <w:sz w:val="21"/>
          <w:lang w:eastAsia="zh-CN"/>
        </w:rPr>
        <w:t>110</w:t>
      </w:r>
      <w:r>
        <w:rPr>
          <w:rFonts w:ascii="宋体" w:eastAsia="宋体" w:hAnsi="宋体"/>
          <w:sz w:val="21"/>
          <w:lang w:eastAsia="zh-CN"/>
        </w:rPr>
        <w:t>米。因该岛位于东亮村附近而得名。岸线长度</w:t>
      </w:r>
      <w:r>
        <w:rPr>
          <w:rFonts w:ascii="Times New Roman" w:hAnsi="Times New Roman"/>
          <w:sz w:val="21"/>
          <w:lang w:eastAsia="zh-CN"/>
        </w:rPr>
        <w:t>33</w:t>
      </w:r>
      <w:r>
        <w:rPr>
          <w:rFonts w:ascii="宋体" w:eastAsia="宋体" w:hAnsi="宋体"/>
          <w:sz w:val="21"/>
          <w:lang w:eastAsia="zh-CN"/>
        </w:rPr>
        <w:t>米，面积</w:t>
      </w:r>
      <w:r>
        <w:rPr>
          <w:rFonts w:ascii="Times New Roman" w:hAnsi="Times New Roman"/>
          <w:sz w:val="21"/>
          <w:lang w:eastAsia="zh-CN"/>
        </w:rPr>
        <w:t>56</w:t>
      </w:r>
      <w:r>
        <w:rPr>
          <w:rFonts w:ascii="宋体" w:eastAsia="宋体" w:hAnsi="宋体"/>
          <w:sz w:val="21"/>
          <w:lang w:eastAsia="zh-CN"/>
        </w:rPr>
        <w:t>平方米，最高点高程</w:t>
      </w:r>
      <w:r>
        <w:rPr>
          <w:rFonts w:ascii="Times New Roman" w:hAnsi="Times New Roman"/>
          <w:sz w:val="21"/>
          <w:lang w:eastAsia="zh-CN"/>
        </w:rPr>
        <w:t>3.2</w:t>
      </w:r>
      <w:r>
        <w:rPr>
          <w:rFonts w:ascii="宋体" w:eastAsia="宋体" w:hAnsi="宋体"/>
          <w:sz w:val="21"/>
          <w:lang w:eastAsia="zh-CN"/>
        </w:rPr>
        <w:t>米。基岩岛，海岸陡峭，无土壤和植被。</w:t>
      </w:r>
      <w:r>
        <w:rPr>
          <w:rFonts w:ascii="Times New Roman" w:hAnsi="Times New Roman"/>
          <w:sz w:val="21"/>
          <w:lang w:eastAsia="zh-CN"/>
        </w:rPr>
        <w:t xml:space="preserve"> </w:t>
      </w:r>
    </w:p>
    <w:p w14:paraId="5584551C" w14:textId="77777777" w:rsidR="00600B89" w:rsidRDefault="006B5F12">
      <w:pPr>
        <w:rPr>
          <w:lang w:eastAsia="zh-CN"/>
        </w:rPr>
      </w:pPr>
      <w:r>
        <w:rPr>
          <w:rFonts w:ascii="宋体" w:eastAsia="宋体" w:hAnsi="宋体"/>
          <w:b/>
          <w:sz w:val="24"/>
          <w:lang w:eastAsia="zh-CN"/>
        </w:rPr>
        <w:t>长岛子（</w:t>
      </w:r>
      <w:r>
        <w:rPr>
          <w:rFonts w:ascii="Times New Roman" w:hAnsi="Times New Roman"/>
          <w:b/>
          <w:sz w:val="24"/>
          <w:lang w:eastAsia="zh-CN"/>
        </w:rPr>
        <w:t>Cháng Dǎozi</w:t>
      </w:r>
      <w:r>
        <w:rPr>
          <w:rFonts w:ascii="宋体" w:eastAsia="宋体" w:hAnsi="宋体"/>
          <w:b/>
          <w:sz w:val="24"/>
          <w:lang w:eastAsia="zh-CN"/>
        </w:rPr>
        <w:t>）</w:t>
      </w:r>
      <w:r>
        <w:rPr>
          <w:rFonts w:ascii="Times New Roman" w:hAnsi="Times New Roman"/>
          <w:b/>
          <w:sz w:val="24"/>
          <w:lang w:eastAsia="zh-CN"/>
        </w:rPr>
        <w:t xml:space="preserve"> </w:t>
      </w:r>
    </w:p>
    <w:p w14:paraId="50C1F255"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39°18.5′</w:t>
      </w:r>
      <w:r>
        <w:rPr>
          <w:rFonts w:ascii="宋体" w:eastAsia="宋体" w:hAnsi="宋体"/>
          <w:sz w:val="21"/>
          <w:lang w:eastAsia="zh-CN"/>
        </w:rPr>
        <w:t>，东经</w:t>
      </w:r>
      <w:r>
        <w:rPr>
          <w:rFonts w:ascii="Times New Roman" w:hAnsi="Times New Roman"/>
          <w:sz w:val="21"/>
          <w:lang w:eastAsia="zh-CN"/>
        </w:rPr>
        <w:t>121°40.3′</w:t>
      </w:r>
      <w:r>
        <w:rPr>
          <w:rFonts w:ascii="宋体" w:eastAsia="宋体" w:hAnsi="宋体"/>
          <w:sz w:val="21"/>
          <w:lang w:eastAsia="zh-CN"/>
        </w:rPr>
        <w:t>。位于渤海大连市金州新区海域，距七顶山街道最近点</w:t>
      </w:r>
      <w:r>
        <w:rPr>
          <w:rFonts w:ascii="Times New Roman" w:hAnsi="Times New Roman"/>
          <w:sz w:val="21"/>
          <w:lang w:eastAsia="zh-CN"/>
        </w:rPr>
        <w:t>430</w:t>
      </w:r>
      <w:r>
        <w:rPr>
          <w:rFonts w:ascii="宋体" w:eastAsia="宋体" w:hAnsi="宋体"/>
          <w:sz w:val="21"/>
          <w:lang w:eastAsia="zh-CN"/>
        </w:rPr>
        <w:t>米。因岛体狭长而得名。原名长山岛。《大连海域地名志》（</w:t>
      </w:r>
      <w:r>
        <w:rPr>
          <w:rFonts w:ascii="Times New Roman" w:hAnsi="Times New Roman"/>
          <w:sz w:val="21"/>
          <w:lang w:eastAsia="zh-CN"/>
        </w:rPr>
        <w:t>1989</w:t>
      </w:r>
      <w:r>
        <w:rPr>
          <w:rFonts w:ascii="宋体" w:eastAsia="宋体" w:hAnsi="宋体"/>
          <w:sz w:val="21"/>
          <w:lang w:eastAsia="zh-CN"/>
        </w:rPr>
        <w:t>）记载为长坨子岛，《中国海域地名图集》（</w:t>
      </w:r>
      <w:r>
        <w:rPr>
          <w:rFonts w:ascii="Times New Roman" w:hAnsi="Times New Roman"/>
          <w:sz w:val="21"/>
          <w:lang w:eastAsia="zh-CN"/>
        </w:rPr>
        <w:t>1991</w:t>
      </w:r>
      <w:r>
        <w:rPr>
          <w:rFonts w:ascii="宋体" w:eastAsia="宋体" w:hAnsi="宋体"/>
          <w:sz w:val="21"/>
          <w:lang w:eastAsia="zh-CN"/>
        </w:rPr>
        <w:t>）等记载为长岛子。岛体呈西北—东南走向，岸线长度</w:t>
      </w:r>
      <w:r>
        <w:rPr>
          <w:rFonts w:ascii="Times New Roman" w:hAnsi="Times New Roman"/>
          <w:sz w:val="21"/>
          <w:lang w:eastAsia="zh-CN"/>
        </w:rPr>
        <w:t>6.78</w:t>
      </w:r>
      <w:r>
        <w:rPr>
          <w:rFonts w:ascii="宋体" w:eastAsia="宋体" w:hAnsi="宋体"/>
          <w:sz w:val="21"/>
          <w:lang w:eastAsia="zh-CN"/>
        </w:rPr>
        <w:t>千米，面积</w:t>
      </w:r>
      <w:r>
        <w:rPr>
          <w:rFonts w:ascii="Times New Roman" w:hAnsi="Times New Roman"/>
          <w:sz w:val="21"/>
          <w:lang w:eastAsia="zh-CN"/>
        </w:rPr>
        <w:t>0.6946</w:t>
      </w:r>
      <w:r>
        <w:rPr>
          <w:rFonts w:ascii="宋体" w:eastAsia="宋体" w:hAnsi="宋体"/>
          <w:sz w:val="21"/>
          <w:lang w:eastAsia="zh-CN"/>
        </w:rPr>
        <w:t>平方千米，最高点高程</w:t>
      </w:r>
      <w:r>
        <w:rPr>
          <w:rFonts w:ascii="Times New Roman" w:hAnsi="Times New Roman"/>
          <w:sz w:val="21"/>
          <w:lang w:eastAsia="zh-CN"/>
        </w:rPr>
        <w:t>24.5</w:t>
      </w:r>
      <w:r>
        <w:rPr>
          <w:rFonts w:ascii="宋体" w:eastAsia="宋体" w:hAnsi="宋体"/>
          <w:sz w:val="21"/>
          <w:lang w:eastAsia="zh-CN"/>
        </w:rPr>
        <w:t>米。基岩岛，属震旦纪兴民村组灰岩及页岩。地势平坦，平潮时人、车可入。有土壤层，植被茂盛，乔木以黑松林为主。由公路与大陆连接成陆连岛。</w:t>
      </w:r>
      <w:r>
        <w:rPr>
          <w:rFonts w:ascii="Times New Roman" w:hAnsi="Times New Roman"/>
          <w:sz w:val="21"/>
          <w:lang w:eastAsia="zh-CN"/>
        </w:rPr>
        <w:t>2011</w:t>
      </w:r>
      <w:r>
        <w:rPr>
          <w:rFonts w:ascii="宋体" w:eastAsia="宋体" w:hAnsi="宋体"/>
          <w:sz w:val="21"/>
          <w:lang w:eastAsia="zh-CN"/>
        </w:rPr>
        <w:t>年岛上户籍人口</w:t>
      </w:r>
      <w:r>
        <w:rPr>
          <w:rFonts w:ascii="Times New Roman" w:hAnsi="Times New Roman"/>
          <w:sz w:val="21"/>
          <w:lang w:eastAsia="zh-CN"/>
        </w:rPr>
        <w:t>118</w:t>
      </w:r>
      <w:r>
        <w:rPr>
          <w:rFonts w:ascii="宋体" w:eastAsia="宋体" w:hAnsi="宋体"/>
          <w:sz w:val="21"/>
          <w:lang w:eastAsia="zh-CN"/>
        </w:rPr>
        <w:t>人，常住人口</w:t>
      </w:r>
      <w:r>
        <w:rPr>
          <w:rFonts w:ascii="Times New Roman" w:hAnsi="Times New Roman"/>
          <w:sz w:val="21"/>
          <w:lang w:eastAsia="zh-CN"/>
        </w:rPr>
        <w:t>82</w:t>
      </w:r>
      <w:r>
        <w:rPr>
          <w:rFonts w:ascii="宋体" w:eastAsia="宋体" w:hAnsi="宋体"/>
          <w:sz w:val="21"/>
          <w:lang w:eastAsia="zh-CN"/>
        </w:rPr>
        <w:t>人，水电从大陆引入。陆岛交通主要靠公路连接，</w:t>
      </w:r>
      <w:r>
        <w:rPr>
          <w:rFonts w:ascii="宋体" w:eastAsia="宋体" w:hAnsi="宋体"/>
          <w:sz w:val="21"/>
          <w:lang w:eastAsia="zh-CN"/>
        </w:rPr>
        <w:lastRenderedPageBreak/>
        <w:t>岛内交通有贯岛公路。建有渔业码头、水产养殖公司、水产品加工厂、海珍品苗种培育室、通讯发射塔等基础设施。周边海域为围海养殖区和底播增养殖区，海岛经济以渔业为主。</w:t>
      </w:r>
      <w:r>
        <w:rPr>
          <w:rFonts w:ascii="Times New Roman" w:hAnsi="Times New Roman"/>
          <w:sz w:val="21"/>
          <w:lang w:eastAsia="zh-CN"/>
        </w:rPr>
        <w:t xml:space="preserve"> </w:t>
      </w:r>
    </w:p>
    <w:p w14:paraId="3B7A7495" w14:textId="77777777" w:rsidR="00600B89" w:rsidRDefault="006B5F12">
      <w:r>
        <w:rPr>
          <w:rFonts w:ascii="宋体" w:eastAsia="宋体" w:hAnsi="宋体"/>
          <w:b/>
          <w:sz w:val="24"/>
        </w:rPr>
        <w:t>安子山（</w:t>
      </w:r>
      <w:r>
        <w:rPr>
          <w:rFonts w:ascii="Times New Roman" w:hAnsi="Times New Roman"/>
          <w:b/>
          <w:sz w:val="24"/>
        </w:rPr>
        <w:t>Ānzi Shān</w:t>
      </w:r>
      <w:r>
        <w:rPr>
          <w:rFonts w:ascii="宋体" w:eastAsia="宋体" w:hAnsi="宋体"/>
          <w:b/>
          <w:sz w:val="24"/>
        </w:rPr>
        <w:t>）</w:t>
      </w:r>
      <w:r>
        <w:rPr>
          <w:rFonts w:ascii="Times New Roman" w:hAnsi="Times New Roman"/>
          <w:b/>
          <w:sz w:val="24"/>
        </w:rPr>
        <w:t xml:space="preserve"> </w:t>
      </w:r>
    </w:p>
    <w:p w14:paraId="63D73977"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39°18.3′</w:t>
      </w:r>
      <w:r>
        <w:rPr>
          <w:rFonts w:ascii="宋体" w:eastAsia="宋体" w:hAnsi="宋体"/>
          <w:sz w:val="21"/>
          <w:lang w:eastAsia="zh-CN"/>
        </w:rPr>
        <w:t>，东经</w:t>
      </w:r>
      <w:r>
        <w:rPr>
          <w:rFonts w:ascii="Times New Roman" w:hAnsi="Times New Roman"/>
          <w:sz w:val="21"/>
          <w:lang w:eastAsia="zh-CN"/>
        </w:rPr>
        <w:t>121°39.7′</w:t>
      </w:r>
      <w:r>
        <w:rPr>
          <w:rFonts w:ascii="宋体" w:eastAsia="宋体" w:hAnsi="宋体"/>
          <w:sz w:val="21"/>
          <w:lang w:eastAsia="zh-CN"/>
        </w:rPr>
        <w:t>。位于渤海大连市金州新区海域，距七顶山街道最近点</w:t>
      </w:r>
      <w:r>
        <w:rPr>
          <w:rFonts w:ascii="Times New Roman" w:hAnsi="Times New Roman"/>
          <w:sz w:val="21"/>
          <w:lang w:eastAsia="zh-CN"/>
        </w:rPr>
        <w:t>2.93</w:t>
      </w:r>
      <w:r>
        <w:rPr>
          <w:rFonts w:ascii="宋体" w:eastAsia="宋体" w:hAnsi="宋体"/>
          <w:sz w:val="21"/>
          <w:lang w:eastAsia="zh-CN"/>
        </w:rPr>
        <w:t>千米。因岛体形似马鞍，后谐音得名。《大连海域地名志》（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）记载为鞍子山岛，《金县地名志》（</w:t>
      </w:r>
      <w:r>
        <w:rPr>
          <w:rFonts w:ascii="Times New Roman" w:hAnsi="Times New Roman"/>
          <w:sz w:val="21"/>
          <w:lang w:eastAsia="zh-CN"/>
        </w:rPr>
        <w:t>1988</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）等记载为安子山，《全国海岛名称与代码》（</w:t>
      </w:r>
      <w:r>
        <w:rPr>
          <w:rFonts w:ascii="Times New Roman" w:hAnsi="Times New Roman"/>
          <w:sz w:val="21"/>
          <w:lang w:eastAsia="zh-CN"/>
        </w:rPr>
        <w:t>2008</w:t>
      </w:r>
      <w:r>
        <w:rPr>
          <w:rFonts w:ascii="宋体" w:eastAsia="宋体" w:hAnsi="宋体"/>
          <w:sz w:val="21"/>
          <w:lang w:eastAsia="zh-CN"/>
        </w:rPr>
        <w:t>）称鞍子山。岛近椭圆形，东西走向，岸线长度</w:t>
      </w:r>
      <w:r>
        <w:rPr>
          <w:rFonts w:ascii="Times New Roman" w:hAnsi="Times New Roman"/>
          <w:sz w:val="21"/>
          <w:lang w:eastAsia="zh-CN"/>
        </w:rPr>
        <w:t>693</w:t>
      </w:r>
      <w:r>
        <w:rPr>
          <w:rFonts w:ascii="宋体" w:eastAsia="宋体" w:hAnsi="宋体"/>
          <w:sz w:val="21"/>
          <w:lang w:eastAsia="zh-CN"/>
        </w:rPr>
        <w:t>米，面积</w:t>
      </w:r>
      <w:r>
        <w:rPr>
          <w:rFonts w:ascii="Times New Roman" w:hAnsi="Times New Roman"/>
          <w:sz w:val="21"/>
          <w:lang w:eastAsia="zh-CN"/>
        </w:rPr>
        <w:t>26115</w:t>
      </w:r>
      <w:r>
        <w:rPr>
          <w:rFonts w:ascii="宋体" w:eastAsia="宋体" w:hAnsi="宋体"/>
          <w:sz w:val="21"/>
          <w:lang w:eastAsia="zh-CN"/>
        </w:rPr>
        <w:t>平方米，最高点高程</w:t>
      </w:r>
      <w:r>
        <w:rPr>
          <w:rFonts w:ascii="Times New Roman" w:hAnsi="Times New Roman"/>
          <w:sz w:val="21"/>
          <w:lang w:eastAsia="zh-CN"/>
        </w:rPr>
        <w:t>36.7</w:t>
      </w:r>
      <w:r>
        <w:rPr>
          <w:rFonts w:ascii="宋体" w:eastAsia="宋体" w:hAnsi="宋体"/>
          <w:sz w:val="21"/>
          <w:lang w:eastAsia="zh-CN"/>
        </w:rPr>
        <w:t>米。基岩岛，主要由灰岩和页岩构成，属下寒武纪粉砂岩。地势中间凸起四周坡缓，岸线陡峭，南部有沙滩。发育黑色土壤。植被较茂密，主要生长灌木及草本植物，以野韭菜为主，乔木较少。岛顶部建有导航碑。</w:t>
      </w:r>
      <w:r>
        <w:rPr>
          <w:rFonts w:ascii="Times New Roman" w:hAnsi="Times New Roman"/>
          <w:sz w:val="21"/>
          <w:lang w:eastAsia="zh-CN"/>
        </w:rPr>
        <w:t xml:space="preserve"> </w:t>
      </w:r>
    </w:p>
    <w:p w14:paraId="52C4730E" w14:textId="77777777" w:rsidR="00600B89" w:rsidRDefault="006B5F12">
      <w:pPr>
        <w:rPr>
          <w:lang w:eastAsia="zh-CN"/>
        </w:rPr>
      </w:pPr>
      <w:r>
        <w:rPr>
          <w:rFonts w:ascii="宋体" w:eastAsia="宋体" w:hAnsi="宋体"/>
          <w:b/>
          <w:sz w:val="24"/>
          <w:lang w:eastAsia="zh-CN"/>
        </w:rPr>
        <w:t>磨磨石（</w:t>
      </w:r>
      <w:r>
        <w:rPr>
          <w:rFonts w:ascii="Times New Roman" w:hAnsi="Times New Roman"/>
          <w:b/>
          <w:sz w:val="24"/>
          <w:lang w:eastAsia="zh-CN"/>
        </w:rPr>
        <w:t>Mómó Shí</w:t>
      </w:r>
      <w:r>
        <w:rPr>
          <w:rFonts w:ascii="宋体" w:eastAsia="宋体" w:hAnsi="宋体"/>
          <w:b/>
          <w:sz w:val="24"/>
          <w:lang w:eastAsia="zh-CN"/>
        </w:rPr>
        <w:t>）</w:t>
      </w:r>
      <w:r>
        <w:rPr>
          <w:rFonts w:ascii="Times New Roman" w:hAnsi="Times New Roman"/>
          <w:b/>
          <w:sz w:val="24"/>
          <w:lang w:eastAsia="zh-CN"/>
        </w:rPr>
        <w:t xml:space="preserve"> </w:t>
      </w:r>
    </w:p>
    <w:p w14:paraId="557EBE58"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39°17.5′</w:t>
      </w:r>
      <w:r>
        <w:rPr>
          <w:rFonts w:ascii="宋体" w:eastAsia="宋体" w:hAnsi="宋体"/>
          <w:sz w:val="21"/>
          <w:lang w:eastAsia="zh-CN"/>
        </w:rPr>
        <w:t>，东经</w:t>
      </w:r>
      <w:r>
        <w:rPr>
          <w:rFonts w:ascii="Times New Roman" w:hAnsi="Times New Roman"/>
          <w:sz w:val="21"/>
          <w:lang w:eastAsia="zh-CN"/>
        </w:rPr>
        <w:t>121°36.8′</w:t>
      </w:r>
      <w:r>
        <w:rPr>
          <w:rFonts w:ascii="宋体" w:eastAsia="宋体" w:hAnsi="宋体"/>
          <w:sz w:val="21"/>
          <w:lang w:eastAsia="zh-CN"/>
        </w:rPr>
        <w:t>。位于渤海大连市金州新区海域，距七顶山街道最近点</w:t>
      </w:r>
      <w:r>
        <w:rPr>
          <w:rFonts w:ascii="Times New Roman" w:hAnsi="Times New Roman"/>
          <w:sz w:val="21"/>
          <w:lang w:eastAsia="zh-CN"/>
        </w:rPr>
        <w:t>1.43</w:t>
      </w:r>
      <w:r>
        <w:rPr>
          <w:rFonts w:ascii="宋体" w:eastAsia="宋体" w:hAnsi="宋体"/>
          <w:sz w:val="21"/>
          <w:lang w:eastAsia="zh-CN"/>
        </w:rPr>
        <w:t>千米。因岛体形似磨盘而得名。《国家测绘局地形图》（</w:t>
      </w:r>
      <w:r>
        <w:rPr>
          <w:rFonts w:ascii="Times New Roman" w:hAnsi="Times New Roman"/>
          <w:sz w:val="21"/>
          <w:lang w:eastAsia="zh-CN"/>
        </w:rPr>
        <w:t>1995</w:t>
      </w:r>
      <w:r>
        <w:rPr>
          <w:rFonts w:ascii="宋体" w:eastAsia="宋体" w:hAnsi="宋体"/>
          <w:sz w:val="21"/>
          <w:lang w:eastAsia="zh-CN"/>
        </w:rPr>
        <w:t>）标注为磨磨石。岛体呈东西走向，岸线长度</w:t>
      </w:r>
      <w:r>
        <w:rPr>
          <w:rFonts w:ascii="Times New Roman" w:hAnsi="Times New Roman"/>
          <w:sz w:val="21"/>
          <w:lang w:eastAsia="zh-CN"/>
        </w:rPr>
        <w:t>176</w:t>
      </w:r>
      <w:r>
        <w:rPr>
          <w:rFonts w:ascii="宋体" w:eastAsia="宋体" w:hAnsi="宋体"/>
          <w:sz w:val="21"/>
          <w:lang w:eastAsia="zh-CN"/>
        </w:rPr>
        <w:t>米，面积</w:t>
      </w:r>
      <w:r>
        <w:rPr>
          <w:rFonts w:ascii="Times New Roman" w:hAnsi="Times New Roman"/>
          <w:sz w:val="21"/>
          <w:lang w:eastAsia="zh-CN"/>
        </w:rPr>
        <w:t>973</w:t>
      </w:r>
      <w:r>
        <w:rPr>
          <w:rFonts w:ascii="宋体" w:eastAsia="宋体" w:hAnsi="宋体"/>
          <w:sz w:val="21"/>
          <w:lang w:eastAsia="zh-CN"/>
        </w:rPr>
        <w:t>平方米，最高点高程</w:t>
      </w:r>
      <w:r>
        <w:rPr>
          <w:rFonts w:ascii="Times New Roman" w:hAnsi="Times New Roman"/>
          <w:sz w:val="21"/>
          <w:lang w:eastAsia="zh-CN"/>
        </w:rPr>
        <w:t>13</w:t>
      </w:r>
      <w:r>
        <w:rPr>
          <w:rFonts w:ascii="宋体" w:eastAsia="宋体" w:hAnsi="宋体"/>
          <w:sz w:val="21"/>
          <w:lang w:eastAsia="zh-CN"/>
        </w:rPr>
        <w:t>米。基岩岛，四周岩壁陡峭，低潮时周边海域有裸露的岩礁。岛体岩缝中有少量土壤，生长草本植物。</w:t>
      </w:r>
      <w:r>
        <w:rPr>
          <w:rFonts w:ascii="Times New Roman" w:hAnsi="Times New Roman"/>
          <w:sz w:val="21"/>
          <w:lang w:eastAsia="zh-CN"/>
        </w:rPr>
        <w:t xml:space="preserve"> </w:t>
      </w:r>
    </w:p>
    <w:p w14:paraId="7A592323" w14:textId="77777777" w:rsidR="00600B89" w:rsidRDefault="006B5F12">
      <w:pPr>
        <w:rPr>
          <w:lang w:eastAsia="zh-CN"/>
        </w:rPr>
      </w:pPr>
      <w:r>
        <w:rPr>
          <w:rFonts w:ascii="宋体" w:eastAsia="宋体" w:hAnsi="宋体"/>
          <w:b/>
          <w:sz w:val="24"/>
          <w:lang w:eastAsia="zh-CN"/>
        </w:rPr>
        <w:t>西沙坨子岛（</w:t>
      </w:r>
      <w:r>
        <w:rPr>
          <w:rFonts w:ascii="Times New Roman" w:hAnsi="Times New Roman"/>
          <w:b/>
          <w:sz w:val="24"/>
          <w:lang w:eastAsia="zh-CN"/>
        </w:rPr>
        <w:t>Xīshātuózi Dǎo</w:t>
      </w:r>
      <w:r>
        <w:rPr>
          <w:rFonts w:ascii="宋体" w:eastAsia="宋体" w:hAnsi="宋体"/>
          <w:b/>
          <w:sz w:val="24"/>
          <w:lang w:eastAsia="zh-CN"/>
        </w:rPr>
        <w:t>）</w:t>
      </w:r>
      <w:r>
        <w:rPr>
          <w:rFonts w:ascii="Times New Roman" w:hAnsi="Times New Roman"/>
          <w:b/>
          <w:sz w:val="24"/>
          <w:lang w:eastAsia="zh-CN"/>
        </w:rPr>
        <w:t xml:space="preserve"> </w:t>
      </w:r>
    </w:p>
    <w:p w14:paraId="48A5E881"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39°17.3′</w:t>
      </w:r>
      <w:r>
        <w:rPr>
          <w:rFonts w:ascii="宋体" w:eastAsia="宋体" w:hAnsi="宋体"/>
          <w:sz w:val="21"/>
          <w:lang w:eastAsia="zh-CN"/>
        </w:rPr>
        <w:t>，东经</w:t>
      </w:r>
      <w:r>
        <w:rPr>
          <w:rFonts w:ascii="Times New Roman" w:hAnsi="Times New Roman"/>
          <w:sz w:val="21"/>
          <w:lang w:eastAsia="zh-CN"/>
        </w:rPr>
        <w:t>121°30.5′</w:t>
      </w:r>
      <w:r>
        <w:rPr>
          <w:rFonts w:ascii="宋体" w:eastAsia="宋体" w:hAnsi="宋体"/>
          <w:sz w:val="21"/>
          <w:lang w:eastAsia="zh-CN"/>
        </w:rPr>
        <w:t>。位于渤海大连市金州新区海域，距七顶山街道最近点</w:t>
      </w:r>
      <w:r>
        <w:rPr>
          <w:rFonts w:ascii="Times New Roman" w:hAnsi="Times New Roman"/>
          <w:sz w:val="21"/>
          <w:lang w:eastAsia="zh-CN"/>
        </w:rPr>
        <w:t>7.11</w:t>
      </w:r>
      <w:r>
        <w:rPr>
          <w:rFonts w:ascii="宋体" w:eastAsia="宋体" w:hAnsi="宋体"/>
          <w:sz w:val="21"/>
          <w:lang w:eastAsia="zh-CN"/>
        </w:rPr>
        <w:t>千米。原名沙坨子岛，因海岛周边自然沙质岸线而得名，后因省内重名而改现名。《金县地名志》（</w:t>
      </w:r>
      <w:r>
        <w:rPr>
          <w:rFonts w:ascii="Times New Roman" w:hAnsi="Times New Roman"/>
          <w:sz w:val="21"/>
          <w:lang w:eastAsia="zh-CN"/>
        </w:rPr>
        <w:t>1988</w:t>
      </w:r>
      <w:r>
        <w:rPr>
          <w:rFonts w:ascii="宋体" w:eastAsia="宋体" w:hAnsi="宋体"/>
          <w:sz w:val="21"/>
          <w:lang w:eastAsia="zh-CN"/>
        </w:rPr>
        <w:t>）、《大连海域地名志》（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）记载为西沙坨子岛，《中国海域地名图集》（</w:t>
      </w:r>
      <w:r>
        <w:rPr>
          <w:rFonts w:ascii="Times New Roman" w:hAnsi="Times New Roman"/>
          <w:sz w:val="21"/>
          <w:lang w:eastAsia="zh-CN"/>
        </w:rPr>
        <w:t>1991</w:t>
      </w:r>
      <w:r>
        <w:rPr>
          <w:rFonts w:ascii="宋体" w:eastAsia="宋体" w:hAnsi="宋体"/>
          <w:sz w:val="21"/>
          <w:lang w:eastAsia="zh-CN"/>
        </w:rPr>
        <w:t>）等记载为西沙坨子。岛体呈新月形，东北—西南走向。岸线长度</w:t>
      </w:r>
      <w:r>
        <w:rPr>
          <w:rFonts w:ascii="Times New Roman" w:hAnsi="Times New Roman"/>
          <w:sz w:val="21"/>
          <w:lang w:eastAsia="zh-CN"/>
        </w:rPr>
        <w:t>540</w:t>
      </w:r>
      <w:r>
        <w:rPr>
          <w:rFonts w:ascii="宋体" w:eastAsia="宋体" w:hAnsi="宋体"/>
          <w:sz w:val="21"/>
          <w:lang w:eastAsia="zh-CN"/>
        </w:rPr>
        <w:t>米，面积</w:t>
      </w:r>
      <w:r>
        <w:rPr>
          <w:rFonts w:ascii="Times New Roman" w:hAnsi="Times New Roman"/>
          <w:sz w:val="21"/>
          <w:lang w:eastAsia="zh-CN"/>
        </w:rPr>
        <w:t>10702</w:t>
      </w:r>
      <w:r>
        <w:rPr>
          <w:rFonts w:ascii="宋体" w:eastAsia="宋体" w:hAnsi="宋体"/>
          <w:sz w:val="21"/>
          <w:lang w:eastAsia="zh-CN"/>
        </w:rPr>
        <w:t>平方米，最高点高程</w:t>
      </w:r>
      <w:r>
        <w:rPr>
          <w:rFonts w:ascii="Times New Roman" w:hAnsi="Times New Roman"/>
          <w:sz w:val="21"/>
          <w:lang w:eastAsia="zh-CN"/>
        </w:rPr>
        <w:t>8.6</w:t>
      </w:r>
      <w:r>
        <w:rPr>
          <w:rFonts w:ascii="宋体" w:eastAsia="宋体" w:hAnsi="宋体"/>
          <w:sz w:val="21"/>
          <w:lang w:eastAsia="zh-CN"/>
        </w:rPr>
        <w:t>米。基岩岛。有沙滩发育，东北部有沙质岬角。为风化层，发育薄层棕壤性土壤，生长灌木及草本植物。岛上有四处看海临时居住房屋、大地控制点标志，驻有海水养殖临时看护人员。水从大陆运送，电靠小型风电供给。周边海域为底播增养殖区。</w:t>
      </w:r>
      <w:r>
        <w:rPr>
          <w:rFonts w:ascii="Times New Roman" w:hAnsi="Times New Roman"/>
          <w:sz w:val="21"/>
          <w:lang w:eastAsia="zh-CN"/>
        </w:rPr>
        <w:t xml:space="preserve"> </w:t>
      </w:r>
    </w:p>
    <w:p w14:paraId="1FD58132" w14:textId="77777777" w:rsidR="00600B89" w:rsidRDefault="006B5F12">
      <w:r>
        <w:rPr>
          <w:rFonts w:ascii="宋体" w:eastAsia="宋体" w:hAnsi="宋体"/>
          <w:b/>
          <w:sz w:val="24"/>
        </w:rPr>
        <w:t>荒坨子（</w:t>
      </w:r>
      <w:r>
        <w:rPr>
          <w:rFonts w:ascii="Times New Roman" w:hAnsi="Times New Roman"/>
          <w:b/>
          <w:sz w:val="24"/>
        </w:rPr>
        <w:t>Huāng Tuózi</w:t>
      </w:r>
      <w:r>
        <w:rPr>
          <w:rFonts w:ascii="宋体" w:eastAsia="宋体" w:hAnsi="宋体"/>
          <w:b/>
          <w:sz w:val="24"/>
        </w:rPr>
        <w:t>）</w:t>
      </w:r>
      <w:r>
        <w:rPr>
          <w:rFonts w:ascii="Times New Roman" w:hAnsi="Times New Roman"/>
          <w:b/>
          <w:sz w:val="24"/>
        </w:rPr>
        <w:t xml:space="preserve"> </w:t>
      </w:r>
    </w:p>
    <w:p w14:paraId="5CCA16F5"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39°17.1′</w:t>
      </w:r>
      <w:r>
        <w:rPr>
          <w:rFonts w:ascii="宋体" w:eastAsia="宋体" w:hAnsi="宋体"/>
          <w:sz w:val="21"/>
          <w:lang w:eastAsia="zh-CN"/>
        </w:rPr>
        <w:t>，东经</w:t>
      </w:r>
      <w:r>
        <w:rPr>
          <w:rFonts w:ascii="Times New Roman" w:hAnsi="Times New Roman"/>
          <w:sz w:val="21"/>
          <w:lang w:eastAsia="zh-CN"/>
        </w:rPr>
        <w:t>121°40.2′</w:t>
      </w:r>
      <w:r>
        <w:rPr>
          <w:rFonts w:ascii="宋体" w:eastAsia="宋体" w:hAnsi="宋体"/>
          <w:sz w:val="21"/>
          <w:lang w:eastAsia="zh-CN"/>
        </w:rPr>
        <w:t>。位于渤海大连市金州新区海域，距七顶山街道最近点</w:t>
      </w:r>
      <w:r>
        <w:rPr>
          <w:rFonts w:ascii="Times New Roman" w:hAnsi="Times New Roman"/>
          <w:sz w:val="21"/>
          <w:lang w:eastAsia="zh-CN"/>
        </w:rPr>
        <w:t>1.33</w:t>
      </w:r>
      <w:r>
        <w:rPr>
          <w:rFonts w:ascii="宋体" w:eastAsia="宋体" w:hAnsi="宋体"/>
          <w:sz w:val="21"/>
          <w:lang w:eastAsia="zh-CN"/>
        </w:rPr>
        <w:t>千米。因岛上荒芜、野草丛生而得名。《大连海域地名志》（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）记载为荒坨子岛，《中国海域地名图集》（</w:t>
      </w:r>
      <w:r>
        <w:rPr>
          <w:rFonts w:ascii="Times New Roman" w:hAnsi="Times New Roman"/>
          <w:sz w:val="21"/>
          <w:lang w:eastAsia="zh-CN"/>
        </w:rPr>
        <w:t>1991</w:t>
      </w:r>
      <w:r>
        <w:rPr>
          <w:rFonts w:ascii="宋体" w:eastAsia="宋体" w:hAnsi="宋体"/>
          <w:sz w:val="21"/>
          <w:lang w:eastAsia="zh-CN"/>
        </w:rPr>
        <w:t>）等记载为荒坨子。岛近梯形，南北走向。岸线长度</w:t>
      </w:r>
      <w:r>
        <w:rPr>
          <w:rFonts w:ascii="Times New Roman" w:hAnsi="Times New Roman"/>
          <w:sz w:val="21"/>
          <w:lang w:eastAsia="zh-CN"/>
        </w:rPr>
        <w:t>1.05</w:t>
      </w:r>
      <w:r>
        <w:rPr>
          <w:rFonts w:ascii="宋体" w:eastAsia="宋体" w:hAnsi="宋体"/>
          <w:sz w:val="21"/>
          <w:lang w:eastAsia="zh-CN"/>
        </w:rPr>
        <w:t>千米，面积</w:t>
      </w:r>
      <w:r>
        <w:rPr>
          <w:rFonts w:ascii="Times New Roman" w:hAnsi="Times New Roman"/>
          <w:sz w:val="21"/>
          <w:lang w:eastAsia="zh-CN"/>
        </w:rPr>
        <w:t>0.061</w:t>
      </w:r>
      <w:r>
        <w:rPr>
          <w:rFonts w:ascii="宋体" w:eastAsia="宋体" w:hAnsi="宋体"/>
          <w:sz w:val="21"/>
          <w:lang w:eastAsia="zh-CN"/>
        </w:rPr>
        <w:t>平方千米，最高点高程</w:t>
      </w:r>
      <w:r>
        <w:rPr>
          <w:rFonts w:ascii="Times New Roman" w:hAnsi="Times New Roman"/>
          <w:sz w:val="21"/>
          <w:lang w:eastAsia="zh-CN"/>
        </w:rPr>
        <w:t>35.6</w:t>
      </w:r>
      <w:r>
        <w:rPr>
          <w:rFonts w:ascii="宋体" w:eastAsia="宋体" w:hAnsi="宋体"/>
          <w:sz w:val="21"/>
          <w:lang w:eastAsia="zh-CN"/>
        </w:rPr>
        <w:t>米。基岩岛。地势中间高四周低，海岸多沙滩，低潮时可涉水上岛。有薄层土壤，主要生长灌木及草本植物，乔木较少。岛上有砖砌白色看海房屋，驻有海水养殖临时看护人员。水从大陆运送，电靠柴油发电机供给。建有简易码头。周边海域为底播增养殖区。</w:t>
      </w:r>
      <w:r>
        <w:rPr>
          <w:rFonts w:ascii="Times New Roman" w:hAnsi="Times New Roman"/>
          <w:sz w:val="21"/>
          <w:lang w:eastAsia="zh-CN"/>
        </w:rPr>
        <w:t xml:space="preserve"> </w:t>
      </w:r>
    </w:p>
    <w:p w14:paraId="4FDF8CE5" w14:textId="77777777" w:rsidR="00600B89" w:rsidRDefault="006B5F12">
      <w:pPr>
        <w:rPr>
          <w:lang w:eastAsia="zh-CN"/>
        </w:rPr>
      </w:pPr>
      <w:r>
        <w:rPr>
          <w:rFonts w:ascii="宋体" w:eastAsia="宋体" w:hAnsi="宋体"/>
          <w:b/>
          <w:sz w:val="24"/>
          <w:lang w:eastAsia="zh-CN"/>
        </w:rPr>
        <w:t>金州西坨子（</w:t>
      </w:r>
      <w:r>
        <w:rPr>
          <w:rFonts w:ascii="Times New Roman" w:hAnsi="Times New Roman"/>
          <w:b/>
          <w:sz w:val="24"/>
          <w:lang w:eastAsia="zh-CN"/>
        </w:rPr>
        <w:t>Jīnzhōu Xītuózi</w:t>
      </w:r>
      <w:r>
        <w:rPr>
          <w:rFonts w:ascii="宋体" w:eastAsia="宋体" w:hAnsi="宋体"/>
          <w:b/>
          <w:sz w:val="24"/>
          <w:lang w:eastAsia="zh-CN"/>
        </w:rPr>
        <w:t>）</w:t>
      </w:r>
      <w:r>
        <w:rPr>
          <w:rFonts w:ascii="Times New Roman" w:hAnsi="Times New Roman"/>
          <w:b/>
          <w:sz w:val="24"/>
          <w:lang w:eastAsia="zh-CN"/>
        </w:rPr>
        <w:t xml:space="preserve"> </w:t>
      </w:r>
    </w:p>
    <w:p w14:paraId="4E2D0981" w14:textId="77777777" w:rsidR="00600B89" w:rsidRDefault="006B5F12">
      <w:pPr>
        <w:rPr>
          <w:lang w:eastAsia="zh-CN"/>
        </w:rPr>
      </w:pPr>
      <w:r>
        <w:rPr>
          <w:rFonts w:ascii="宋体" w:eastAsia="宋体" w:hAnsi="宋体"/>
          <w:sz w:val="21"/>
          <w:lang w:eastAsia="zh-CN"/>
        </w:rPr>
        <w:lastRenderedPageBreak/>
        <w:t>北纬</w:t>
      </w:r>
      <w:r>
        <w:rPr>
          <w:rFonts w:ascii="Times New Roman" w:hAnsi="Times New Roman"/>
          <w:sz w:val="21"/>
          <w:lang w:eastAsia="zh-CN"/>
        </w:rPr>
        <w:t>39°16.7′</w:t>
      </w:r>
      <w:r>
        <w:rPr>
          <w:rFonts w:ascii="宋体" w:eastAsia="宋体" w:hAnsi="宋体"/>
          <w:sz w:val="21"/>
          <w:lang w:eastAsia="zh-CN"/>
        </w:rPr>
        <w:t>，东经</w:t>
      </w:r>
      <w:r>
        <w:rPr>
          <w:rFonts w:ascii="Times New Roman" w:hAnsi="Times New Roman"/>
          <w:sz w:val="21"/>
          <w:lang w:eastAsia="zh-CN"/>
        </w:rPr>
        <w:t>122°16.7′</w:t>
      </w:r>
      <w:r>
        <w:rPr>
          <w:rFonts w:ascii="宋体" w:eastAsia="宋体" w:hAnsi="宋体"/>
          <w:sz w:val="21"/>
          <w:lang w:eastAsia="zh-CN"/>
        </w:rPr>
        <w:t>。位于黄海北部大连市金州新区海域，距黑岛最近点</w:t>
      </w:r>
      <w:r>
        <w:rPr>
          <w:rFonts w:ascii="Times New Roman" w:hAnsi="Times New Roman"/>
          <w:sz w:val="21"/>
          <w:lang w:eastAsia="zh-CN"/>
        </w:rPr>
        <w:t>150</w:t>
      </w:r>
      <w:r>
        <w:rPr>
          <w:rFonts w:ascii="宋体" w:eastAsia="宋体" w:hAnsi="宋体"/>
          <w:sz w:val="21"/>
          <w:lang w:eastAsia="zh-CN"/>
        </w:rPr>
        <w:t>米。原名西坨子，位于黑岛西侧而得名，因省内重名，位于金州区，更为今名。《大连海域地名志》（</w:t>
      </w:r>
      <w:r>
        <w:rPr>
          <w:rFonts w:ascii="Times New Roman" w:hAnsi="Times New Roman"/>
          <w:sz w:val="21"/>
          <w:lang w:eastAsia="zh-CN"/>
        </w:rPr>
        <w:t>1989</w:t>
      </w:r>
      <w:r>
        <w:rPr>
          <w:rFonts w:ascii="宋体" w:eastAsia="宋体" w:hAnsi="宋体"/>
          <w:sz w:val="21"/>
          <w:lang w:eastAsia="zh-CN"/>
        </w:rPr>
        <w:t>）记载为西坨子岛，《金县地名志》（</w:t>
      </w:r>
      <w:r>
        <w:rPr>
          <w:rFonts w:ascii="Times New Roman" w:hAnsi="Times New Roman"/>
          <w:sz w:val="21"/>
          <w:lang w:eastAsia="zh-CN"/>
        </w:rPr>
        <w:t>1988</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）等记载为西坨子。岛体呈南北走向，岸线长度</w:t>
      </w:r>
      <w:r>
        <w:rPr>
          <w:rFonts w:ascii="Times New Roman" w:hAnsi="Times New Roman"/>
          <w:sz w:val="21"/>
          <w:lang w:eastAsia="zh-CN"/>
        </w:rPr>
        <w:t>86</w:t>
      </w:r>
      <w:r>
        <w:rPr>
          <w:rFonts w:ascii="宋体" w:eastAsia="宋体" w:hAnsi="宋体"/>
          <w:sz w:val="21"/>
          <w:lang w:eastAsia="zh-CN"/>
        </w:rPr>
        <w:t>米，面积</w:t>
      </w:r>
      <w:r>
        <w:rPr>
          <w:rFonts w:ascii="Times New Roman" w:hAnsi="Times New Roman"/>
          <w:sz w:val="21"/>
          <w:lang w:eastAsia="zh-CN"/>
        </w:rPr>
        <w:t>467</w:t>
      </w:r>
      <w:r>
        <w:rPr>
          <w:rFonts w:ascii="宋体" w:eastAsia="宋体" w:hAnsi="宋体"/>
          <w:sz w:val="21"/>
          <w:lang w:eastAsia="zh-CN"/>
        </w:rPr>
        <w:t>平方米，最高点高程</w:t>
      </w:r>
      <w:r>
        <w:rPr>
          <w:rFonts w:ascii="Times New Roman" w:hAnsi="Times New Roman"/>
          <w:sz w:val="21"/>
          <w:lang w:eastAsia="zh-CN"/>
        </w:rPr>
        <w:t>13.3</w:t>
      </w:r>
      <w:r>
        <w:rPr>
          <w:rFonts w:ascii="宋体" w:eastAsia="宋体" w:hAnsi="宋体"/>
          <w:sz w:val="21"/>
          <w:lang w:eastAsia="zh-CN"/>
        </w:rPr>
        <w:t>米。基岩岛。东南发育有沙砾滩，低潮时由裸露的海底沙脊和岩礁与黑岛连接。表层为风化层，风化程度较低，地表发育土壤，生长灌木及草本植物。岛上有临时搭建的活动板房，驻有海水养殖临时看护人员。</w:t>
      </w:r>
      <w:r>
        <w:rPr>
          <w:rFonts w:ascii="Times New Roman" w:hAnsi="Times New Roman"/>
          <w:sz w:val="21"/>
          <w:lang w:eastAsia="zh-CN"/>
        </w:rPr>
        <w:t xml:space="preserve"> </w:t>
      </w:r>
    </w:p>
    <w:p w14:paraId="30D26B50" w14:textId="77777777" w:rsidR="00600B89" w:rsidRDefault="006B5F12">
      <w:pPr>
        <w:rPr>
          <w:lang w:eastAsia="zh-CN"/>
        </w:rPr>
      </w:pPr>
      <w:r>
        <w:rPr>
          <w:rFonts w:ascii="宋体" w:eastAsia="宋体" w:hAnsi="宋体"/>
          <w:b/>
          <w:sz w:val="24"/>
          <w:lang w:eastAsia="zh-CN"/>
        </w:rPr>
        <w:t>东坨子（</w:t>
      </w:r>
      <w:r>
        <w:rPr>
          <w:rFonts w:ascii="Times New Roman" w:hAnsi="Times New Roman"/>
          <w:b/>
          <w:sz w:val="24"/>
          <w:lang w:eastAsia="zh-CN"/>
        </w:rPr>
        <w:t>Dōng Tuózi</w:t>
      </w:r>
      <w:r>
        <w:rPr>
          <w:rFonts w:ascii="宋体" w:eastAsia="宋体" w:hAnsi="宋体"/>
          <w:b/>
          <w:sz w:val="24"/>
          <w:lang w:eastAsia="zh-CN"/>
        </w:rPr>
        <w:t>）</w:t>
      </w:r>
      <w:r>
        <w:rPr>
          <w:rFonts w:ascii="Times New Roman" w:hAnsi="Times New Roman"/>
          <w:b/>
          <w:sz w:val="24"/>
          <w:lang w:eastAsia="zh-CN"/>
        </w:rPr>
        <w:t xml:space="preserve"> </w:t>
      </w:r>
    </w:p>
    <w:p w14:paraId="136BA08D"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39°16.6′</w:t>
      </w:r>
      <w:r>
        <w:rPr>
          <w:rFonts w:ascii="宋体" w:eastAsia="宋体" w:hAnsi="宋体"/>
          <w:sz w:val="21"/>
          <w:lang w:eastAsia="zh-CN"/>
        </w:rPr>
        <w:t>，东经</w:t>
      </w:r>
      <w:r>
        <w:rPr>
          <w:rFonts w:ascii="Times New Roman" w:hAnsi="Times New Roman"/>
          <w:sz w:val="21"/>
          <w:lang w:eastAsia="zh-CN"/>
        </w:rPr>
        <w:t>122°17.8′</w:t>
      </w:r>
      <w:r>
        <w:rPr>
          <w:rFonts w:ascii="宋体" w:eastAsia="宋体" w:hAnsi="宋体"/>
          <w:sz w:val="21"/>
          <w:lang w:eastAsia="zh-CN"/>
        </w:rPr>
        <w:t>。位于黄海北部大连市金州新区海域，距黑岛最近点</w:t>
      </w:r>
      <w:r>
        <w:rPr>
          <w:rFonts w:ascii="Times New Roman" w:hAnsi="Times New Roman"/>
          <w:sz w:val="21"/>
          <w:lang w:eastAsia="zh-CN"/>
        </w:rPr>
        <w:t>60</w:t>
      </w:r>
      <w:r>
        <w:rPr>
          <w:rFonts w:ascii="宋体" w:eastAsia="宋体" w:hAnsi="宋体"/>
          <w:sz w:val="21"/>
          <w:lang w:eastAsia="zh-CN"/>
        </w:rPr>
        <w:t>米。因位于黑岛东侧而得名。《国家测绘局地形图》（</w:t>
      </w:r>
      <w:r>
        <w:rPr>
          <w:rFonts w:ascii="Times New Roman" w:hAnsi="Times New Roman"/>
          <w:sz w:val="21"/>
          <w:lang w:eastAsia="zh-CN"/>
        </w:rPr>
        <w:t>1995</w:t>
      </w:r>
      <w:r>
        <w:rPr>
          <w:rFonts w:ascii="宋体" w:eastAsia="宋体" w:hAnsi="宋体"/>
          <w:sz w:val="21"/>
          <w:lang w:eastAsia="zh-CN"/>
        </w:rPr>
        <w:t>）标注为东坨子。岛体呈南北走向，岸线长度</w:t>
      </w:r>
      <w:r>
        <w:rPr>
          <w:rFonts w:ascii="Times New Roman" w:hAnsi="Times New Roman"/>
          <w:sz w:val="21"/>
          <w:lang w:eastAsia="zh-CN"/>
        </w:rPr>
        <w:t>106</w:t>
      </w:r>
      <w:r>
        <w:rPr>
          <w:rFonts w:ascii="宋体" w:eastAsia="宋体" w:hAnsi="宋体"/>
          <w:sz w:val="21"/>
          <w:lang w:eastAsia="zh-CN"/>
        </w:rPr>
        <w:t>米，面积</w:t>
      </w:r>
      <w:r>
        <w:rPr>
          <w:rFonts w:ascii="Times New Roman" w:hAnsi="Times New Roman"/>
          <w:sz w:val="21"/>
          <w:lang w:eastAsia="zh-CN"/>
        </w:rPr>
        <w:t>616</w:t>
      </w:r>
      <w:r>
        <w:rPr>
          <w:rFonts w:ascii="宋体" w:eastAsia="宋体" w:hAnsi="宋体"/>
          <w:sz w:val="21"/>
          <w:lang w:eastAsia="zh-CN"/>
        </w:rPr>
        <w:t>平方米，最高点高程</w:t>
      </w:r>
      <w:r>
        <w:rPr>
          <w:rFonts w:ascii="Times New Roman" w:hAnsi="Times New Roman"/>
          <w:sz w:val="21"/>
          <w:lang w:eastAsia="zh-CN"/>
        </w:rPr>
        <w:t>13.4</w:t>
      </w:r>
      <w:r>
        <w:rPr>
          <w:rFonts w:ascii="宋体" w:eastAsia="宋体" w:hAnsi="宋体"/>
          <w:sz w:val="21"/>
          <w:lang w:eastAsia="zh-CN"/>
        </w:rPr>
        <w:t>米。基岩岛，四周岩壁陡峭，低潮时有裸露的岩礁和沙砾滩与黑岛连接。岩缝中有少量土壤，生长草本植物。</w:t>
      </w:r>
      <w:r>
        <w:rPr>
          <w:rFonts w:ascii="Times New Roman" w:hAnsi="Times New Roman"/>
          <w:sz w:val="21"/>
          <w:lang w:eastAsia="zh-CN"/>
        </w:rPr>
        <w:t xml:space="preserve"> </w:t>
      </w:r>
    </w:p>
    <w:p w14:paraId="22FAF573" w14:textId="77777777" w:rsidR="00600B89" w:rsidRDefault="006B5F12">
      <w:pPr>
        <w:rPr>
          <w:lang w:eastAsia="zh-CN"/>
        </w:rPr>
      </w:pPr>
      <w:r>
        <w:rPr>
          <w:rFonts w:ascii="宋体" w:eastAsia="宋体" w:hAnsi="宋体"/>
          <w:b/>
          <w:sz w:val="24"/>
          <w:lang w:eastAsia="zh-CN"/>
        </w:rPr>
        <w:t>杏石岛（</w:t>
      </w:r>
      <w:r>
        <w:rPr>
          <w:rFonts w:ascii="Times New Roman" w:hAnsi="Times New Roman"/>
          <w:b/>
          <w:sz w:val="24"/>
          <w:lang w:eastAsia="zh-CN"/>
        </w:rPr>
        <w:t>Xìngshí Dǎo</w:t>
      </w:r>
      <w:r>
        <w:rPr>
          <w:rFonts w:ascii="宋体" w:eastAsia="宋体" w:hAnsi="宋体"/>
          <w:b/>
          <w:sz w:val="24"/>
          <w:lang w:eastAsia="zh-CN"/>
        </w:rPr>
        <w:t>）</w:t>
      </w:r>
      <w:r>
        <w:rPr>
          <w:rFonts w:ascii="Times New Roman" w:hAnsi="Times New Roman"/>
          <w:b/>
          <w:sz w:val="24"/>
          <w:lang w:eastAsia="zh-CN"/>
        </w:rPr>
        <w:t xml:space="preserve"> </w:t>
      </w:r>
    </w:p>
    <w:p w14:paraId="10A70769"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39°16.5′</w:t>
      </w:r>
      <w:r>
        <w:rPr>
          <w:rFonts w:ascii="宋体" w:eastAsia="宋体" w:hAnsi="宋体"/>
          <w:sz w:val="21"/>
          <w:lang w:eastAsia="zh-CN"/>
        </w:rPr>
        <w:t>，东经</w:t>
      </w:r>
      <w:r>
        <w:rPr>
          <w:rFonts w:ascii="Times New Roman" w:hAnsi="Times New Roman"/>
          <w:sz w:val="21"/>
          <w:lang w:eastAsia="zh-CN"/>
        </w:rPr>
        <w:t>122°16.8′</w:t>
      </w:r>
      <w:r>
        <w:rPr>
          <w:rFonts w:ascii="宋体" w:eastAsia="宋体" w:hAnsi="宋体"/>
          <w:sz w:val="21"/>
          <w:lang w:eastAsia="zh-CN"/>
        </w:rPr>
        <w:t>。位于黄海北部大连市金州新区海域，距杏树屯街道最近点</w:t>
      </w:r>
      <w:r>
        <w:rPr>
          <w:rFonts w:ascii="Times New Roman" w:hAnsi="Times New Roman"/>
          <w:sz w:val="21"/>
          <w:lang w:eastAsia="zh-CN"/>
        </w:rPr>
        <w:t>3.51</w:t>
      </w:r>
      <w:r>
        <w:rPr>
          <w:rFonts w:ascii="宋体" w:eastAsia="宋体" w:hAnsi="宋体"/>
          <w:sz w:val="21"/>
          <w:lang w:eastAsia="zh-CN"/>
        </w:rPr>
        <w:t>千米，距黑岛最近点</w:t>
      </w:r>
      <w:r>
        <w:rPr>
          <w:rFonts w:ascii="Times New Roman" w:hAnsi="Times New Roman"/>
          <w:sz w:val="21"/>
          <w:lang w:eastAsia="zh-CN"/>
        </w:rPr>
        <w:t>30</w:t>
      </w:r>
      <w:r>
        <w:rPr>
          <w:rFonts w:ascii="宋体" w:eastAsia="宋体" w:hAnsi="宋体"/>
          <w:sz w:val="21"/>
          <w:lang w:eastAsia="zh-CN"/>
        </w:rPr>
        <w:t>米。岛体形似一巨大石块且位于杏树屯街道，故名。岛近南北走向，岸线长度</w:t>
      </w:r>
      <w:r>
        <w:rPr>
          <w:rFonts w:ascii="Times New Roman" w:hAnsi="Times New Roman"/>
          <w:sz w:val="21"/>
          <w:lang w:eastAsia="zh-CN"/>
        </w:rPr>
        <w:t>59</w:t>
      </w:r>
      <w:r>
        <w:rPr>
          <w:rFonts w:ascii="宋体" w:eastAsia="宋体" w:hAnsi="宋体"/>
          <w:sz w:val="21"/>
          <w:lang w:eastAsia="zh-CN"/>
        </w:rPr>
        <w:t>米，面积</w:t>
      </w:r>
      <w:r>
        <w:rPr>
          <w:rFonts w:ascii="Times New Roman" w:hAnsi="Times New Roman"/>
          <w:sz w:val="21"/>
          <w:lang w:eastAsia="zh-CN"/>
        </w:rPr>
        <w:t>252</w:t>
      </w:r>
      <w:r>
        <w:rPr>
          <w:rFonts w:ascii="宋体" w:eastAsia="宋体" w:hAnsi="宋体"/>
          <w:sz w:val="21"/>
          <w:lang w:eastAsia="zh-CN"/>
        </w:rPr>
        <w:t>平方米，最高点高程</w:t>
      </w:r>
      <w:r>
        <w:rPr>
          <w:rFonts w:ascii="Times New Roman" w:hAnsi="Times New Roman"/>
          <w:sz w:val="21"/>
          <w:lang w:eastAsia="zh-CN"/>
        </w:rPr>
        <w:t>2.6</w:t>
      </w:r>
      <w:r>
        <w:rPr>
          <w:rFonts w:ascii="宋体" w:eastAsia="宋体" w:hAnsi="宋体"/>
          <w:sz w:val="21"/>
          <w:lang w:eastAsia="zh-CN"/>
        </w:rPr>
        <w:t>米。基岩岛。与黑岛岸线平行，狭长平缓，低潮时有裸露的岩礁和沙砾滩与黑岛连接。无土壤和植被。</w:t>
      </w:r>
      <w:r>
        <w:rPr>
          <w:rFonts w:ascii="Times New Roman" w:hAnsi="Times New Roman"/>
          <w:sz w:val="21"/>
          <w:lang w:eastAsia="zh-CN"/>
        </w:rPr>
        <w:t xml:space="preserve"> </w:t>
      </w:r>
    </w:p>
    <w:p w14:paraId="72D3F752" w14:textId="77777777" w:rsidR="00600B89" w:rsidRDefault="006B5F12">
      <w:pPr>
        <w:rPr>
          <w:lang w:eastAsia="zh-CN"/>
        </w:rPr>
      </w:pPr>
      <w:r>
        <w:rPr>
          <w:rFonts w:ascii="宋体" w:eastAsia="宋体" w:hAnsi="宋体"/>
          <w:b/>
          <w:sz w:val="24"/>
          <w:lang w:eastAsia="zh-CN"/>
        </w:rPr>
        <w:t>黑岛（</w:t>
      </w:r>
      <w:r>
        <w:rPr>
          <w:rFonts w:ascii="Times New Roman" w:hAnsi="Times New Roman"/>
          <w:b/>
          <w:sz w:val="24"/>
          <w:lang w:eastAsia="zh-CN"/>
        </w:rPr>
        <w:t>Hēi Dǎo</w:t>
      </w:r>
      <w:r>
        <w:rPr>
          <w:rFonts w:ascii="宋体" w:eastAsia="宋体" w:hAnsi="宋体"/>
          <w:b/>
          <w:sz w:val="24"/>
          <w:lang w:eastAsia="zh-CN"/>
        </w:rPr>
        <w:t>）</w:t>
      </w:r>
      <w:r>
        <w:rPr>
          <w:rFonts w:ascii="Times New Roman" w:hAnsi="Times New Roman"/>
          <w:b/>
          <w:sz w:val="24"/>
          <w:lang w:eastAsia="zh-CN"/>
        </w:rPr>
        <w:t xml:space="preserve"> </w:t>
      </w:r>
    </w:p>
    <w:p w14:paraId="48C3FD20"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39°16.4′</w:t>
      </w:r>
      <w:r>
        <w:rPr>
          <w:rFonts w:ascii="宋体" w:eastAsia="宋体" w:hAnsi="宋体"/>
          <w:sz w:val="21"/>
          <w:lang w:eastAsia="zh-CN"/>
        </w:rPr>
        <w:t>，东经</w:t>
      </w:r>
      <w:r>
        <w:rPr>
          <w:rFonts w:ascii="Times New Roman" w:hAnsi="Times New Roman"/>
          <w:sz w:val="21"/>
          <w:lang w:eastAsia="zh-CN"/>
        </w:rPr>
        <w:t>122°17.2′</w:t>
      </w:r>
      <w:r>
        <w:rPr>
          <w:rFonts w:ascii="宋体" w:eastAsia="宋体" w:hAnsi="宋体"/>
          <w:sz w:val="21"/>
          <w:lang w:eastAsia="zh-CN"/>
        </w:rPr>
        <w:t>。位于黄海北部大连市金州新区海域，距杏树屯街道最近点</w:t>
      </w:r>
      <w:r>
        <w:rPr>
          <w:rFonts w:ascii="Times New Roman" w:hAnsi="Times New Roman"/>
          <w:sz w:val="21"/>
          <w:lang w:eastAsia="zh-CN"/>
        </w:rPr>
        <w:t>3.52</w:t>
      </w:r>
      <w:r>
        <w:rPr>
          <w:rFonts w:ascii="宋体" w:eastAsia="宋体" w:hAnsi="宋体"/>
          <w:sz w:val="21"/>
          <w:lang w:eastAsia="zh-CN"/>
        </w:rPr>
        <w:t>千米。因岛体颜色灰暗而得名。《金县地名志》（</w:t>
      </w:r>
      <w:r>
        <w:rPr>
          <w:rFonts w:ascii="Times New Roman" w:hAnsi="Times New Roman"/>
          <w:sz w:val="21"/>
          <w:lang w:eastAsia="zh-CN"/>
        </w:rPr>
        <w:t>1988</w:t>
      </w:r>
      <w:r>
        <w:rPr>
          <w:rFonts w:ascii="宋体" w:eastAsia="宋体" w:hAnsi="宋体"/>
          <w:sz w:val="21"/>
          <w:lang w:eastAsia="zh-CN"/>
        </w:rPr>
        <w:t>）、《大连海域地名志》（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）等均记载为黑岛。岛体呈西北—东南走向，岸线长度</w:t>
      </w:r>
      <w:r>
        <w:rPr>
          <w:rFonts w:ascii="Times New Roman" w:hAnsi="Times New Roman"/>
          <w:sz w:val="21"/>
          <w:lang w:eastAsia="zh-CN"/>
        </w:rPr>
        <w:t>5.22</w:t>
      </w:r>
      <w:r>
        <w:rPr>
          <w:rFonts w:ascii="宋体" w:eastAsia="宋体" w:hAnsi="宋体"/>
          <w:sz w:val="21"/>
          <w:lang w:eastAsia="zh-CN"/>
        </w:rPr>
        <w:t>千米，面积</w:t>
      </w:r>
      <w:r>
        <w:rPr>
          <w:rFonts w:ascii="Times New Roman" w:hAnsi="Times New Roman"/>
          <w:sz w:val="21"/>
          <w:lang w:eastAsia="zh-CN"/>
        </w:rPr>
        <w:t>0.9091</w:t>
      </w:r>
      <w:r>
        <w:rPr>
          <w:rFonts w:ascii="宋体" w:eastAsia="宋体" w:hAnsi="宋体"/>
          <w:sz w:val="21"/>
          <w:lang w:eastAsia="zh-CN"/>
        </w:rPr>
        <w:t>平方千米，最高点高程</w:t>
      </w:r>
      <w:r>
        <w:rPr>
          <w:rFonts w:ascii="Times New Roman" w:hAnsi="Times New Roman"/>
          <w:sz w:val="21"/>
          <w:lang w:eastAsia="zh-CN"/>
        </w:rPr>
        <w:t>50.1</w:t>
      </w:r>
      <w:r>
        <w:rPr>
          <w:rFonts w:ascii="宋体" w:eastAsia="宋体" w:hAnsi="宋体"/>
          <w:sz w:val="21"/>
          <w:lang w:eastAsia="zh-CN"/>
        </w:rPr>
        <w:t>米。基岩岛，以侵蚀低丘地貌为主。西部沟谷交错，南部为峭壁，南北为海湾，发育有沙滩，可停泊渔船。为风化层，发育棕壤土，土质肥沃，有淡水资源。植被茂盛，主要生长灌木及草本植物，乔木较少，以槐树和松柏为主。</w:t>
      </w:r>
      <w:r>
        <w:rPr>
          <w:rFonts w:ascii="Times New Roman" w:hAnsi="Times New Roman"/>
          <w:sz w:val="21"/>
          <w:lang w:eastAsia="zh-CN"/>
        </w:rPr>
        <w:t>2011</w:t>
      </w:r>
      <w:r>
        <w:rPr>
          <w:rFonts w:ascii="宋体" w:eastAsia="宋体" w:hAnsi="宋体"/>
          <w:sz w:val="21"/>
          <w:lang w:eastAsia="zh-CN"/>
        </w:rPr>
        <w:t>年岛上有户籍人口</w:t>
      </w:r>
      <w:r>
        <w:rPr>
          <w:rFonts w:ascii="Times New Roman" w:hAnsi="Times New Roman"/>
          <w:sz w:val="21"/>
          <w:lang w:eastAsia="zh-CN"/>
        </w:rPr>
        <w:t>236</w:t>
      </w:r>
      <w:r>
        <w:rPr>
          <w:rFonts w:ascii="宋体" w:eastAsia="宋体" w:hAnsi="宋体"/>
          <w:sz w:val="21"/>
          <w:lang w:eastAsia="zh-CN"/>
        </w:rPr>
        <w:t>人，常住人口</w:t>
      </w:r>
      <w:r>
        <w:rPr>
          <w:rFonts w:ascii="Times New Roman" w:hAnsi="Times New Roman"/>
          <w:sz w:val="21"/>
          <w:lang w:eastAsia="zh-CN"/>
        </w:rPr>
        <w:t>500</w:t>
      </w:r>
      <w:r>
        <w:rPr>
          <w:rFonts w:ascii="宋体" w:eastAsia="宋体" w:hAnsi="宋体"/>
          <w:sz w:val="21"/>
          <w:lang w:eastAsia="zh-CN"/>
        </w:rPr>
        <w:t>人。水靠地下淡水供给，电由海底电缆从大陆引入。陆岛交通主要靠渔船，岛内交通有简易公路。岛上有民居、商店等基础设施。</w:t>
      </w:r>
      <w:r>
        <w:rPr>
          <w:rFonts w:ascii="Times New Roman" w:hAnsi="Times New Roman"/>
          <w:sz w:val="21"/>
          <w:lang w:eastAsia="zh-CN"/>
        </w:rPr>
        <w:t xml:space="preserve"> </w:t>
      </w:r>
    </w:p>
    <w:p w14:paraId="21D283AD" w14:textId="77777777" w:rsidR="00600B89" w:rsidRDefault="006B5F12">
      <w:pPr>
        <w:rPr>
          <w:lang w:eastAsia="zh-CN"/>
        </w:rPr>
      </w:pPr>
      <w:r>
        <w:rPr>
          <w:rFonts w:ascii="宋体" w:eastAsia="宋体" w:hAnsi="宋体"/>
          <w:b/>
          <w:sz w:val="24"/>
          <w:lang w:eastAsia="zh-CN"/>
        </w:rPr>
        <w:t>南滩岛（</w:t>
      </w:r>
      <w:r>
        <w:rPr>
          <w:rFonts w:ascii="Times New Roman" w:hAnsi="Times New Roman"/>
          <w:b/>
          <w:sz w:val="24"/>
          <w:lang w:eastAsia="zh-CN"/>
        </w:rPr>
        <w:t>Nántān Dǎo</w:t>
      </w:r>
      <w:r>
        <w:rPr>
          <w:rFonts w:ascii="宋体" w:eastAsia="宋体" w:hAnsi="宋体"/>
          <w:b/>
          <w:sz w:val="24"/>
          <w:lang w:eastAsia="zh-CN"/>
        </w:rPr>
        <w:t>）</w:t>
      </w:r>
      <w:r>
        <w:rPr>
          <w:rFonts w:ascii="Times New Roman" w:hAnsi="Times New Roman"/>
          <w:b/>
          <w:sz w:val="24"/>
          <w:lang w:eastAsia="zh-CN"/>
        </w:rPr>
        <w:t xml:space="preserve"> </w:t>
      </w:r>
    </w:p>
    <w:p w14:paraId="24124F87"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39°16.1′</w:t>
      </w:r>
      <w:r>
        <w:rPr>
          <w:rFonts w:ascii="宋体" w:eastAsia="宋体" w:hAnsi="宋体"/>
          <w:sz w:val="21"/>
          <w:lang w:eastAsia="zh-CN"/>
        </w:rPr>
        <w:t>，东经</w:t>
      </w:r>
      <w:r>
        <w:rPr>
          <w:rFonts w:ascii="Times New Roman" w:hAnsi="Times New Roman"/>
          <w:sz w:val="21"/>
          <w:lang w:eastAsia="zh-CN"/>
        </w:rPr>
        <w:t>122°17.3′</w:t>
      </w:r>
      <w:r>
        <w:rPr>
          <w:rFonts w:ascii="宋体" w:eastAsia="宋体" w:hAnsi="宋体"/>
          <w:sz w:val="21"/>
          <w:lang w:eastAsia="zh-CN"/>
        </w:rPr>
        <w:t>。位于黄海北部大连市金州新区海域，距杏树屯街道最近点</w:t>
      </w:r>
      <w:r>
        <w:rPr>
          <w:rFonts w:ascii="Times New Roman" w:hAnsi="Times New Roman"/>
          <w:sz w:val="21"/>
          <w:lang w:eastAsia="zh-CN"/>
        </w:rPr>
        <w:t>4.44</w:t>
      </w:r>
      <w:r>
        <w:rPr>
          <w:rFonts w:ascii="宋体" w:eastAsia="宋体" w:hAnsi="宋体"/>
          <w:sz w:val="21"/>
          <w:lang w:eastAsia="zh-CN"/>
        </w:rPr>
        <w:t>千米，距黑岛最近点</w:t>
      </w:r>
      <w:r>
        <w:rPr>
          <w:rFonts w:ascii="Times New Roman" w:hAnsi="Times New Roman"/>
          <w:sz w:val="21"/>
          <w:lang w:eastAsia="zh-CN"/>
        </w:rPr>
        <w:t>30</w:t>
      </w:r>
      <w:r>
        <w:rPr>
          <w:rFonts w:ascii="宋体" w:eastAsia="宋体" w:hAnsi="宋体"/>
          <w:sz w:val="21"/>
          <w:lang w:eastAsia="zh-CN"/>
        </w:rPr>
        <w:t>米。位于黑岛南部，且形似露出海面的沙滩，故名。岛体呈西北—东南走向，岸线长度</w:t>
      </w:r>
      <w:r>
        <w:rPr>
          <w:rFonts w:ascii="Times New Roman" w:hAnsi="Times New Roman"/>
          <w:sz w:val="21"/>
          <w:lang w:eastAsia="zh-CN"/>
        </w:rPr>
        <w:t>71</w:t>
      </w:r>
      <w:r>
        <w:rPr>
          <w:rFonts w:ascii="宋体" w:eastAsia="宋体" w:hAnsi="宋体"/>
          <w:sz w:val="21"/>
          <w:lang w:eastAsia="zh-CN"/>
        </w:rPr>
        <w:t>米，面积</w:t>
      </w:r>
      <w:r>
        <w:rPr>
          <w:rFonts w:ascii="Times New Roman" w:hAnsi="Times New Roman"/>
          <w:sz w:val="21"/>
          <w:lang w:eastAsia="zh-CN"/>
        </w:rPr>
        <w:t>326</w:t>
      </w:r>
      <w:r>
        <w:rPr>
          <w:rFonts w:ascii="宋体" w:eastAsia="宋体" w:hAnsi="宋体"/>
          <w:sz w:val="21"/>
          <w:lang w:eastAsia="zh-CN"/>
        </w:rPr>
        <w:t>平方米，最高点高程</w:t>
      </w:r>
      <w:r>
        <w:rPr>
          <w:rFonts w:ascii="Times New Roman" w:hAnsi="Times New Roman"/>
          <w:sz w:val="21"/>
          <w:lang w:eastAsia="zh-CN"/>
        </w:rPr>
        <w:t>1.4</w:t>
      </w:r>
      <w:r>
        <w:rPr>
          <w:rFonts w:ascii="宋体" w:eastAsia="宋体" w:hAnsi="宋体"/>
          <w:sz w:val="21"/>
          <w:lang w:eastAsia="zh-CN"/>
        </w:rPr>
        <w:t>米。基岩岛，与黑岛岸线平行，狭长平缓，低时有裸露的岩礁和沙砾滩与黑岛连接，无土壤和植被。</w:t>
      </w:r>
      <w:r>
        <w:rPr>
          <w:rFonts w:ascii="Times New Roman" w:hAnsi="Times New Roman"/>
          <w:sz w:val="21"/>
          <w:lang w:eastAsia="zh-CN"/>
        </w:rPr>
        <w:t xml:space="preserve"> </w:t>
      </w:r>
    </w:p>
    <w:p w14:paraId="6D81B30D" w14:textId="77777777" w:rsidR="00600B89" w:rsidRDefault="006B5F12">
      <w:r>
        <w:rPr>
          <w:rFonts w:ascii="宋体" w:eastAsia="宋体" w:hAnsi="宋体"/>
          <w:b/>
          <w:sz w:val="24"/>
        </w:rPr>
        <w:t>空坨子（</w:t>
      </w:r>
      <w:r>
        <w:rPr>
          <w:rFonts w:ascii="Times New Roman" w:hAnsi="Times New Roman"/>
          <w:b/>
          <w:sz w:val="24"/>
        </w:rPr>
        <w:t>Kōng Tuózi</w:t>
      </w:r>
      <w:r>
        <w:rPr>
          <w:rFonts w:ascii="宋体" w:eastAsia="宋体" w:hAnsi="宋体"/>
          <w:b/>
          <w:sz w:val="24"/>
        </w:rPr>
        <w:t>）</w:t>
      </w:r>
      <w:r>
        <w:rPr>
          <w:rFonts w:ascii="Times New Roman" w:hAnsi="Times New Roman"/>
          <w:b/>
          <w:sz w:val="24"/>
        </w:rPr>
        <w:t xml:space="preserve"> </w:t>
      </w:r>
    </w:p>
    <w:p w14:paraId="23BEDEBA"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39°15.7′</w:t>
      </w:r>
      <w:r>
        <w:rPr>
          <w:rFonts w:ascii="宋体" w:eastAsia="宋体" w:hAnsi="宋体"/>
          <w:sz w:val="21"/>
          <w:lang w:eastAsia="zh-CN"/>
        </w:rPr>
        <w:t>，东经</w:t>
      </w:r>
      <w:r>
        <w:rPr>
          <w:rFonts w:ascii="Times New Roman" w:hAnsi="Times New Roman"/>
          <w:sz w:val="21"/>
          <w:lang w:eastAsia="zh-CN"/>
        </w:rPr>
        <w:t>121°34.7′</w:t>
      </w:r>
      <w:r>
        <w:rPr>
          <w:rFonts w:ascii="宋体" w:eastAsia="宋体" w:hAnsi="宋体"/>
          <w:sz w:val="21"/>
          <w:lang w:eastAsia="zh-CN"/>
        </w:rPr>
        <w:t>。位于渤海大连市金州新区海域，距七顶山街道最近点</w:t>
      </w:r>
      <w:r>
        <w:rPr>
          <w:rFonts w:ascii="Times New Roman" w:hAnsi="Times New Roman"/>
          <w:sz w:val="21"/>
          <w:lang w:eastAsia="zh-CN"/>
        </w:rPr>
        <w:t>770</w:t>
      </w:r>
      <w:r>
        <w:rPr>
          <w:rFonts w:ascii="宋体" w:eastAsia="宋体" w:hAnsi="宋体"/>
          <w:sz w:val="21"/>
          <w:lang w:eastAsia="zh-CN"/>
        </w:rPr>
        <w:t>米。因岛体岩洞多而得名。《大连海域地名志》（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）记载为空</w:t>
      </w:r>
      <w:r>
        <w:rPr>
          <w:rFonts w:ascii="宋体" w:eastAsia="宋体" w:hAnsi="宋体"/>
          <w:sz w:val="21"/>
          <w:lang w:eastAsia="zh-CN"/>
        </w:rPr>
        <w:lastRenderedPageBreak/>
        <w:t>坨子岛，《中国海域地名图集》（</w:t>
      </w:r>
      <w:r>
        <w:rPr>
          <w:rFonts w:ascii="Times New Roman" w:hAnsi="Times New Roman"/>
          <w:sz w:val="21"/>
          <w:lang w:eastAsia="zh-CN"/>
        </w:rPr>
        <w:t>1991</w:t>
      </w:r>
      <w:r>
        <w:rPr>
          <w:rFonts w:ascii="宋体" w:eastAsia="宋体" w:hAnsi="宋体"/>
          <w:sz w:val="21"/>
          <w:lang w:eastAsia="zh-CN"/>
        </w:rPr>
        <w:t>）等标注为空坨子。岛近菱形，南北走向，岸线长度</w:t>
      </w:r>
      <w:r>
        <w:rPr>
          <w:rFonts w:ascii="Times New Roman" w:hAnsi="Times New Roman"/>
          <w:sz w:val="21"/>
          <w:lang w:eastAsia="zh-CN"/>
        </w:rPr>
        <w:t>1.4</w:t>
      </w:r>
      <w:r>
        <w:rPr>
          <w:rFonts w:ascii="宋体" w:eastAsia="宋体" w:hAnsi="宋体"/>
          <w:sz w:val="21"/>
          <w:lang w:eastAsia="zh-CN"/>
        </w:rPr>
        <w:t>千米，面积</w:t>
      </w:r>
      <w:r>
        <w:rPr>
          <w:rFonts w:ascii="Times New Roman" w:hAnsi="Times New Roman"/>
          <w:sz w:val="21"/>
          <w:lang w:eastAsia="zh-CN"/>
        </w:rPr>
        <w:t>0.0935</w:t>
      </w:r>
      <w:r>
        <w:rPr>
          <w:rFonts w:ascii="宋体" w:eastAsia="宋体" w:hAnsi="宋体"/>
          <w:sz w:val="21"/>
          <w:lang w:eastAsia="zh-CN"/>
        </w:rPr>
        <w:t>平方千米，最高点高程</w:t>
      </w:r>
      <w:r>
        <w:rPr>
          <w:rFonts w:ascii="Times New Roman" w:hAnsi="Times New Roman"/>
          <w:sz w:val="21"/>
          <w:lang w:eastAsia="zh-CN"/>
        </w:rPr>
        <w:t>52.6</w:t>
      </w:r>
      <w:r>
        <w:rPr>
          <w:rFonts w:ascii="宋体" w:eastAsia="宋体" w:hAnsi="宋体"/>
          <w:sz w:val="21"/>
          <w:lang w:eastAsia="zh-CN"/>
        </w:rPr>
        <w:t>米。基岩岛，属下奥陶纪治里组灰岩。西部、北部岩壁陡峭，北部岩壁上有高约</w:t>
      </w:r>
      <w:r>
        <w:rPr>
          <w:rFonts w:ascii="Times New Roman" w:hAnsi="Times New Roman"/>
          <w:sz w:val="21"/>
          <w:lang w:eastAsia="zh-CN"/>
        </w:rPr>
        <w:t>2</w:t>
      </w:r>
      <w:r>
        <w:rPr>
          <w:rFonts w:ascii="宋体" w:eastAsia="宋体" w:hAnsi="宋体"/>
          <w:sz w:val="21"/>
          <w:lang w:eastAsia="zh-CN"/>
        </w:rPr>
        <w:t>米，宽</w:t>
      </w:r>
      <w:r>
        <w:rPr>
          <w:rFonts w:ascii="Times New Roman" w:hAnsi="Times New Roman"/>
          <w:sz w:val="21"/>
          <w:lang w:eastAsia="zh-CN"/>
        </w:rPr>
        <w:t>5</w:t>
      </w:r>
      <w:r>
        <w:rPr>
          <w:rFonts w:ascii="宋体" w:eastAsia="宋体" w:hAnsi="宋体"/>
          <w:sz w:val="21"/>
          <w:lang w:eastAsia="zh-CN"/>
        </w:rPr>
        <w:t>米，长</w:t>
      </w:r>
      <w:r>
        <w:rPr>
          <w:rFonts w:ascii="Times New Roman" w:hAnsi="Times New Roman"/>
          <w:sz w:val="21"/>
          <w:lang w:eastAsia="zh-CN"/>
        </w:rPr>
        <w:t>10</w:t>
      </w:r>
      <w:r>
        <w:rPr>
          <w:rFonts w:ascii="宋体" w:eastAsia="宋体" w:hAnsi="宋体"/>
          <w:sz w:val="21"/>
          <w:lang w:eastAsia="zh-CN"/>
        </w:rPr>
        <w:t>米可容纳二三十人的溶洞，周围分布无数小洞，东南部有贝壳滩。发育薄层土壤，主要生长草本植物，乔木和灌木较少。岛上有一处简易看海小屋和一处废弃预制板房，驻有海水养殖临时看护人员。水从大陆运送，电靠电瓶供给。海岛顶部设有大地控制点标志和导航碑，周边海域为底播增养殖区。</w:t>
      </w:r>
      <w:r>
        <w:rPr>
          <w:rFonts w:ascii="Times New Roman" w:hAnsi="Times New Roman"/>
          <w:sz w:val="21"/>
          <w:lang w:eastAsia="zh-CN"/>
        </w:rPr>
        <w:t xml:space="preserve"> </w:t>
      </w:r>
    </w:p>
    <w:p w14:paraId="6C7359B6" w14:textId="77777777" w:rsidR="00600B89" w:rsidRDefault="006B5F12">
      <w:r>
        <w:rPr>
          <w:rFonts w:ascii="宋体" w:eastAsia="宋体" w:hAnsi="宋体"/>
          <w:b/>
          <w:sz w:val="24"/>
        </w:rPr>
        <w:t>金州南坨子（</w:t>
      </w:r>
      <w:r>
        <w:rPr>
          <w:rFonts w:ascii="Times New Roman" w:hAnsi="Times New Roman"/>
          <w:b/>
          <w:sz w:val="24"/>
        </w:rPr>
        <w:t>Jīnzhōu Nántuózi</w:t>
      </w:r>
      <w:r>
        <w:rPr>
          <w:rFonts w:ascii="宋体" w:eastAsia="宋体" w:hAnsi="宋体"/>
          <w:b/>
          <w:sz w:val="24"/>
        </w:rPr>
        <w:t>）</w:t>
      </w:r>
      <w:r>
        <w:rPr>
          <w:rFonts w:ascii="Times New Roman" w:hAnsi="Times New Roman"/>
          <w:b/>
          <w:sz w:val="24"/>
        </w:rPr>
        <w:t xml:space="preserve"> </w:t>
      </w:r>
    </w:p>
    <w:p w14:paraId="20459AA6"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39°14.9′</w:t>
      </w:r>
      <w:r>
        <w:rPr>
          <w:rFonts w:ascii="宋体" w:eastAsia="宋体" w:hAnsi="宋体"/>
          <w:sz w:val="21"/>
          <w:lang w:eastAsia="zh-CN"/>
        </w:rPr>
        <w:t>，东经</w:t>
      </w:r>
      <w:r>
        <w:rPr>
          <w:rFonts w:ascii="Times New Roman" w:hAnsi="Times New Roman"/>
          <w:sz w:val="21"/>
          <w:lang w:eastAsia="zh-CN"/>
        </w:rPr>
        <w:t>121°36.2′</w:t>
      </w:r>
      <w:r>
        <w:rPr>
          <w:rFonts w:ascii="宋体" w:eastAsia="宋体" w:hAnsi="宋体"/>
          <w:sz w:val="21"/>
          <w:lang w:eastAsia="zh-CN"/>
        </w:rPr>
        <w:t>。位于渤海大连市金州新区海域，距七顶山街道最近点</w:t>
      </w:r>
      <w:r>
        <w:rPr>
          <w:rFonts w:ascii="Times New Roman" w:hAnsi="Times New Roman"/>
          <w:sz w:val="21"/>
          <w:lang w:eastAsia="zh-CN"/>
        </w:rPr>
        <w:t>660</w:t>
      </w:r>
      <w:r>
        <w:rPr>
          <w:rFonts w:ascii="宋体" w:eastAsia="宋体" w:hAnsi="宋体"/>
          <w:sz w:val="21"/>
          <w:lang w:eastAsia="zh-CN"/>
        </w:rPr>
        <w:t>米。原名南坨子，因地处拉树山村南而得名，因省内重名，位于金州区，更为今名。《大连海域地名志》（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）记载为南坨子岛，《中国海域地名图集》（</w:t>
      </w:r>
      <w:r>
        <w:rPr>
          <w:rFonts w:ascii="Times New Roman" w:hAnsi="Times New Roman"/>
          <w:sz w:val="21"/>
          <w:lang w:eastAsia="zh-CN"/>
        </w:rPr>
        <w:t>1991</w:t>
      </w:r>
      <w:r>
        <w:rPr>
          <w:rFonts w:ascii="宋体" w:eastAsia="宋体" w:hAnsi="宋体"/>
          <w:sz w:val="21"/>
          <w:lang w:eastAsia="zh-CN"/>
        </w:rPr>
        <w:t>）等记载为南坨子。岛近椭圆形，西北—东南走向，岸线长度</w:t>
      </w:r>
      <w:r>
        <w:rPr>
          <w:rFonts w:ascii="Times New Roman" w:hAnsi="Times New Roman"/>
          <w:sz w:val="21"/>
          <w:lang w:eastAsia="zh-CN"/>
        </w:rPr>
        <w:t>1.33</w:t>
      </w:r>
      <w:r>
        <w:rPr>
          <w:rFonts w:ascii="宋体" w:eastAsia="宋体" w:hAnsi="宋体"/>
          <w:sz w:val="21"/>
          <w:lang w:eastAsia="zh-CN"/>
        </w:rPr>
        <w:t>千米，面积</w:t>
      </w:r>
      <w:r>
        <w:rPr>
          <w:rFonts w:ascii="Times New Roman" w:hAnsi="Times New Roman"/>
          <w:sz w:val="21"/>
          <w:lang w:eastAsia="zh-CN"/>
        </w:rPr>
        <w:t>0.1007</w:t>
      </w:r>
      <w:r>
        <w:rPr>
          <w:rFonts w:ascii="宋体" w:eastAsia="宋体" w:hAnsi="宋体"/>
          <w:sz w:val="21"/>
          <w:lang w:eastAsia="zh-CN"/>
        </w:rPr>
        <w:t>平方千米，最高点高程</w:t>
      </w:r>
      <w:r>
        <w:rPr>
          <w:rFonts w:ascii="Times New Roman" w:hAnsi="Times New Roman"/>
          <w:sz w:val="21"/>
          <w:lang w:eastAsia="zh-CN"/>
        </w:rPr>
        <w:t>48.9</w:t>
      </w:r>
      <w:r>
        <w:rPr>
          <w:rFonts w:ascii="宋体" w:eastAsia="宋体" w:hAnsi="宋体"/>
          <w:sz w:val="21"/>
          <w:lang w:eastAsia="zh-CN"/>
        </w:rPr>
        <w:t>米。基岩岛，属下奥陶纪治里组灰岩，东部和北部海岸陡峭，南部为沙滩。发育土壤层，生长灌木及草本植物。岛上有临时搭建的活动板房和废弃小屋、海珍品苗种培育室，驻有海水养殖和苗种培育临时人员，水从大陆运送，电靠风力发电，东北部海域有围海养殖。</w:t>
      </w:r>
      <w:r>
        <w:rPr>
          <w:rFonts w:ascii="Times New Roman" w:hAnsi="Times New Roman"/>
          <w:sz w:val="21"/>
          <w:lang w:eastAsia="zh-CN"/>
        </w:rPr>
        <w:t xml:space="preserve"> </w:t>
      </w:r>
    </w:p>
    <w:p w14:paraId="294A8BC7" w14:textId="77777777" w:rsidR="00600B89" w:rsidRDefault="006B5F12">
      <w:pPr>
        <w:rPr>
          <w:lang w:eastAsia="zh-CN"/>
        </w:rPr>
      </w:pPr>
      <w:r>
        <w:rPr>
          <w:rFonts w:ascii="宋体" w:eastAsia="宋体" w:hAnsi="宋体"/>
          <w:b/>
          <w:sz w:val="24"/>
          <w:lang w:eastAsia="zh-CN"/>
        </w:rPr>
        <w:t>海狮岛（</w:t>
      </w:r>
      <w:r>
        <w:rPr>
          <w:rFonts w:ascii="Times New Roman" w:hAnsi="Times New Roman"/>
          <w:b/>
          <w:sz w:val="24"/>
          <w:lang w:eastAsia="zh-CN"/>
        </w:rPr>
        <w:t>Hǎishī Dǎo</w:t>
      </w:r>
      <w:r>
        <w:rPr>
          <w:rFonts w:ascii="宋体" w:eastAsia="宋体" w:hAnsi="宋体"/>
          <w:b/>
          <w:sz w:val="24"/>
          <w:lang w:eastAsia="zh-CN"/>
        </w:rPr>
        <w:t>）</w:t>
      </w:r>
      <w:r>
        <w:rPr>
          <w:rFonts w:ascii="Times New Roman" w:hAnsi="Times New Roman"/>
          <w:b/>
          <w:sz w:val="24"/>
          <w:lang w:eastAsia="zh-CN"/>
        </w:rPr>
        <w:t xml:space="preserve"> </w:t>
      </w:r>
    </w:p>
    <w:p w14:paraId="2BE110FC"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39°14.8′</w:t>
      </w:r>
      <w:r>
        <w:rPr>
          <w:rFonts w:ascii="宋体" w:eastAsia="宋体" w:hAnsi="宋体"/>
          <w:sz w:val="21"/>
          <w:lang w:eastAsia="zh-CN"/>
        </w:rPr>
        <w:t>，东经</w:t>
      </w:r>
      <w:r>
        <w:rPr>
          <w:rFonts w:ascii="Times New Roman" w:hAnsi="Times New Roman"/>
          <w:sz w:val="21"/>
          <w:lang w:eastAsia="zh-CN"/>
        </w:rPr>
        <w:t>122°10.1′</w:t>
      </w:r>
      <w:r>
        <w:rPr>
          <w:rFonts w:ascii="宋体" w:eastAsia="宋体" w:hAnsi="宋体"/>
          <w:sz w:val="21"/>
          <w:lang w:eastAsia="zh-CN"/>
        </w:rPr>
        <w:t>。位于黄海北部大连市金州新区海域，距杏树屯街道最近点</w:t>
      </w:r>
      <w:r>
        <w:rPr>
          <w:rFonts w:ascii="Times New Roman" w:hAnsi="Times New Roman"/>
          <w:sz w:val="21"/>
          <w:lang w:eastAsia="zh-CN"/>
        </w:rPr>
        <w:t>310</w:t>
      </w:r>
      <w:r>
        <w:rPr>
          <w:rFonts w:ascii="宋体" w:eastAsia="宋体" w:hAnsi="宋体"/>
          <w:sz w:val="21"/>
          <w:lang w:eastAsia="zh-CN"/>
        </w:rPr>
        <w:t>米。因岛体形似海狮而得名。由两个岛体组成，岸线长度</w:t>
      </w:r>
      <w:r>
        <w:rPr>
          <w:rFonts w:ascii="Times New Roman" w:hAnsi="Times New Roman"/>
          <w:sz w:val="21"/>
          <w:lang w:eastAsia="zh-CN"/>
        </w:rPr>
        <w:t>23</w:t>
      </w:r>
      <w:r>
        <w:rPr>
          <w:rFonts w:ascii="宋体" w:eastAsia="宋体" w:hAnsi="宋体"/>
          <w:sz w:val="21"/>
          <w:lang w:eastAsia="zh-CN"/>
        </w:rPr>
        <w:t>米，面积</w:t>
      </w:r>
      <w:r>
        <w:rPr>
          <w:rFonts w:ascii="Times New Roman" w:hAnsi="Times New Roman"/>
          <w:sz w:val="21"/>
          <w:lang w:eastAsia="zh-CN"/>
        </w:rPr>
        <w:t>31</w:t>
      </w:r>
      <w:r>
        <w:rPr>
          <w:rFonts w:ascii="宋体" w:eastAsia="宋体" w:hAnsi="宋体"/>
          <w:sz w:val="21"/>
          <w:lang w:eastAsia="zh-CN"/>
        </w:rPr>
        <w:t>平方米，最高点高程</w:t>
      </w:r>
      <w:r>
        <w:rPr>
          <w:rFonts w:ascii="Times New Roman" w:hAnsi="Times New Roman"/>
          <w:sz w:val="21"/>
          <w:lang w:eastAsia="zh-CN"/>
        </w:rPr>
        <w:t>5.3</w:t>
      </w:r>
      <w:r>
        <w:rPr>
          <w:rFonts w:ascii="宋体" w:eastAsia="宋体" w:hAnsi="宋体"/>
          <w:sz w:val="21"/>
          <w:lang w:eastAsia="zh-CN"/>
        </w:rPr>
        <w:t>米。基岩岛，无土壤和植被。</w:t>
      </w:r>
      <w:r>
        <w:rPr>
          <w:rFonts w:ascii="Times New Roman" w:hAnsi="Times New Roman"/>
          <w:sz w:val="21"/>
          <w:lang w:eastAsia="zh-CN"/>
        </w:rPr>
        <w:t xml:space="preserve"> </w:t>
      </w:r>
    </w:p>
    <w:p w14:paraId="74555628" w14:textId="77777777" w:rsidR="00600B89" w:rsidRDefault="006B5F12">
      <w:pPr>
        <w:rPr>
          <w:lang w:eastAsia="zh-CN"/>
        </w:rPr>
      </w:pPr>
      <w:r>
        <w:rPr>
          <w:rFonts w:ascii="宋体" w:eastAsia="宋体" w:hAnsi="宋体"/>
          <w:b/>
          <w:sz w:val="24"/>
          <w:lang w:eastAsia="zh-CN"/>
        </w:rPr>
        <w:t>老母猪礁岛（</w:t>
      </w:r>
      <w:r>
        <w:rPr>
          <w:rFonts w:ascii="Times New Roman" w:hAnsi="Times New Roman"/>
          <w:b/>
          <w:sz w:val="24"/>
          <w:lang w:eastAsia="zh-CN"/>
        </w:rPr>
        <w:t>Lǎomǔzhūjiāo Dǎo</w:t>
      </w:r>
      <w:r>
        <w:rPr>
          <w:rFonts w:ascii="宋体" w:eastAsia="宋体" w:hAnsi="宋体"/>
          <w:b/>
          <w:sz w:val="24"/>
          <w:lang w:eastAsia="zh-CN"/>
        </w:rPr>
        <w:t>）</w:t>
      </w:r>
      <w:r>
        <w:rPr>
          <w:rFonts w:ascii="Times New Roman" w:hAnsi="Times New Roman"/>
          <w:b/>
          <w:sz w:val="24"/>
          <w:lang w:eastAsia="zh-CN"/>
        </w:rPr>
        <w:t xml:space="preserve"> </w:t>
      </w:r>
    </w:p>
    <w:p w14:paraId="08D728BB"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39°14.8′</w:t>
      </w:r>
      <w:r>
        <w:rPr>
          <w:rFonts w:ascii="宋体" w:eastAsia="宋体" w:hAnsi="宋体"/>
          <w:sz w:val="21"/>
          <w:lang w:eastAsia="zh-CN"/>
        </w:rPr>
        <w:t>，东经</w:t>
      </w:r>
      <w:r>
        <w:rPr>
          <w:rFonts w:ascii="Times New Roman" w:hAnsi="Times New Roman"/>
          <w:sz w:val="21"/>
          <w:lang w:eastAsia="zh-CN"/>
        </w:rPr>
        <w:t>122°10.0′</w:t>
      </w:r>
      <w:r>
        <w:rPr>
          <w:rFonts w:ascii="宋体" w:eastAsia="宋体" w:hAnsi="宋体"/>
          <w:sz w:val="21"/>
          <w:lang w:eastAsia="zh-CN"/>
        </w:rPr>
        <w:t>。位于黄海北部大连市金州新区海域，距杏树屯街道最近点</w:t>
      </w:r>
      <w:r>
        <w:rPr>
          <w:rFonts w:ascii="Times New Roman" w:hAnsi="Times New Roman"/>
          <w:sz w:val="21"/>
          <w:lang w:eastAsia="zh-CN"/>
        </w:rPr>
        <w:t>210</w:t>
      </w:r>
      <w:r>
        <w:rPr>
          <w:rFonts w:ascii="宋体" w:eastAsia="宋体" w:hAnsi="宋体"/>
          <w:sz w:val="21"/>
          <w:lang w:eastAsia="zh-CN"/>
        </w:rPr>
        <w:t>米。沿岸村民习惯称之为老母猪礁，因与低潮高地重名，更为今名。岸线长度</w:t>
      </w:r>
      <w:r>
        <w:rPr>
          <w:rFonts w:ascii="Times New Roman" w:hAnsi="Times New Roman"/>
          <w:sz w:val="21"/>
          <w:lang w:eastAsia="zh-CN"/>
        </w:rPr>
        <w:t>47</w:t>
      </w:r>
      <w:r>
        <w:rPr>
          <w:rFonts w:ascii="宋体" w:eastAsia="宋体" w:hAnsi="宋体"/>
          <w:sz w:val="21"/>
          <w:lang w:eastAsia="zh-CN"/>
        </w:rPr>
        <w:t>米，面积</w:t>
      </w:r>
      <w:r>
        <w:rPr>
          <w:rFonts w:ascii="Times New Roman" w:hAnsi="Times New Roman"/>
          <w:sz w:val="21"/>
          <w:lang w:eastAsia="zh-CN"/>
        </w:rPr>
        <w:t>160</w:t>
      </w:r>
      <w:r>
        <w:rPr>
          <w:rFonts w:ascii="宋体" w:eastAsia="宋体" w:hAnsi="宋体"/>
          <w:sz w:val="21"/>
          <w:lang w:eastAsia="zh-CN"/>
        </w:rPr>
        <w:t>平方米，最高点高程</w:t>
      </w:r>
      <w:r>
        <w:rPr>
          <w:rFonts w:ascii="Times New Roman" w:hAnsi="Times New Roman"/>
          <w:sz w:val="21"/>
          <w:lang w:eastAsia="zh-CN"/>
        </w:rPr>
        <w:t>8.4</w:t>
      </w:r>
      <w:r>
        <w:rPr>
          <w:rFonts w:ascii="宋体" w:eastAsia="宋体" w:hAnsi="宋体"/>
          <w:sz w:val="21"/>
          <w:lang w:eastAsia="zh-CN"/>
        </w:rPr>
        <w:t>米。基岩岛，无土壤和植被。</w:t>
      </w:r>
      <w:r>
        <w:rPr>
          <w:rFonts w:ascii="Times New Roman" w:hAnsi="Times New Roman"/>
          <w:sz w:val="21"/>
          <w:lang w:eastAsia="zh-CN"/>
        </w:rPr>
        <w:t xml:space="preserve"> </w:t>
      </w:r>
    </w:p>
    <w:p w14:paraId="41424C80" w14:textId="77777777" w:rsidR="00600B89" w:rsidRDefault="006B5F12">
      <w:pPr>
        <w:rPr>
          <w:lang w:eastAsia="zh-CN"/>
        </w:rPr>
      </w:pPr>
      <w:r>
        <w:rPr>
          <w:rFonts w:ascii="宋体" w:eastAsia="宋体" w:hAnsi="宋体"/>
          <w:b/>
          <w:sz w:val="24"/>
          <w:lang w:eastAsia="zh-CN"/>
        </w:rPr>
        <w:t>拉树岛（</w:t>
      </w:r>
      <w:r>
        <w:rPr>
          <w:rFonts w:ascii="Times New Roman" w:hAnsi="Times New Roman"/>
          <w:b/>
          <w:sz w:val="24"/>
          <w:lang w:eastAsia="zh-CN"/>
        </w:rPr>
        <w:t>Lāshù Dǎo</w:t>
      </w:r>
      <w:r>
        <w:rPr>
          <w:rFonts w:ascii="宋体" w:eastAsia="宋体" w:hAnsi="宋体"/>
          <w:b/>
          <w:sz w:val="24"/>
          <w:lang w:eastAsia="zh-CN"/>
        </w:rPr>
        <w:t>）</w:t>
      </w:r>
      <w:r>
        <w:rPr>
          <w:rFonts w:ascii="Times New Roman" w:hAnsi="Times New Roman"/>
          <w:b/>
          <w:sz w:val="24"/>
          <w:lang w:eastAsia="zh-CN"/>
        </w:rPr>
        <w:t xml:space="preserve"> </w:t>
      </w:r>
    </w:p>
    <w:p w14:paraId="277D97AE"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39°14.6′</w:t>
      </w:r>
      <w:r>
        <w:rPr>
          <w:rFonts w:ascii="宋体" w:eastAsia="宋体" w:hAnsi="宋体"/>
          <w:sz w:val="21"/>
          <w:lang w:eastAsia="zh-CN"/>
        </w:rPr>
        <w:t>，东经</w:t>
      </w:r>
      <w:r>
        <w:rPr>
          <w:rFonts w:ascii="Times New Roman" w:hAnsi="Times New Roman"/>
          <w:sz w:val="21"/>
          <w:lang w:eastAsia="zh-CN"/>
        </w:rPr>
        <w:t>121°38.5′</w:t>
      </w:r>
      <w:r>
        <w:rPr>
          <w:rFonts w:ascii="宋体" w:eastAsia="宋体" w:hAnsi="宋体"/>
          <w:sz w:val="21"/>
          <w:lang w:eastAsia="zh-CN"/>
        </w:rPr>
        <w:t>。位于渤海大连市金州新区海域，距七顶山街道最近点</w:t>
      </w:r>
      <w:r>
        <w:rPr>
          <w:rFonts w:ascii="Times New Roman" w:hAnsi="Times New Roman"/>
          <w:sz w:val="21"/>
          <w:lang w:eastAsia="zh-CN"/>
        </w:rPr>
        <w:t>240</w:t>
      </w:r>
      <w:r>
        <w:rPr>
          <w:rFonts w:ascii="宋体" w:eastAsia="宋体" w:hAnsi="宋体"/>
          <w:sz w:val="21"/>
          <w:lang w:eastAsia="zh-CN"/>
        </w:rPr>
        <w:t>米。因该岛位于拉树山村附近而得名。岛体呈西北—东南走向，岸线长度</w:t>
      </w:r>
      <w:r>
        <w:rPr>
          <w:rFonts w:ascii="Times New Roman" w:hAnsi="Times New Roman"/>
          <w:sz w:val="21"/>
          <w:lang w:eastAsia="zh-CN"/>
        </w:rPr>
        <w:t>183</w:t>
      </w:r>
      <w:r>
        <w:rPr>
          <w:rFonts w:ascii="宋体" w:eastAsia="宋体" w:hAnsi="宋体"/>
          <w:sz w:val="21"/>
          <w:lang w:eastAsia="zh-CN"/>
        </w:rPr>
        <w:t>米，面积</w:t>
      </w:r>
      <w:r>
        <w:rPr>
          <w:rFonts w:ascii="Times New Roman" w:hAnsi="Times New Roman"/>
          <w:sz w:val="21"/>
          <w:lang w:eastAsia="zh-CN"/>
        </w:rPr>
        <w:t>1451</w:t>
      </w:r>
      <w:r>
        <w:rPr>
          <w:rFonts w:ascii="宋体" w:eastAsia="宋体" w:hAnsi="宋体"/>
          <w:sz w:val="21"/>
          <w:lang w:eastAsia="zh-CN"/>
        </w:rPr>
        <w:t>平方米，最高点高程</w:t>
      </w:r>
      <w:r>
        <w:rPr>
          <w:rFonts w:ascii="Times New Roman" w:hAnsi="Times New Roman"/>
          <w:sz w:val="21"/>
          <w:lang w:eastAsia="zh-CN"/>
        </w:rPr>
        <w:t>1.3</w:t>
      </w:r>
      <w:r>
        <w:rPr>
          <w:rFonts w:ascii="宋体" w:eastAsia="宋体" w:hAnsi="宋体"/>
          <w:sz w:val="21"/>
          <w:lang w:eastAsia="zh-CN"/>
        </w:rPr>
        <w:t>米。基岩岛，地表土壤层较薄，生长草本植物。位于围海养殖堤坝内，由木栈桥与养殖堤坝连接。岛上有养殖用海看护房和简易锅炉房，驻有海水养殖临时看护人员，水电从大陆引入，周边海域为围海养殖区。</w:t>
      </w:r>
      <w:r>
        <w:rPr>
          <w:rFonts w:ascii="Times New Roman" w:hAnsi="Times New Roman"/>
          <w:sz w:val="21"/>
          <w:lang w:eastAsia="zh-CN"/>
        </w:rPr>
        <w:t xml:space="preserve"> </w:t>
      </w:r>
    </w:p>
    <w:p w14:paraId="1830A523" w14:textId="77777777" w:rsidR="00600B89" w:rsidRDefault="006B5F12">
      <w:r>
        <w:rPr>
          <w:rFonts w:ascii="宋体" w:eastAsia="宋体" w:hAnsi="宋体"/>
          <w:b/>
          <w:sz w:val="24"/>
        </w:rPr>
        <w:t>西大坨子（</w:t>
      </w:r>
      <w:r>
        <w:rPr>
          <w:rFonts w:ascii="Times New Roman" w:hAnsi="Times New Roman"/>
          <w:b/>
          <w:sz w:val="24"/>
        </w:rPr>
        <w:t>Xīdà Tuózi</w:t>
      </w:r>
      <w:r>
        <w:rPr>
          <w:rFonts w:ascii="宋体" w:eastAsia="宋体" w:hAnsi="宋体"/>
          <w:b/>
          <w:sz w:val="24"/>
        </w:rPr>
        <w:t>）</w:t>
      </w:r>
      <w:r>
        <w:rPr>
          <w:rFonts w:ascii="Times New Roman" w:hAnsi="Times New Roman"/>
          <w:b/>
          <w:sz w:val="24"/>
        </w:rPr>
        <w:t xml:space="preserve"> </w:t>
      </w:r>
    </w:p>
    <w:p w14:paraId="1D3BE8AA"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39°14.4′</w:t>
      </w:r>
      <w:r>
        <w:rPr>
          <w:rFonts w:ascii="宋体" w:eastAsia="宋体" w:hAnsi="宋体"/>
          <w:sz w:val="21"/>
          <w:lang w:eastAsia="zh-CN"/>
        </w:rPr>
        <w:t>，东经</w:t>
      </w:r>
      <w:r>
        <w:rPr>
          <w:rFonts w:ascii="Times New Roman" w:hAnsi="Times New Roman"/>
          <w:sz w:val="21"/>
          <w:lang w:eastAsia="zh-CN"/>
        </w:rPr>
        <w:t>121°29.6′</w:t>
      </w:r>
      <w:r>
        <w:rPr>
          <w:rFonts w:ascii="宋体" w:eastAsia="宋体" w:hAnsi="宋体"/>
          <w:sz w:val="21"/>
          <w:lang w:eastAsia="zh-CN"/>
        </w:rPr>
        <w:t>。位于渤海大连市金州新区海域，距大魏家街道最近点</w:t>
      </w:r>
      <w:r>
        <w:rPr>
          <w:rFonts w:ascii="Times New Roman" w:hAnsi="Times New Roman"/>
          <w:sz w:val="21"/>
          <w:lang w:eastAsia="zh-CN"/>
        </w:rPr>
        <w:t>8.58</w:t>
      </w:r>
      <w:r>
        <w:rPr>
          <w:rFonts w:ascii="宋体" w:eastAsia="宋体" w:hAnsi="宋体"/>
          <w:sz w:val="21"/>
          <w:lang w:eastAsia="zh-CN"/>
        </w:rPr>
        <w:t>千米。岛体较大得名大坨子或大坨子岛，因重名，</w:t>
      </w:r>
      <w:r>
        <w:rPr>
          <w:rFonts w:ascii="Times New Roman" w:hAnsi="Times New Roman"/>
          <w:sz w:val="21"/>
          <w:lang w:eastAsia="zh-CN"/>
        </w:rPr>
        <w:t>1983</w:t>
      </w:r>
      <w:r>
        <w:rPr>
          <w:rFonts w:ascii="宋体" w:eastAsia="宋体" w:hAnsi="宋体"/>
          <w:sz w:val="21"/>
          <w:lang w:eastAsia="zh-CN"/>
        </w:rPr>
        <w:t>年改名西大坨子岛。《大连海域地名志》（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）记载为西大坨子岛，《中国海域地名图集》（</w:t>
      </w:r>
      <w:r>
        <w:rPr>
          <w:rFonts w:ascii="Times New Roman" w:hAnsi="Times New Roman"/>
          <w:sz w:val="21"/>
          <w:lang w:eastAsia="zh-CN"/>
        </w:rPr>
        <w:t>1991</w:t>
      </w:r>
      <w:r>
        <w:rPr>
          <w:rFonts w:ascii="宋体" w:eastAsia="宋体" w:hAnsi="宋体"/>
          <w:sz w:val="21"/>
          <w:lang w:eastAsia="zh-CN"/>
        </w:rPr>
        <w:t>）等标注为西大坨子。岛体呈东北—西南走向，岸线长度</w:t>
      </w:r>
      <w:r>
        <w:rPr>
          <w:rFonts w:ascii="Times New Roman" w:hAnsi="Times New Roman"/>
          <w:sz w:val="21"/>
          <w:lang w:eastAsia="zh-CN"/>
        </w:rPr>
        <w:t>628</w:t>
      </w:r>
      <w:r>
        <w:rPr>
          <w:rFonts w:ascii="宋体" w:eastAsia="宋体" w:hAnsi="宋体"/>
          <w:sz w:val="21"/>
          <w:lang w:eastAsia="zh-CN"/>
        </w:rPr>
        <w:t>米，面积</w:t>
      </w:r>
      <w:r>
        <w:rPr>
          <w:rFonts w:ascii="Times New Roman" w:hAnsi="Times New Roman"/>
          <w:sz w:val="21"/>
          <w:lang w:eastAsia="zh-CN"/>
        </w:rPr>
        <w:t>23134</w:t>
      </w:r>
      <w:r>
        <w:rPr>
          <w:rFonts w:ascii="宋体" w:eastAsia="宋体" w:hAnsi="宋体"/>
          <w:sz w:val="21"/>
          <w:lang w:eastAsia="zh-CN"/>
        </w:rPr>
        <w:t>平方米，最高点高</w:t>
      </w:r>
      <w:r>
        <w:rPr>
          <w:rFonts w:ascii="宋体" w:eastAsia="宋体" w:hAnsi="宋体"/>
          <w:sz w:val="21"/>
          <w:lang w:eastAsia="zh-CN"/>
        </w:rPr>
        <w:lastRenderedPageBreak/>
        <w:t>程</w:t>
      </w:r>
      <w:r>
        <w:rPr>
          <w:rFonts w:ascii="Times New Roman" w:hAnsi="Times New Roman"/>
          <w:sz w:val="21"/>
          <w:lang w:eastAsia="zh-CN"/>
        </w:rPr>
        <w:t>22.4</w:t>
      </w:r>
      <w:r>
        <w:rPr>
          <w:rFonts w:ascii="宋体" w:eastAsia="宋体" w:hAnsi="宋体"/>
          <w:sz w:val="21"/>
          <w:lang w:eastAsia="zh-CN"/>
        </w:rPr>
        <w:t>米。基岩岛，四周岩壁陡峭，低潮时周边海域岩礁裸露，顶部较为平坦，发育土壤层，生长草本植物。</w:t>
      </w:r>
      <w:r>
        <w:rPr>
          <w:rFonts w:ascii="Times New Roman" w:hAnsi="Times New Roman"/>
          <w:sz w:val="21"/>
          <w:lang w:eastAsia="zh-CN"/>
        </w:rPr>
        <w:t xml:space="preserve"> </w:t>
      </w:r>
    </w:p>
    <w:p w14:paraId="1E597709" w14:textId="77777777" w:rsidR="00600B89" w:rsidRDefault="006B5F12">
      <w:r>
        <w:rPr>
          <w:rFonts w:ascii="宋体" w:eastAsia="宋体" w:hAnsi="宋体"/>
          <w:b/>
          <w:sz w:val="24"/>
        </w:rPr>
        <w:t>万年船（</w:t>
      </w:r>
      <w:r>
        <w:rPr>
          <w:rFonts w:ascii="Times New Roman" w:hAnsi="Times New Roman"/>
          <w:b/>
          <w:sz w:val="24"/>
        </w:rPr>
        <w:t>Wànniánchuán</w:t>
      </w:r>
      <w:r>
        <w:rPr>
          <w:rFonts w:ascii="宋体" w:eastAsia="宋体" w:hAnsi="宋体"/>
          <w:b/>
          <w:sz w:val="24"/>
        </w:rPr>
        <w:t>）</w:t>
      </w:r>
      <w:r>
        <w:rPr>
          <w:rFonts w:ascii="Times New Roman" w:hAnsi="Times New Roman"/>
          <w:b/>
          <w:sz w:val="24"/>
        </w:rPr>
        <w:t xml:space="preserve"> </w:t>
      </w:r>
    </w:p>
    <w:p w14:paraId="69384D5D"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39°14.3′</w:t>
      </w:r>
      <w:r>
        <w:rPr>
          <w:rFonts w:ascii="宋体" w:eastAsia="宋体" w:hAnsi="宋体"/>
          <w:sz w:val="21"/>
          <w:lang w:eastAsia="zh-CN"/>
        </w:rPr>
        <w:t>，东经</w:t>
      </w:r>
      <w:r>
        <w:rPr>
          <w:rFonts w:ascii="Times New Roman" w:hAnsi="Times New Roman"/>
          <w:sz w:val="21"/>
          <w:lang w:eastAsia="zh-CN"/>
        </w:rPr>
        <w:t>121°29.4′</w:t>
      </w:r>
      <w:r>
        <w:rPr>
          <w:rFonts w:ascii="宋体" w:eastAsia="宋体" w:hAnsi="宋体"/>
          <w:sz w:val="21"/>
          <w:lang w:eastAsia="zh-CN"/>
        </w:rPr>
        <w:t>。位于渤海大连市金州新区海域，距大魏家街道最近点</w:t>
      </w:r>
      <w:r>
        <w:rPr>
          <w:rFonts w:ascii="Times New Roman" w:hAnsi="Times New Roman"/>
          <w:sz w:val="21"/>
          <w:lang w:eastAsia="zh-CN"/>
        </w:rPr>
        <w:t>8.91</w:t>
      </w:r>
      <w:r>
        <w:rPr>
          <w:rFonts w:ascii="宋体" w:eastAsia="宋体" w:hAnsi="宋体"/>
          <w:sz w:val="21"/>
          <w:lang w:eastAsia="zh-CN"/>
        </w:rPr>
        <w:t>千米。因礁石高耸、形如帆船而得名。《大连海域地名志》（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）记载为万年船礁，《中国海域地名图集》（</w:t>
      </w:r>
      <w:r>
        <w:rPr>
          <w:rFonts w:ascii="Times New Roman" w:hAnsi="Times New Roman"/>
          <w:sz w:val="21"/>
          <w:lang w:eastAsia="zh-CN"/>
        </w:rPr>
        <w:t>1991</w:t>
      </w:r>
      <w:r>
        <w:rPr>
          <w:rFonts w:ascii="宋体" w:eastAsia="宋体" w:hAnsi="宋体"/>
          <w:sz w:val="21"/>
          <w:lang w:eastAsia="zh-CN"/>
        </w:rPr>
        <w:t>）标注为万年船。岛体呈东西走向，岸线长度</w:t>
      </w:r>
      <w:r>
        <w:rPr>
          <w:rFonts w:ascii="Times New Roman" w:hAnsi="Times New Roman"/>
          <w:sz w:val="21"/>
          <w:lang w:eastAsia="zh-CN"/>
        </w:rPr>
        <w:t>126</w:t>
      </w:r>
      <w:r>
        <w:rPr>
          <w:rFonts w:ascii="宋体" w:eastAsia="宋体" w:hAnsi="宋体"/>
          <w:sz w:val="21"/>
          <w:lang w:eastAsia="zh-CN"/>
        </w:rPr>
        <w:t>米，面积</w:t>
      </w:r>
      <w:r>
        <w:rPr>
          <w:rFonts w:ascii="Times New Roman" w:hAnsi="Times New Roman"/>
          <w:sz w:val="21"/>
          <w:lang w:eastAsia="zh-CN"/>
        </w:rPr>
        <w:t>461</w:t>
      </w:r>
      <w:r>
        <w:rPr>
          <w:rFonts w:ascii="宋体" w:eastAsia="宋体" w:hAnsi="宋体"/>
          <w:sz w:val="21"/>
          <w:lang w:eastAsia="zh-CN"/>
        </w:rPr>
        <w:t>平方米，最高点高程</w:t>
      </w:r>
      <w:r>
        <w:rPr>
          <w:rFonts w:ascii="Times New Roman" w:hAnsi="Times New Roman"/>
          <w:sz w:val="21"/>
          <w:lang w:eastAsia="zh-CN"/>
        </w:rPr>
        <w:t>10.7</w:t>
      </w:r>
      <w:r>
        <w:rPr>
          <w:rFonts w:ascii="宋体" w:eastAsia="宋体" w:hAnsi="宋体"/>
          <w:sz w:val="21"/>
          <w:lang w:eastAsia="zh-CN"/>
        </w:rPr>
        <w:t>米。基岩岛，主峰岩壁陡峭，低潮时周边海域岩礁裸露，岩缝中有少量土壤，生长草本植物。</w:t>
      </w:r>
      <w:r>
        <w:rPr>
          <w:rFonts w:ascii="Times New Roman" w:hAnsi="Times New Roman"/>
          <w:sz w:val="21"/>
          <w:lang w:eastAsia="zh-CN"/>
        </w:rPr>
        <w:t xml:space="preserve"> </w:t>
      </w:r>
    </w:p>
    <w:p w14:paraId="2FFCD25C" w14:textId="77777777" w:rsidR="00600B89" w:rsidRDefault="006B5F12">
      <w:r>
        <w:rPr>
          <w:rFonts w:ascii="宋体" w:eastAsia="宋体" w:hAnsi="宋体"/>
          <w:b/>
          <w:sz w:val="24"/>
        </w:rPr>
        <w:t>汗坨子（</w:t>
      </w:r>
      <w:r>
        <w:rPr>
          <w:rFonts w:ascii="Times New Roman" w:hAnsi="Times New Roman"/>
          <w:b/>
          <w:sz w:val="24"/>
        </w:rPr>
        <w:t>Hàn Tuózi</w:t>
      </w:r>
      <w:r>
        <w:rPr>
          <w:rFonts w:ascii="宋体" w:eastAsia="宋体" w:hAnsi="宋体"/>
          <w:b/>
          <w:sz w:val="24"/>
        </w:rPr>
        <w:t>）</w:t>
      </w:r>
      <w:r>
        <w:rPr>
          <w:rFonts w:ascii="Times New Roman" w:hAnsi="Times New Roman"/>
          <w:b/>
          <w:sz w:val="24"/>
        </w:rPr>
        <w:t xml:space="preserve"> </w:t>
      </w:r>
    </w:p>
    <w:p w14:paraId="111EEAA4"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39°13.5′</w:t>
      </w:r>
      <w:r>
        <w:rPr>
          <w:rFonts w:ascii="宋体" w:eastAsia="宋体" w:hAnsi="宋体"/>
          <w:sz w:val="21"/>
          <w:lang w:eastAsia="zh-CN"/>
        </w:rPr>
        <w:t>，东经</w:t>
      </w:r>
      <w:r>
        <w:rPr>
          <w:rFonts w:ascii="Times New Roman" w:hAnsi="Times New Roman"/>
          <w:sz w:val="21"/>
          <w:lang w:eastAsia="zh-CN"/>
        </w:rPr>
        <w:t>121°35.3′</w:t>
      </w:r>
      <w:r>
        <w:rPr>
          <w:rFonts w:ascii="宋体" w:eastAsia="宋体" w:hAnsi="宋体"/>
          <w:sz w:val="21"/>
          <w:lang w:eastAsia="zh-CN"/>
        </w:rPr>
        <w:t>。位于渤海大连市金州新区海域，距大魏家街道最近点</w:t>
      </w:r>
      <w:r>
        <w:rPr>
          <w:rFonts w:ascii="Times New Roman" w:hAnsi="Times New Roman"/>
          <w:sz w:val="21"/>
          <w:lang w:eastAsia="zh-CN"/>
        </w:rPr>
        <w:t>2.59</w:t>
      </w:r>
      <w:r>
        <w:rPr>
          <w:rFonts w:ascii="宋体" w:eastAsia="宋体" w:hAnsi="宋体"/>
          <w:sz w:val="21"/>
          <w:lang w:eastAsia="zh-CN"/>
        </w:rPr>
        <w:t>千米。因落潮时可步行上岛得名旱坨子，后谐音汗坨子。《金县地名志》（</w:t>
      </w:r>
      <w:r>
        <w:rPr>
          <w:rFonts w:ascii="Times New Roman" w:hAnsi="Times New Roman"/>
          <w:sz w:val="21"/>
          <w:lang w:eastAsia="zh-CN"/>
        </w:rPr>
        <w:t>1988</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）等记载为汗坨子，《大连海域地名志》（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）记载为汗坨子岛。岛近椭圆形，东西走向，岸线长度</w:t>
      </w:r>
      <w:r>
        <w:rPr>
          <w:rFonts w:ascii="Times New Roman" w:hAnsi="Times New Roman"/>
          <w:sz w:val="21"/>
          <w:lang w:eastAsia="zh-CN"/>
        </w:rPr>
        <w:t>224</w:t>
      </w:r>
      <w:r>
        <w:rPr>
          <w:rFonts w:ascii="宋体" w:eastAsia="宋体" w:hAnsi="宋体"/>
          <w:sz w:val="21"/>
          <w:lang w:eastAsia="zh-CN"/>
        </w:rPr>
        <w:t>米，面积</w:t>
      </w:r>
      <w:r>
        <w:rPr>
          <w:rFonts w:ascii="Times New Roman" w:hAnsi="Times New Roman"/>
          <w:sz w:val="21"/>
          <w:lang w:eastAsia="zh-CN"/>
        </w:rPr>
        <w:t>3077</w:t>
      </w:r>
      <w:r>
        <w:rPr>
          <w:rFonts w:ascii="宋体" w:eastAsia="宋体" w:hAnsi="宋体"/>
          <w:sz w:val="21"/>
          <w:lang w:eastAsia="zh-CN"/>
        </w:rPr>
        <w:t>平方米，最高点高程</w:t>
      </w:r>
      <w:r>
        <w:rPr>
          <w:rFonts w:ascii="Times New Roman" w:hAnsi="Times New Roman"/>
          <w:sz w:val="21"/>
          <w:lang w:eastAsia="zh-CN"/>
        </w:rPr>
        <w:t>12</w:t>
      </w:r>
      <w:r>
        <w:rPr>
          <w:rFonts w:ascii="宋体" w:eastAsia="宋体" w:hAnsi="宋体"/>
          <w:sz w:val="21"/>
          <w:lang w:eastAsia="zh-CN"/>
        </w:rPr>
        <w:t>米。基岩岛，四周多石英岩陡壁，地表土壤层较厚，主要生长草本植物，灌木较少。岛由围海养殖堤坝与干岛子和大陆连接，岛上有一处简易看海小平房，驻有海水养殖临时看护人员，水从大陆运送，电靠电瓶供给，周边海域为围海养殖区。</w:t>
      </w:r>
      <w:r>
        <w:rPr>
          <w:rFonts w:ascii="Times New Roman" w:hAnsi="Times New Roman"/>
          <w:sz w:val="21"/>
          <w:lang w:eastAsia="zh-CN"/>
        </w:rPr>
        <w:t xml:space="preserve"> </w:t>
      </w:r>
    </w:p>
    <w:p w14:paraId="6A1C5989" w14:textId="77777777" w:rsidR="00600B89" w:rsidRDefault="006B5F12">
      <w:pPr>
        <w:rPr>
          <w:lang w:eastAsia="zh-CN"/>
        </w:rPr>
      </w:pPr>
      <w:r>
        <w:rPr>
          <w:rFonts w:ascii="宋体" w:eastAsia="宋体" w:hAnsi="宋体"/>
          <w:b/>
          <w:sz w:val="24"/>
          <w:lang w:eastAsia="zh-CN"/>
        </w:rPr>
        <w:t>鸭蛋坨子（</w:t>
      </w:r>
      <w:r>
        <w:rPr>
          <w:rFonts w:ascii="Times New Roman" w:hAnsi="Times New Roman"/>
          <w:b/>
          <w:sz w:val="24"/>
          <w:lang w:eastAsia="zh-CN"/>
        </w:rPr>
        <w:t>Yādàn Tuózi</w:t>
      </w:r>
      <w:r>
        <w:rPr>
          <w:rFonts w:ascii="宋体" w:eastAsia="宋体" w:hAnsi="宋体"/>
          <w:b/>
          <w:sz w:val="24"/>
          <w:lang w:eastAsia="zh-CN"/>
        </w:rPr>
        <w:t>）</w:t>
      </w:r>
      <w:r>
        <w:rPr>
          <w:rFonts w:ascii="Times New Roman" w:hAnsi="Times New Roman"/>
          <w:b/>
          <w:sz w:val="24"/>
          <w:lang w:eastAsia="zh-CN"/>
        </w:rPr>
        <w:t xml:space="preserve"> </w:t>
      </w:r>
    </w:p>
    <w:p w14:paraId="5CA3D34E"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39°13.2′</w:t>
      </w:r>
      <w:r>
        <w:rPr>
          <w:rFonts w:ascii="宋体" w:eastAsia="宋体" w:hAnsi="宋体"/>
          <w:sz w:val="21"/>
          <w:lang w:eastAsia="zh-CN"/>
        </w:rPr>
        <w:t>，东经</w:t>
      </w:r>
      <w:r>
        <w:rPr>
          <w:rFonts w:ascii="Times New Roman" w:hAnsi="Times New Roman"/>
          <w:sz w:val="21"/>
          <w:lang w:eastAsia="zh-CN"/>
        </w:rPr>
        <w:t>121°35.2′</w:t>
      </w:r>
      <w:r>
        <w:rPr>
          <w:rFonts w:ascii="宋体" w:eastAsia="宋体" w:hAnsi="宋体"/>
          <w:sz w:val="21"/>
          <w:lang w:eastAsia="zh-CN"/>
        </w:rPr>
        <w:t>。位于渤海大连市金州新区海域，距大魏家街道最近点</w:t>
      </w:r>
      <w:r>
        <w:rPr>
          <w:rFonts w:ascii="Times New Roman" w:hAnsi="Times New Roman"/>
          <w:sz w:val="21"/>
          <w:lang w:eastAsia="zh-CN"/>
        </w:rPr>
        <w:t>1.82</w:t>
      </w:r>
      <w:r>
        <w:rPr>
          <w:rFonts w:ascii="宋体" w:eastAsia="宋体" w:hAnsi="宋体"/>
          <w:sz w:val="21"/>
          <w:lang w:eastAsia="zh-CN"/>
        </w:rPr>
        <w:t>千米。因岛体有三个椭圆形凸起形似鸭蛋而得名。《大连海域地名志》（</w:t>
      </w:r>
      <w:r>
        <w:rPr>
          <w:rFonts w:ascii="Times New Roman" w:hAnsi="Times New Roman"/>
          <w:sz w:val="21"/>
          <w:lang w:eastAsia="zh-CN"/>
        </w:rPr>
        <w:t>1989</w:t>
      </w:r>
      <w:r>
        <w:rPr>
          <w:rFonts w:ascii="宋体" w:eastAsia="宋体" w:hAnsi="宋体"/>
          <w:sz w:val="21"/>
          <w:lang w:eastAsia="zh-CN"/>
        </w:rPr>
        <w:t>）记载为鸭蛋坨子岛，《中国海域地名图集》（</w:t>
      </w:r>
      <w:r>
        <w:rPr>
          <w:rFonts w:ascii="Times New Roman" w:hAnsi="Times New Roman"/>
          <w:sz w:val="21"/>
          <w:lang w:eastAsia="zh-CN"/>
        </w:rPr>
        <w:t>1991</w:t>
      </w:r>
      <w:r>
        <w:rPr>
          <w:rFonts w:ascii="宋体" w:eastAsia="宋体" w:hAnsi="宋体"/>
          <w:sz w:val="21"/>
          <w:lang w:eastAsia="zh-CN"/>
        </w:rPr>
        <w:t>）等标注为鸭蛋坨子。由三个岛体组成，呈西北—东南走向，岸线长度</w:t>
      </w:r>
      <w:r>
        <w:rPr>
          <w:rFonts w:ascii="Times New Roman" w:hAnsi="Times New Roman"/>
          <w:sz w:val="21"/>
          <w:lang w:eastAsia="zh-CN"/>
        </w:rPr>
        <w:t>322</w:t>
      </w:r>
      <w:r>
        <w:rPr>
          <w:rFonts w:ascii="宋体" w:eastAsia="宋体" w:hAnsi="宋体"/>
          <w:sz w:val="21"/>
          <w:lang w:eastAsia="zh-CN"/>
        </w:rPr>
        <w:t>米，面积</w:t>
      </w:r>
      <w:r>
        <w:rPr>
          <w:rFonts w:ascii="Times New Roman" w:hAnsi="Times New Roman"/>
          <w:sz w:val="21"/>
          <w:lang w:eastAsia="zh-CN"/>
        </w:rPr>
        <w:t>5436</w:t>
      </w:r>
      <w:r>
        <w:rPr>
          <w:rFonts w:ascii="宋体" w:eastAsia="宋体" w:hAnsi="宋体"/>
          <w:sz w:val="21"/>
          <w:lang w:eastAsia="zh-CN"/>
        </w:rPr>
        <w:t>平方米，最高点高程</w:t>
      </w:r>
      <w:r>
        <w:rPr>
          <w:rFonts w:ascii="Times New Roman" w:hAnsi="Times New Roman"/>
          <w:sz w:val="21"/>
          <w:lang w:eastAsia="zh-CN"/>
        </w:rPr>
        <w:t>15</w:t>
      </w:r>
      <w:r>
        <w:rPr>
          <w:rFonts w:ascii="宋体" w:eastAsia="宋体" w:hAnsi="宋体"/>
          <w:sz w:val="21"/>
          <w:lang w:eastAsia="zh-CN"/>
        </w:rPr>
        <w:t>米。基岩岛，四周岩壁陡峭，低潮时有裸露的岩礁和沙砾滩连接三个岛体。海岛顶部发育薄层土壤，主要生长灌木及草本植物，有少量人工乔木。岛由围海养殖堤坝与干岛子和大陆连接，岛上有看海小屋、别墅等基础设施，驻有海水养殖临时看护人员和休闲度假及管理人员，水电从干岛子引入。岛上种有蔬菜和农作物，周边海域为围海养殖区。</w:t>
      </w:r>
      <w:r>
        <w:rPr>
          <w:rFonts w:ascii="Times New Roman" w:hAnsi="Times New Roman"/>
          <w:sz w:val="21"/>
          <w:lang w:eastAsia="zh-CN"/>
        </w:rPr>
        <w:t xml:space="preserve"> </w:t>
      </w:r>
    </w:p>
    <w:p w14:paraId="13EE3ED1" w14:textId="77777777" w:rsidR="00600B89" w:rsidRDefault="006B5F12">
      <w:pPr>
        <w:rPr>
          <w:lang w:eastAsia="zh-CN"/>
        </w:rPr>
      </w:pPr>
      <w:r>
        <w:rPr>
          <w:rFonts w:ascii="宋体" w:eastAsia="宋体" w:hAnsi="宋体"/>
          <w:b/>
          <w:sz w:val="24"/>
          <w:lang w:eastAsia="zh-CN"/>
        </w:rPr>
        <w:t>石线岛（</w:t>
      </w:r>
      <w:r>
        <w:rPr>
          <w:rFonts w:ascii="Times New Roman" w:hAnsi="Times New Roman"/>
          <w:b/>
          <w:sz w:val="24"/>
          <w:lang w:eastAsia="zh-CN"/>
        </w:rPr>
        <w:t>Shíxiàn Dǎo</w:t>
      </w:r>
      <w:r>
        <w:rPr>
          <w:rFonts w:ascii="宋体" w:eastAsia="宋体" w:hAnsi="宋体"/>
          <w:b/>
          <w:sz w:val="24"/>
          <w:lang w:eastAsia="zh-CN"/>
        </w:rPr>
        <w:t>）</w:t>
      </w:r>
      <w:r>
        <w:rPr>
          <w:rFonts w:ascii="Times New Roman" w:hAnsi="Times New Roman"/>
          <w:b/>
          <w:sz w:val="24"/>
          <w:lang w:eastAsia="zh-CN"/>
        </w:rPr>
        <w:t xml:space="preserve"> </w:t>
      </w:r>
    </w:p>
    <w:p w14:paraId="35EC857C"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39°13.2′</w:t>
      </w:r>
      <w:r>
        <w:rPr>
          <w:rFonts w:ascii="宋体" w:eastAsia="宋体" w:hAnsi="宋体"/>
          <w:sz w:val="21"/>
          <w:lang w:eastAsia="zh-CN"/>
        </w:rPr>
        <w:t>，东经</w:t>
      </w:r>
      <w:r>
        <w:rPr>
          <w:rFonts w:ascii="Times New Roman" w:hAnsi="Times New Roman"/>
          <w:sz w:val="21"/>
          <w:lang w:eastAsia="zh-CN"/>
        </w:rPr>
        <w:t>121°29.5′</w:t>
      </w:r>
      <w:r>
        <w:rPr>
          <w:rFonts w:ascii="宋体" w:eastAsia="宋体" w:hAnsi="宋体"/>
          <w:sz w:val="21"/>
          <w:lang w:eastAsia="zh-CN"/>
        </w:rPr>
        <w:t>。位于渤海大连市金州新区海域，距大魏家街道最近点</w:t>
      </w:r>
      <w:r>
        <w:rPr>
          <w:rFonts w:ascii="Times New Roman" w:hAnsi="Times New Roman"/>
          <w:sz w:val="21"/>
          <w:lang w:eastAsia="zh-CN"/>
        </w:rPr>
        <w:t>8.24</w:t>
      </w:r>
      <w:r>
        <w:rPr>
          <w:rFonts w:ascii="宋体" w:eastAsia="宋体" w:hAnsi="宋体"/>
          <w:sz w:val="21"/>
          <w:lang w:eastAsia="zh-CN"/>
        </w:rPr>
        <w:t>千米。因礁石呈线形排列而得名。《中国海域地名图集》（</w:t>
      </w:r>
      <w:r>
        <w:rPr>
          <w:rFonts w:ascii="Times New Roman" w:hAnsi="Times New Roman"/>
          <w:sz w:val="21"/>
          <w:lang w:eastAsia="zh-CN"/>
        </w:rPr>
        <w:t>1991</w:t>
      </w:r>
      <w:r>
        <w:rPr>
          <w:rFonts w:ascii="宋体" w:eastAsia="宋体" w:hAnsi="宋体"/>
          <w:sz w:val="21"/>
          <w:lang w:eastAsia="zh-CN"/>
        </w:rPr>
        <w:t>）标注为石线，《全国海岛名称与代码》（</w:t>
      </w:r>
      <w:r>
        <w:rPr>
          <w:rFonts w:ascii="Times New Roman" w:hAnsi="Times New Roman"/>
          <w:sz w:val="21"/>
          <w:lang w:eastAsia="zh-CN"/>
        </w:rPr>
        <w:t>2008</w:t>
      </w:r>
      <w:r>
        <w:rPr>
          <w:rFonts w:ascii="宋体" w:eastAsia="宋体" w:hAnsi="宋体"/>
          <w:sz w:val="21"/>
          <w:lang w:eastAsia="zh-CN"/>
        </w:rPr>
        <w:t>）记为石线岛。岛近南北走向，岸线长度</w:t>
      </w:r>
      <w:r>
        <w:rPr>
          <w:rFonts w:ascii="Times New Roman" w:hAnsi="Times New Roman"/>
          <w:sz w:val="21"/>
          <w:lang w:eastAsia="zh-CN"/>
        </w:rPr>
        <w:t>219</w:t>
      </w:r>
      <w:r>
        <w:rPr>
          <w:rFonts w:ascii="宋体" w:eastAsia="宋体" w:hAnsi="宋体"/>
          <w:sz w:val="21"/>
          <w:lang w:eastAsia="zh-CN"/>
        </w:rPr>
        <w:t>米，面积</w:t>
      </w:r>
      <w:r>
        <w:rPr>
          <w:rFonts w:ascii="Times New Roman" w:hAnsi="Times New Roman"/>
          <w:sz w:val="21"/>
          <w:lang w:eastAsia="zh-CN"/>
        </w:rPr>
        <w:t>1408</w:t>
      </w:r>
      <w:r>
        <w:rPr>
          <w:rFonts w:ascii="宋体" w:eastAsia="宋体" w:hAnsi="宋体"/>
          <w:sz w:val="21"/>
          <w:lang w:eastAsia="zh-CN"/>
        </w:rPr>
        <w:t>平方米，最高点高程</w:t>
      </w:r>
      <w:r>
        <w:rPr>
          <w:rFonts w:ascii="Times New Roman" w:hAnsi="Times New Roman"/>
          <w:sz w:val="21"/>
          <w:lang w:eastAsia="zh-CN"/>
        </w:rPr>
        <w:t>7.5</w:t>
      </w:r>
      <w:r>
        <w:rPr>
          <w:rFonts w:ascii="宋体" w:eastAsia="宋体" w:hAnsi="宋体"/>
          <w:sz w:val="21"/>
          <w:lang w:eastAsia="zh-CN"/>
        </w:rPr>
        <w:t>米。基岩岛，岛体分南北两部分，其间由沙脊海滩连接，海滩向南部延伸入海。岛体岩缝中有少量土壤，生长草本植物。</w:t>
      </w:r>
      <w:r>
        <w:rPr>
          <w:rFonts w:ascii="Times New Roman" w:hAnsi="Times New Roman"/>
          <w:sz w:val="21"/>
          <w:lang w:eastAsia="zh-CN"/>
        </w:rPr>
        <w:t xml:space="preserve"> </w:t>
      </w:r>
    </w:p>
    <w:p w14:paraId="4DC9AA4E" w14:textId="77777777" w:rsidR="00600B89" w:rsidRDefault="006B5F12">
      <w:pPr>
        <w:rPr>
          <w:lang w:eastAsia="zh-CN"/>
        </w:rPr>
      </w:pPr>
      <w:r>
        <w:rPr>
          <w:rFonts w:ascii="宋体" w:eastAsia="宋体" w:hAnsi="宋体"/>
          <w:b/>
          <w:sz w:val="24"/>
          <w:lang w:eastAsia="zh-CN"/>
        </w:rPr>
        <w:t>偏坨子（</w:t>
      </w:r>
      <w:r>
        <w:rPr>
          <w:rFonts w:ascii="Times New Roman" w:hAnsi="Times New Roman"/>
          <w:b/>
          <w:sz w:val="24"/>
          <w:lang w:eastAsia="zh-CN"/>
        </w:rPr>
        <w:t>Piān Tuózi</w:t>
      </w:r>
      <w:r>
        <w:rPr>
          <w:rFonts w:ascii="宋体" w:eastAsia="宋体" w:hAnsi="宋体"/>
          <w:b/>
          <w:sz w:val="24"/>
          <w:lang w:eastAsia="zh-CN"/>
        </w:rPr>
        <w:t>）</w:t>
      </w:r>
      <w:r>
        <w:rPr>
          <w:rFonts w:ascii="Times New Roman" w:hAnsi="Times New Roman"/>
          <w:b/>
          <w:sz w:val="24"/>
          <w:lang w:eastAsia="zh-CN"/>
        </w:rPr>
        <w:t xml:space="preserve"> </w:t>
      </w:r>
    </w:p>
    <w:p w14:paraId="4C975E62"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39°13.0′</w:t>
      </w:r>
      <w:r>
        <w:rPr>
          <w:rFonts w:ascii="宋体" w:eastAsia="宋体" w:hAnsi="宋体"/>
          <w:sz w:val="21"/>
          <w:lang w:eastAsia="zh-CN"/>
        </w:rPr>
        <w:t>，东经</w:t>
      </w:r>
      <w:r>
        <w:rPr>
          <w:rFonts w:ascii="Times New Roman" w:hAnsi="Times New Roman"/>
          <w:sz w:val="21"/>
          <w:lang w:eastAsia="zh-CN"/>
        </w:rPr>
        <w:t>121°29.4′</w:t>
      </w:r>
      <w:r>
        <w:rPr>
          <w:rFonts w:ascii="宋体" w:eastAsia="宋体" w:hAnsi="宋体"/>
          <w:sz w:val="21"/>
          <w:lang w:eastAsia="zh-CN"/>
        </w:rPr>
        <w:t>。位于渤海大连市金州新区海域，距大魏家街道最近点</w:t>
      </w:r>
      <w:r>
        <w:rPr>
          <w:rFonts w:ascii="Times New Roman" w:hAnsi="Times New Roman"/>
          <w:sz w:val="21"/>
          <w:lang w:eastAsia="zh-CN"/>
        </w:rPr>
        <w:t>8.31</w:t>
      </w:r>
      <w:r>
        <w:rPr>
          <w:rFonts w:ascii="宋体" w:eastAsia="宋体" w:hAnsi="宋体"/>
          <w:sz w:val="21"/>
          <w:lang w:eastAsia="zh-CN"/>
        </w:rPr>
        <w:t>千米。因岛体自北向南倾斜而得名。《金县地名志》（</w:t>
      </w:r>
      <w:r>
        <w:rPr>
          <w:rFonts w:ascii="Times New Roman" w:hAnsi="Times New Roman"/>
          <w:sz w:val="21"/>
          <w:lang w:eastAsia="zh-CN"/>
        </w:rPr>
        <w:t>1988</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）等记</w:t>
      </w:r>
      <w:r>
        <w:rPr>
          <w:rFonts w:ascii="宋体" w:eastAsia="宋体" w:hAnsi="宋体"/>
          <w:sz w:val="21"/>
          <w:lang w:eastAsia="zh-CN"/>
        </w:rPr>
        <w:lastRenderedPageBreak/>
        <w:t>载为偏坨子，《大连海域地名志》（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）记载为偏坨子岛。岛体呈南北走向，岸线长度</w:t>
      </w:r>
      <w:r>
        <w:rPr>
          <w:rFonts w:ascii="Times New Roman" w:hAnsi="Times New Roman"/>
          <w:sz w:val="21"/>
          <w:lang w:eastAsia="zh-CN"/>
        </w:rPr>
        <w:t>434</w:t>
      </w:r>
      <w:r>
        <w:rPr>
          <w:rFonts w:ascii="宋体" w:eastAsia="宋体" w:hAnsi="宋体"/>
          <w:sz w:val="21"/>
          <w:lang w:eastAsia="zh-CN"/>
        </w:rPr>
        <w:t>米，面积</w:t>
      </w:r>
      <w:r>
        <w:rPr>
          <w:rFonts w:ascii="Times New Roman" w:hAnsi="Times New Roman"/>
          <w:sz w:val="21"/>
          <w:lang w:eastAsia="zh-CN"/>
        </w:rPr>
        <w:t>9362</w:t>
      </w:r>
      <w:r>
        <w:rPr>
          <w:rFonts w:ascii="宋体" w:eastAsia="宋体" w:hAnsi="宋体"/>
          <w:sz w:val="21"/>
          <w:lang w:eastAsia="zh-CN"/>
        </w:rPr>
        <w:t>平方米，最高点高程</w:t>
      </w:r>
      <w:r>
        <w:rPr>
          <w:rFonts w:ascii="Times New Roman" w:hAnsi="Times New Roman"/>
          <w:sz w:val="21"/>
          <w:lang w:eastAsia="zh-CN"/>
        </w:rPr>
        <w:t>21.1</w:t>
      </w:r>
      <w:r>
        <w:rPr>
          <w:rFonts w:ascii="宋体" w:eastAsia="宋体" w:hAnsi="宋体"/>
          <w:sz w:val="21"/>
          <w:lang w:eastAsia="zh-CN"/>
        </w:rPr>
        <w:t>米。基岩岛，地势北部高，岸线陡峭，南部坡缓。海岛表层为风化层，土壤发育不完善，主要为片岩类棕壤性土，生长草本植物及少量灌木。</w:t>
      </w:r>
      <w:r>
        <w:rPr>
          <w:rFonts w:ascii="Times New Roman" w:hAnsi="Times New Roman"/>
          <w:sz w:val="21"/>
          <w:lang w:eastAsia="zh-CN"/>
        </w:rPr>
        <w:t xml:space="preserve"> </w:t>
      </w:r>
    </w:p>
    <w:p w14:paraId="660CAC97" w14:textId="77777777" w:rsidR="00600B89" w:rsidRDefault="006B5F12">
      <w:pPr>
        <w:rPr>
          <w:lang w:eastAsia="zh-CN"/>
        </w:rPr>
      </w:pPr>
      <w:r>
        <w:rPr>
          <w:rFonts w:ascii="宋体" w:eastAsia="宋体" w:hAnsi="宋体"/>
          <w:b/>
          <w:sz w:val="24"/>
          <w:lang w:eastAsia="zh-CN"/>
        </w:rPr>
        <w:t>干岛子（</w:t>
      </w:r>
      <w:r>
        <w:rPr>
          <w:rFonts w:ascii="Times New Roman" w:hAnsi="Times New Roman"/>
          <w:b/>
          <w:sz w:val="24"/>
          <w:lang w:eastAsia="zh-CN"/>
        </w:rPr>
        <w:t>Gān Dǎozi</w:t>
      </w:r>
      <w:r>
        <w:rPr>
          <w:rFonts w:ascii="宋体" w:eastAsia="宋体" w:hAnsi="宋体"/>
          <w:b/>
          <w:sz w:val="24"/>
          <w:lang w:eastAsia="zh-CN"/>
        </w:rPr>
        <w:t>）</w:t>
      </w:r>
      <w:r>
        <w:rPr>
          <w:rFonts w:ascii="Times New Roman" w:hAnsi="Times New Roman"/>
          <w:b/>
          <w:sz w:val="24"/>
          <w:lang w:eastAsia="zh-CN"/>
        </w:rPr>
        <w:t xml:space="preserve"> </w:t>
      </w:r>
    </w:p>
    <w:p w14:paraId="0F4618A4"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39°13.0′</w:t>
      </w:r>
      <w:r>
        <w:rPr>
          <w:rFonts w:ascii="宋体" w:eastAsia="宋体" w:hAnsi="宋体"/>
          <w:sz w:val="21"/>
          <w:lang w:eastAsia="zh-CN"/>
        </w:rPr>
        <w:t>，东经</w:t>
      </w:r>
      <w:r>
        <w:rPr>
          <w:rFonts w:ascii="Times New Roman" w:hAnsi="Times New Roman"/>
          <w:sz w:val="21"/>
          <w:lang w:eastAsia="zh-CN"/>
        </w:rPr>
        <w:t>121°36.9′</w:t>
      </w:r>
      <w:r>
        <w:rPr>
          <w:rFonts w:ascii="宋体" w:eastAsia="宋体" w:hAnsi="宋体"/>
          <w:sz w:val="21"/>
          <w:lang w:eastAsia="zh-CN"/>
        </w:rPr>
        <w:t>。位于渤海大连市金州新区海域，距大魏家街道最近点</w:t>
      </w:r>
      <w:r>
        <w:rPr>
          <w:rFonts w:ascii="Times New Roman" w:hAnsi="Times New Roman"/>
          <w:sz w:val="21"/>
          <w:lang w:eastAsia="zh-CN"/>
        </w:rPr>
        <w:t>130</w:t>
      </w:r>
      <w:r>
        <w:rPr>
          <w:rFonts w:ascii="宋体" w:eastAsia="宋体" w:hAnsi="宋体"/>
          <w:sz w:val="21"/>
          <w:lang w:eastAsia="zh-CN"/>
        </w:rPr>
        <w:t>米。因低潮时有裸露的沙滩与大陆连接得名旱坨子，后称干岛子。《国家测绘局地形图》（</w:t>
      </w:r>
      <w:r>
        <w:rPr>
          <w:rFonts w:ascii="Times New Roman" w:hAnsi="Times New Roman"/>
          <w:sz w:val="21"/>
          <w:lang w:eastAsia="zh-CN"/>
        </w:rPr>
        <w:t>1995</w:t>
      </w:r>
      <w:r>
        <w:rPr>
          <w:rFonts w:ascii="宋体" w:eastAsia="宋体" w:hAnsi="宋体"/>
          <w:sz w:val="21"/>
          <w:lang w:eastAsia="zh-CN"/>
        </w:rPr>
        <w:t>）标注为干岛子。岛体呈东西走向，岸线长度</w:t>
      </w:r>
      <w:r>
        <w:rPr>
          <w:rFonts w:ascii="Times New Roman" w:hAnsi="Times New Roman"/>
          <w:sz w:val="21"/>
          <w:lang w:eastAsia="zh-CN"/>
        </w:rPr>
        <w:t>8.46</w:t>
      </w:r>
      <w:r>
        <w:rPr>
          <w:rFonts w:ascii="宋体" w:eastAsia="宋体" w:hAnsi="宋体"/>
          <w:sz w:val="21"/>
          <w:lang w:eastAsia="zh-CN"/>
        </w:rPr>
        <w:t>千米，面积</w:t>
      </w:r>
      <w:r>
        <w:rPr>
          <w:rFonts w:ascii="Times New Roman" w:hAnsi="Times New Roman"/>
          <w:sz w:val="21"/>
          <w:lang w:eastAsia="zh-CN"/>
        </w:rPr>
        <w:t>2.0669</w:t>
      </w:r>
      <w:r>
        <w:rPr>
          <w:rFonts w:ascii="宋体" w:eastAsia="宋体" w:hAnsi="宋体"/>
          <w:sz w:val="21"/>
          <w:lang w:eastAsia="zh-CN"/>
        </w:rPr>
        <w:t>平方千米，最高点高程</w:t>
      </w:r>
      <w:r>
        <w:rPr>
          <w:rFonts w:ascii="Times New Roman" w:hAnsi="Times New Roman"/>
          <w:sz w:val="21"/>
          <w:lang w:eastAsia="zh-CN"/>
        </w:rPr>
        <w:t>128.2</w:t>
      </w:r>
      <w:r>
        <w:rPr>
          <w:rFonts w:ascii="宋体" w:eastAsia="宋体" w:hAnsi="宋体"/>
          <w:sz w:val="21"/>
          <w:lang w:eastAsia="zh-CN"/>
        </w:rPr>
        <w:t>米。基岩岛，地势东部较高，西部坡缓，地表土壤层较厚，植被茂密。</w:t>
      </w:r>
      <w:r>
        <w:rPr>
          <w:rFonts w:ascii="Times New Roman" w:hAnsi="Times New Roman"/>
          <w:sz w:val="21"/>
          <w:lang w:eastAsia="zh-CN"/>
        </w:rPr>
        <w:t>2011</w:t>
      </w:r>
      <w:r>
        <w:rPr>
          <w:rFonts w:ascii="宋体" w:eastAsia="宋体" w:hAnsi="宋体"/>
          <w:sz w:val="21"/>
          <w:lang w:eastAsia="zh-CN"/>
        </w:rPr>
        <w:t>年岛上有户籍人口</w:t>
      </w:r>
      <w:r>
        <w:rPr>
          <w:rFonts w:ascii="Times New Roman" w:hAnsi="Times New Roman"/>
          <w:sz w:val="21"/>
          <w:lang w:eastAsia="zh-CN"/>
        </w:rPr>
        <w:t>453</w:t>
      </w:r>
      <w:r>
        <w:rPr>
          <w:rFonts w:ascii="宋体" w:eastAsia="宋体" w:hAnsi="宋体"/>
          <w:sz w:val="21"/>
          <w:lang w:eastAsia="zh-CN"/>
        </w:rPr>
        <w:t>人，常住人口</w:t>
      </w:r>
      <w:r>
        <w:rPr>
          <w:rFonts w:ascii="Times New Roman" w:hAnsi="Times New Roman"/>
          <w:sz w:val="21"/>
          <w:lang w:eastAsia="zh-CN"/>
        </w:rPr>
        <w:t>343</w:t>
      </w:r>
      <w:r>
        <w:rPr>
          <w:rFonts w:ascii="宋体" w:eastAsia="宋体" w:hAnsi="宋体"/>
          <w:sz w:val="21"/>
          <w:lang w:eastAsia="zh-CN"/>
        </w:rPr>
        <w:t>人，民居位于海岛北部和西南部，水电从大陆引入。滨海公路横穿海岛与大陆连接，陆岛交通便利。岛上有耕地，种有蔬菜、果树等农作物，周边海域围海养殖面积较大。</w:t>
      </w:r>
      <w:r>
        <w:rPr>
          <w:rFonts w:ascii="Times New Roman" w:hAnsi="Times New Roman"/>
          <w:sz w:val="21"/>
          <w:lang w:eastAsia="zh-CN"/>
        </w:rPr>
        <w:t xml:space="preserve"> </w:t>
      </w:r>
    </w:p>
    <w:p w14:paraId="0F2C01C1" w14:textId="77777777" w:rsidR="00600B89" w:rsidRDefault="006B5F12">
      <w:r>
        <w:rPr>
          <w:rFonts w:ascii="宋体" w:eastAsia="宋体" w:hAnsi="宋体"/>
          <w:b/>
          <w:sz w:val="24"/>
        </w:rPr>
        <w:t>金州石坨子（</w:t>
      </w:r>
      <w:r>
        <w:rPr>
          <w:rFonts w:ascii="Times New Roman" w:hAnsi="Times New Roman"/>
          <w:b/>
          <w:sz w:val="24"/>
        </w:rPr>
        <w:t>Jīnzhōu Shítuózi</w:t>
      </w:r>
      <w:r>
        <w:rPr>
          <w:rFonts w:ascii="宋体" w:eastAsia="宋体" w:hAnsi="宋体"/>
          <w:b/>
          <w:sz w:val="24"/>
        </w:rPr>
        <w:t>）</w:t>
      </w:r>
      <w:r>
        <w:rPr>
          <w:rFonts w:ascii="Times New Roman" w:hAnsi="Times New Roman"/>
          <w:b/>
          <w:sz w:val="24"/>
        </w:rPr>
        <w:t xml:space="preserve"> </w:t>
      </w:r>
    </w:p>
    <w:p w14:paraId="264C091B"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39°12.9′</w:t>
      </w:r>
      <w:r>
        <w:rPr>
          <w:rFonts w:ascii="宋体" w:eastAsia="宋体" w:hAnsi="宋体"/>
          <w:sz w:val="21"/>
          <w:lang w:eastAsia="zh-CN"/>
        </w:rPr>
        <w:t>，东经</w:t>
      </w:r>
      <w:r>
        <w:rPr>
          <w:rFonts w:ascii="Times New Roman" w:hAnsi="Times New Roman"/>
          <w:sz w:val="21"/>
          <w:lang w:eastAsia="zh-CN"/>
        </w:rPr>
        <w:t>121°30.6′</w:t>
      </w:r>
      <w:r>
        <w:rPr>
          <w:rFonts w:ascii="宋体" w:eastAsia="宋体" w:hAnsi="宋体"/>
          <w:sz w:val="21"/>
          <w:lang w:eastAsia="zh-CN"/>
        </w:rPr>
        <w:t>。位于渤海大连市金州新区海域，距大魏家街道最近点</w:t>
      </w:r>
      <w:r>
        <w:rPr>
          <w:rFonts w:ascii="Times New Roman" w:hAnsi="Times New Roman"/>
          <w:sz w:val="21"/>
          <w:lang w:eastAsia="zh-CN"/>
        </w:rPr>
        <w:t>6.64</w:t>
      </w:r>
      <w:r>
        <w:rPr>
          <w:rFonts w:ascii="宋体" w:eastAsia="宋体" w:hAnsi="宋体"/>
          <w:sz w:val="21"/>
          <w:lang w:eastAsia="zh-CN"/>
        </w:rPr>
        <w:t>千米。岛体岩石裸露无植被，得名石坨子。因省内重名，位于金州区，更为今名。《国家测绘局地形图》（</w:t>
      </w:r>
      <w:r>
        <w:rPr>
          <w:rFonts w:ascii="Times New Roman" w:hAnsi="Times New Roman"/>
          <w:sz w:val="21"/>
          <w:lang w:eastAsia="zh-CN"/>
        </w:rPr>
        <w:t>1995</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）记为石坨子。岛近椭圆形，东北—西南走向，岸线长度</w:t>
      </w:r>
      <w:r>
        <w:rPr>
          <w:rFonts w:ascii="Times New Roman" w:hAnsi="Times New Roman"/>
          <w:sz w:val="21"/>
          <w:lang w:eastAsia="zh-CN"/>
        </w:rPr>
        <w:t>114</w:t>
      </w:r>
      <w:r>
        <w:rPr>
          <w:rFonts w:ascii="宋体" w:eastAsia="宋体" w:hAnsi="宋体"/>
          <w:sz w:val="21"/>
          <w:lang w:eastAsia="zh-CN"/>
        </w:rPr>
        <w:t>米，面积</w:t>
      </w:r>
      <w:r>
        <w:rPr>
          <w:rFonts w:ascii="Times New Roman" w:hAnsi="Times New Roman"/>
          <w:sz w:val="21"/>
          <w:lang w:eastAsia="zh-CN"/>
        </w:rPr>
        <w:t>865</w:t>
      </w:r>
      <w:r>
        <w:rPr>
          <w:rFonts w:ascii="宋体" w:eastAsia="宋体" w:hAnsi="宋体"/>
          <w:sz w:val="21"/>
          <w:lang w:eastAsia="zh-CN"/>
        </w:rPr>
        <w:t>平方米，最高点高程</w:t>
      </w:r>
      <w:r>
        <w:rPr>
          <w:rFonts w:ascii="Times New Roman" w:hAnsi="Times New Roman"/>
          <w:sz w:val="21"/>
          <w:lang w:eastAsia="zh-CN"/>
        </w:rPr>
        <w:t>9.8</w:t>
      </w:r>
      <w:r>
        <w:rPr>
          <w:rFonts w:ascii="宋体" w:eastAsia="宋体" w:hAnsi="宋体"/>
          <w:sz w:val="21"/>
          <w:lang w:eastAsia="zh-CN"/>
        </w:rPr>
        <w:t>米。基岩岛，岛岸陡峭，低潮时南部海域有较大面积的岩礁裸露。岛体岩缝中有少量土壤，生长草本植物。</w:t>
      </w:r>
      <w:r>
        <w:rPr>
          <w:rFonts w:ascii="Times New Roman" w:hAnsi="Times New Roman"/>
          <w:sz w:val="21"/>
          <w:lang w:eastAsia="zh-CN"/>
        </w:rPr>
        <w:t xml:space="preserve"> </w:t>
      </w:r>
    </w:p>
    <w:p w14:paraId="4E0608EE" w14:textId="77777777" w:rsidR="00600B89" w:rsidRDefault="006B5F12">
      <w:pPr>
        <w:rPr>
          <w:lang w:eastAsia="zh-CN"/>
        </w:rPr>
      </w:pPr>
      <w:r>
        <w:rPr>
          <w:rFonts w:ascii="宋体" w:eastAsia="宋体" w:hAnsi="宋体"/>
          <w:b/>
          <w:sz w:val="24"/>
          <w:lang w:eastAsia="zh-CN"/>
        </w:rPr>
        <w:t>底星（</w:t>
      </w:r>
      <w:r>
        <w:rPr>
          <w:rFonts w:ascii="Times New Roman" w:hAnsi="Times New Roman"/>
          <w:b/>
          <w:sz w:val="24"/>
          <w:lang w:eastAsia="zh-CN"/>
        </w:rPr>
        <w:t>Dǐxīng</w:t>
      </w:r>
      <w:r>
        <w:rPr>
          <w:rFonts w:ascii="宋体" w:eastAsia="宋体" w:hAnsi="宋体"/>
          <w:b/>
          <w:sz w:val="24"/>
          <w:lang w:eastAsia="zh-CN"/>
        </w:rPr>
        <w:t>）</w:t>
      </w:r>
      <w:r>
        <w:rPr>
          <w:rFonts w:ascii="Times New Roman" w:hAnsi="Times New Roman"/>
          <w:b/>
          <w:sz w:val="24"/>
          <w:lang w:eastAsia="zh-CN"/>
        </w:rPr>
        <w:t xml:space="preserve"> </w:t>
      </w:r>
    </w:p>
    <w:p w14:paraId="58916E2C"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39°12.8′</w:t>
      </w:r>
      <w:r>
        <w:rPr>
          <w:rFonts w:ascii="宋体" w:eastAsia="宋体" w:hAnsi="宋体"/>
          <w:sz w:val="21"/>
          <w:lang w:eastAsia="zh-CN"/>
        </w:rPr>
        <w:t>，东经</w:t>
      </w:r>
      <w:r>
        <w:rPr>
          <w:rFonts w:ascii="Times New Roman" w:hAnsi="Times New Roman"/>
          <w:sz w:val="21"/>
          <w:lang w:eastAsia="zh-CN"/>
        </w:rPr>
        <w:t>121°30.7′</w:t>
      </w:r>
      <w:r>
        <w:rPr>
          <w:rFonts w:ascii="宋体" w:eastAsia="宋体" w:hAnsi="宋体"/>
          <w:sz w:val="21"/>
          <w:lang w:eastAsia="zh-CN"/>
        </w:rPr>
        <w:t>。位于渤海大连市金州新区海域，距大魏家街道最近点</w:t>
      </w:r>
      <w:r>
        <w:rPr>
          <w:rFonts w:ascii="Times New Roman" w:hAnsi="Times New Roman"/>
          <w:sz w:val="21"/>
          <w:lang w:eastAsia="zh-CN"/>
        </w:rPr>
        <w:t>6.47</w:t>
      </w:r>
      <w:r>
        <w:rPr>
          <w:rFonts w:ascii="宋体" w:eastAsia="宋体" w:hAnsi="宋体"/>
          <w:sz w:val="21"/>
          <w:lang w:eastAsia="zh-CN"/>
        </w:rPr>
        <w:t>千米。因高出海平面部分较小，呈星星状散布而得名。《中国海域地名图集》（</w:t>
      </w:r>
      <w:r>
        <w:rPr>
          <w:rFonts w:ascii="Times New Roman" w:hAnsi="Times New Roman"/>
          <w:sz w:val="21"/>
          <w:lang w:eastAsia="zh-CN"/>
        </w:rPr>
        <w:t>1991</w:t>
      </w:r>
      <w:r>
        <w:rPr>
          <w:rFonts w:ascii="宋体" w:eastAsia="宋体" w:hAnsi="宋体"/>
          <w:sz w:val="21"/>
          <w:lang w:eastAsia="zh-CN"/>
        </w:rPr>
        <w:t>）标注为底星。岛体呈南北走向，岸线长度</w:t>
      </w:r>
      <w:r>
        <w:rPr>
          <w:rFonts w:ascii="Times New Roman" w:hAnsi="Times New Roman"/>
          <w:sz w:val="21"/>
          <w:lang w:eastAsia="zh-CN"/>
        </w:rPr>
        <w:t>114</w:t>
      </w:r>
      <w:r>
        <w:rPr>
          <w:rFonts w:ascii="宋体" w:eastAsia="宋体" w:hAnsi="宋体"/>
          <w:sz w:val="21"/>
          <w:lang w:eastAsia="zh-CN"/>
        </w:rPr>
        <w:t>米，面积</w:t>
      </w:r>
      <w:r>
        <w:rPr>
          <w:rFonts w:ascii="Times New Roman" w:hAnsi="Times New Roman"/>
          <w:sz w:val="21"/>
          <w:lang w:eastAsia="zh-CN"/>
        </w:rPr>
        <w:t>914</w:t>
      </w:r>
      <w:r>
        <w:rPr>
          <w:rFonts w:ascii="宋体" w:eastAsia="宋体" w:hAnsi="宋体"/>
          <w:sz w:val="21"/>
          <w:lang w:eastAsia="zh-CN"/>
        </w:rPr>
        <w:t>平方米，最高点高程</w:t>
      </w:r>
      <w:r>
        <w:rPr>
          <w:rFonts w:ascii="Times New Roman" w:hAnsi="Times New Roman"/>
          <w:sz w:val="21"/>
          <w:lang w:eastAsia="zh-CN"/>
        </w:rPr>
        <w:t>0.5</w:t>
      </w:r>
      <w:r>
        <w:rPr>
          <w:rFonts w:ascii="宋体" w:eastAsia="宋体" w:hAnsi="宋体"/>
          <w:sz w:val="21"/>
          <w:lang w:eastAsia="zh-CN"/>
        </w:rPr>
        <w:t>米。基岩岛，礁盘间有沙砾滩分布，无土壤和植被。</w:t>
      </w:r>
      <w:r>
        <w:rPr>
          <w:rFonts w:ascii="Times New Roman" w:hAnsi="Times New Roman"/>
          <w:sz w:val="21"/>
          <w:lang w:eastAsia="zh-CN"/>
        </w:rPr>
        <w:t xml:space="preserve"> </w:t>
      </w:r>
    </w:p>
    <w:p w14:paraId="5E3C7469" w14:textId="77777777" w:rsidR="00600B89" w:rsidRDefault="006B5F12">
      <w:pPr>
        <w:rPr>
          <w:lang w:eastAsia="zh-CN"/>
        </w:rPr>
      </w:pPr>
      <w:r>
        <w:rPr>
          <w:rFonts w:ascii="宋体" w:eastAsia="宋体" w:hAnsi="宋体"/>
          <w:b/>
          <w:sz w:val="24"/>
          <w:lang w:eastAsia="zh-CN"/>
        </w:rPr>
        <w:t>金平岛（</w:t>
      </w:r>
      <w:r>
        <w:rPr>
          <w:rFonts w:ascii="Times New Roman" w:hAnsi="Times New Roman"/>
          <w:b/>
          <w:sz w:val="24"/>
          <w:lang w:eastAsia="zh-CN"/>
        </w:rPr>
        <w:t>Jīnpíng Dǎo</w:t>
      </w:r>
      <w:r>
        <w:rPr>
          <w:rFonts w:ascii="宋体" w:eastAsia="宋体" w:hAnsi="宋体"/>
          <w:b/>
          <w:sz w:val="24"/>
          <w:lang w:eastAsia="zh-CN"/>
        </w:rPr>
        <w:t>）</w:t>
      </w:r>
      <w:r>
        <w:rPr>
          <w:rFonts w:ascii="Times New Roman" w:hAnsi="Times New Roman"/>
          <w:b/>
          <w:sz w:val="24"/>
          <w:lang w:eastAsia="zh-CN"/>
        </w:rPr>
        <w:t xml:space="preserve"> </w:t>
      </w:r>
    </w:p>
    <w:p w14:paraId="504AC599"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39°12.3′</w:t>
      </w:r>
      <w:r>
        <w:rPr>
          <w:rFonts w:ascii="宋体" w:eastAsia="宋体" w:hAnsi="宋体"/>
          <w:sz w:val="21"/>
          <w:lang w:eastAsia="zh-CN"/>
        </w:rPr>
        <w:t>，东经</w:t>
      </w:r>
      <w:r>
        <w:rPr>
          <w:rFonts w:ascii="Times New Roman" w:hAnsi="Times New Roman"/>
          <w:sz w:val="21"/>
          <w:lang w:eastAsia="zh-CN"/>
        </w:rPr>
        <w:t>122°09.9′</w:t>
      </w:r>
      <w:r>
        <w:rPr>
          <w:rFonts w:ascii="宋体" w:eastAsia="宋体" w:hAnsi="宋体"/>
          <w:sz w:val="21"/>
          <w:lang w:eastAsia="zh-CN"/>
        </w:rPr>
        <w:t>。位于黄海北部大连市金州新区海域，距登沙河街道最近点</w:t>
      </w:r>
      <w:r>
        <w:rPr>
          <w:rFonts w:ascii="Times New Roman" w:hAnsi="Times New Roman"/>
          <w:sz w:val="21"/>
          <w:lang w:eastAsia="zh-CN"/>
        </w:rPr>
        <w:t>3.59</w:t>
      </w:r>
      <w:r>
        <w:rPr>
          <w:rFonts w:ascii="宋体" w:eastAsia="宋体" w:hAnsi="宋体"/>
          <w:sz w:val="21"/>
          <w:lang w:eastAsia="zh-CN"/>
        </w:rPr>
        <w:t>千米，距金州马坨子最近点</w:t>
      </w:r>
      <w:r>
        <w:rPr>
          <w:rFonts w:ascii="Times New Roman" w:hAnsi="Times New Roman"/>
          <w:sz w:val="21"/>
          <w:lang w:eastAsia="zh-CN"/>
        </w:rPr>
        <w:t>50</w:t>
      </w:r>
      <w:r>
        <w:rPr>
          <w:rFonts w:ascii="宋体" w:eastAsia="宋体" w:hAnsi="宋体"/>
          <w:sz w:val="21"/>
          <w:lang w:eastAsia="zh-CN"/>
        </w:rPr>
        <w:t>米。岛顶平坦，且位于金州区海域，故名。岛体呈东北—西南走向，岸线长度</w:t>
      </w:r>
      <w:r>
        <w:rPr>
          <w:rFonts w:ascii="Times New Roman" w:hAnsi="Times New Roman"/>
          <w:sz w:val="21"/>
          <w:lang w:eastAsia="zh-CN"/>
        </w:rPr>
        <w:t>111</w:t>
      </w:r>
      <w:r>
        <w:rPr>
          <w:rFonts w:ascii="宋体" w:eastAsia="宋体" w:hAnsi="宋体"/>
          <w:sz w:val="21"/>
          <w:lang w:eastAsia="zh-CN"/>
        </w:rPr>
        <w:t>米，面积</w:t>
      </w:r>
      <w:r>
        <w:rPr>
          <w:rFonts w:ascii="Times New Roman" w:hAnsi="Times New Roman"/>
          <w:sz w:val="21"/>
          <w:lang w:eastAsia="zh-CN"/>
        </w:rPr>
        <w:t>915</w:t>
      </w:r>
      <w:r>
        <w:rPr>
          <w:rFonts w:ascii="宋体" w:eastAsia="宋体" w:hAnsi="宋体"/>
          <w:sz w:val="21"/>
          <w:lang w:eastAsia="zh-CN"/>
        </w:rPr>
        <w:t>平方米，最高点高程</w:t>
      </w:r>
      <w:r>
        <w:rPr>
          <w:rFonts w:ascii="Times New Roman" w:hAnsi="Times New Roman"/>
          <w:sz w:val="21"/>
          <w:lang w:eastAsia="zh-CN"/>
        </w:rPr>
        <w:t>1.8</w:t>
      </w:r>
      <w:r>
        <w:rPr>
          <w:rFonts w:ascii="宋体" w:eastAsia="宋体" w:hAnsi="宋体"/>
          <w:sz w:val="21"/>
          <w:lang w:eastAsia="zh-CN"/>
        </w:rPr>
        <w:t>米。基岩岛，无土壤和植被。</w:t>
      </w:r>
      <w:r>
        <w:rPr>
          <w:rFonts w:ascii="Times New Roman" w:hAnsi="Times New Roman"/>
          <w:sz w:val="21"/>
          <w:lang w:eastAsia="zh-CN"/>
        </w:rPr>
        <w:t xml:space="preserve"> </w:t>
      </w:r>
    </w:p>
    <w:p w14:paraId="5F8B562C" w14:textId="77777777" w:rsidR="00600B89" w:rsidRDefault="006B5F12">
      <w:pPr>
        <w:rPr>
          <w:lang w:eastAsia="zh-CN"/>
        </w:rPr>
      </w:pPr>
      <w:r>
        <w:rPr>
          <w:rFonts w:ascii="宋体" w:eastAsia="宋体" w:hAnsi="宋体"/>
          <w:b/>
          <w:sz w:val="24"/>
          <w:lang w:eastAsia="zh-CN"/>
        </w:rPr>
        <w:t>金州马坨子（</w:t>
      </w:r>
      <w:r>
        <w:rPr>
          <w:rFonts w:ascii="Times New Roman" w:hAnsi="Times New Roman"/>
          <w:b/>
          <w:sz w:val="24"/>
          <w:lang w:eastAsia="zh-CN"/>
        </w:rPr>
        <w:t>Jīnzhōu Mǎtuózi</w:t>
      </w:r>
      <w:r>
        <w:rPr>
          <w:rFonts w:ascii="宋体" w:eastAsia="宋体" w:hAnsi="宋体"/>
          <w:b/>
          <w:sz w:val="24"/>
          <w:lang w:eastAsia="zh-CN"/>
        </w:rPr>
        <w:t>）</w:t>
      </w:r>
      <w:r>
        <w:rPr>
          <w:rFonts w:ascii="Times New Roman" w:hAnsi="Times New Roman"/>
          <w:b/>
          <w:sz w:val="24"/>
          <w:lang w:eastAsia="zh-CN"/>
        </w:rPr>
        <w:t xml:space="preserve"> </w:t>
      </w:r>
    </w:p>
    <w:p w14:paraId="7F75BCC8"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39°12.3′</w:t>
      </w:r>
      <w:r>
        <w:rPr>
          <w:rFonts w:ascii="宋体" w:eastAsia="宋体" w:hAnsi="宋体"/>
          <w:sz w:val="21"/>
          <w:lang w:eastAsia="zh-CN"/>
        </w:rPr>
        <w:t>，东经</w:t>
      </w:r>
      <w:r>
        <w:rPr>
          <w:rFonts w:ascii="Times New Roman" w:hAnsi="Times New Roman"/>
          <w:sz w:val="21"/>
          <w:lang w:eastAsia="zh-CN"/>
        </w:rPr>
        <w:t>122°09.8′</w:t>
      </w:r>
      <w:r>
        <w:rPr>
          <w:rFonts w:ascii="宋体" w:eastAsia="宋体" w:hAnsi="宋体"/>
          <w:sz w:val="21"/>
          <w:lang w:eastAsia="zh-CN"/>
        </w:rPr>
        <w:t>。位于黄海北部大连市金州新区海域，距登沙河街道最近点</w:t>
      </w:r>
      <w:r>
        <w:rPr>
          <w:rFonts w:ascii="Times New Roman" w:hAnsi="Times New Roman"/>
          <w:sz w:val="21"/>
          <w:lang w:eastAsia="zh-CN"/>
        </w:rPr>
        <w:t>3.33</w:t>
      </w:r>
      <w:r>
        <w:rPr>
          <w:rFonts w:ascii="宋体" w:eastAsia="宋体" w:hAnsi="宋体"/>
          <w:sz w:val="21"/>
          <w:lang w:eastAsia="zh-CN"/>
        </w:rPr>
        <w:t>千米。原名马坨子、马坨子岛，传说是天庭御马被丢到海里而形成。因省内重名，位于金州区，更为今名。《大连海域地名志》（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）记载为马坨子岛，《金县地名志》（</w:t>
      </w:r>
      <w:r>
        <w:rPr>
          <w:rFonts w:ascii="Times New Roman" w:hAnsi="Times New Roman"/>
          <w:sz w:val="21"/>
          <w:lang w:eastAsia="zh-CN"/>
        </w:rPr>
        <w:t>1988</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）等记载为马坨子。岛体呈东北—西南走向，岸线长度</w:t>
      </w:r>
      <w:r>
        <w:rPr>
          <w:rFonts w:ascii="Times New Roman" w:hAnsi="Times New Roman"/>
          <w:sz w:val="21"/>
          <w:lang w:eastAsia="zh-CN"/>
        </w:rPr>
        <w:t>1.64</w:t>
      </w:r>
      <w:r>
        <w:rPr>
          <w:rFonts w:ascii="宋体" w:eastAsia="宋体" w:hAnsi="宋体"/>
          <w:sz w:val="21"/>
          <w:lang w:eastAsia="zh-CN"/>
        </w:rPr>
        <w:t>千米，面积</w:t>
      </w:r>
      <w:r>
        <w:rPr>
          <w:rFonts w:ascii="Times New Roman" w:hAnsi="Times New Roman"/>
          <w:sz w:val="21"/>
          <w:lang w:eastAsia="zh-CN"/>
        </w:rPr>
        <w:t>0.0722</w:t>
      </w:r>
      <w:r>
        <w:rPr>
          <w:rFonts w:ascii="宋体" w:eastAsia="宋体" w:hAnsi="宋体"/>
          <w:sz w:val="21"/>
          <w:lang w:eastAsia="zh-CN"/>
        </w:rPr>
        <w:t>平方千米，最高点高程</w:t>
      </w:r>
      <w:r>
        <w:rPr>
          <w:rFonts w:ascii="Times New Roman" w:hAnsi="Times New Roman"/>
          <w:sz w:val="21"/>
          <w:lang w:eastAsia="zh-CN"/>
        </w:rPr>
        <w:t>23.5</w:t>
      </w:r>
      <w:r>
        <w:rPr>
          <w:rFonts w:ascii="宋体" w:eastAsia="宋体" w:hAnsi="宋体"/>
          <w:sz w:val="21"/>
          <w:lang w:eastAsia="zh-CN"/>
        </w:rPr>
        <w:t>米。基岩岛，海岛三面岩石裸露，北部岸线曲折，发育弧形沙滩，东南部岸线平直，沙滩岸线较长，西部有沙脊延伸</w:t>
      </w:r>
      <w:r>
        <w:rPr>
          <w:rFonts w:ascii="宋体" w:eastAsia="宋体" w:hAnsi="宋体"/>
          <w:sz w:val="21"/>
          <w:lang w:eastAsia="zh-CN"/>
        </w:rPr>
        <w:lastRenderedPageBreak/>
        <w:t>入海。为风化壳，顶部土壤层较厚，发育片岩类棕壤性土，生长灌木及草本植物，乔木较少。岛上有砖砌看海小屋和废弃房屋，驻有海水养殖临时看护人员，水由大陆运送，电由电瓶供给。曾建有海珍品养殖场及附属设施，已弃用，周边海域为底播增养殖区。</w:t>
      </w:r>
      <w:r>
        <w:rPr>
          <w:rFonts w:ascii="Times New Roman" w:hAnsi="Times New Roman"/>
          <w:sz w:val="21"/>
          <w:lang w:eastAsia="zh-CN"/>
        </w:rPr>
        <w:t xml:space="preserve"> </w:t>
      </w:r>
    </w:p>
    <w:p w14:paraId="62D84CF3" w14:textId="77777777" w:rsidR="00600B89" w:rsidRDefault="006B5F12">
      <w:pPr>
        <w:rPr>
          <w:lang w:eastAsia="zh-CN"/>
        </w:rPr>
      </w:pPr>
      <w:r>
        <w:rPr>
          <w:rFonts w:ascii="宋体" w:eastAsia="宋体" w:hAnsi="宋体"/>
          <w:b/>
          <w:sz w:val="24"/>
          <w:lang w:eastAsia="zh-CN"/>
        </w:rPr>
        <w:t>黑平岛（</w:t>
      </w:r>
      <w:r>
        <w:rPr>
          <w:rFonts w:ascii="Times New Roman" w:hAnsi="Times New Roman"/>
          <w:b/>
          <w:sz w:val="24"/>
          <w:lang w:eastAsia="zh-CN"/>
        </w:rPr>
        <w:t>Hēipíng Dǎo</w:t>
      </w:r>
      <w:r>
        <w:rPr>
          <w:rFonts w:ascii="宋体" w:eastAsia="宋体" w:hAnsi="宋体"/>
          <w:b/>
          <w:sz w:val="24"/>
          <w:lang w:eastAsia="zh-CN"/>
        </w:rPr>
        <w:t>）</w:t>
      </w:r>
      <w:r>
        <w:rPr>
          <w:rFonts w:ascii="Times New Roman" w:hAnsi="Times New Roman"/>
          <w:b/>
          <w:sz w:val="24"/>
          <w:lang w:eastAsia="zh-CN"/>
        </w:rPr>
        <w:t xml:space="preserve"> </w:t>
      </w:r>
    </w:p>
    <w:p w14:paraId="1F0CEFB4"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39°12.1′</w:t>
      </w:r>
      <w:r>
        <w:rPr>
          <w:rFonts w:ascii="宋体" w:eastAsia="宋体" w:hAnsi="宋体"/>
          <w:sz w:val="21"/>
          <w:lang w:eastAsia="zh-CN"/>
        </w:rPr>
        <w:t>，东经</w:t>
      </w:r>
      <w:r>
        <w:rPr>
          <w:rFonts w:ascii="Times New Roman" w:hAnsi="Times New Roman"/>
          <w:sz w:val="21"/>
          <w:lang w:eastAsia="zh-CN"/>
        </w:rPr>
        <w:t>122°09.7′</w:t>
      </w:r>
      <w:r>
        <w:rPr>
          <w:rFonts w:ascii="宋体" w:eastAsia="宋体" w:hAnsi="宋体"/>
          <w:sz w:val="21"/>
          <w:lang w:eastAsia="zh-CN"/>
        </w:rPr>
        <w:t>。位于黄海北部大连市金州新区海域，距登沙河街道最近点</w:t>
      </w:r>
      <w:r>
        <w:rPr>
          <w:rFonts w:ascii="Times New Roman" w:hAnsi="Times New Roman"/>
          <w:sz w:val="21"/>
          <w:lang w:eastAsia="zh-CN"/>
        </w:rPr>
        <w:t>3.61</w:t>
      </w:r>
      <w:r>
        <w:rPr>
          <w:rFonts w:ascii="宋体" w:eastAsia="宋体" w:hAnsi="宋体"/>
          <w:sz w:val="21"/>
          <w:lang w:eastAsia="zh-CN"/>
        </w:rPr>
        <w:t>千米，距金州马坨子最近点</w:t>
      </w:r>
      <w:r>
        <w:rPr>
          <w:rFonts w:ascii="Times New Roman" w:hAnsi="Times New Roman"/>
          <w:sz w:val="21"/>
          <w:lang w:eastAsia="zh-CN"/>
        </w:rPr>
        <w:t>70</w:t>
      </w:r>
      <w:r>
        <w:rPr>
          <w:rFonts w:ascii="宋体" w:eastAsia="宋体" w:hAnsi="宋体"/>
          <w:sz w:val="21"/>
          <w:lang w:eastAsia="zh-CN"/>
        </w:rPr>
        <w:t>米。岛体平坦且呈黑色，故名。岛近东西走向，岸线长度</w:t>
      </w:r>
      <w:r>
        <w:rPr>
          <w:rFonts w:ascii="Times New Roman" w:hAnsi="Times New Roman"/>
          <w:sz w:val="21"/>
          <w:lang w:eastAsia="zh-CN"/>
        </w:rPr>
        <w:t>47</w:t>
      </w:r>
      <w:r>
        <w:rPr>
          <w:rFonts w:ascii="宋体" w:eastAsia="宋体" w:hAnsi="宋体"/>
          <w:sz w:val="21"/>
          <w:lang w:eastAsia="zh-CN"/>
        </w:rPr>
        <w:t>米，面积</w:t>
      </w:r>
      <w:r>
        <w:rPr>
          <w:rFonts w:ascii="Times New Roman" w:hAnsi="Times New Roman"/>
          <w:sz w:val="21"/>
          <w:lang w:eastAsia="zh-CN"/>
        </w:rPr>
        <w:t>149</w:t>
      </w:r>
      <w:r>
        <w:rPr>
          <w:rFonts w:ascii="宋体" w:eastAsia="宋体" w:hAnsi="宋体"/>
          <w:sz w:val="21"/>
          <w:lang w:eastAsia="zh-CN"/>
        </w:rPr>
        <w:t>平方米，最高点高程</w:t>
      </w:r>
      <w:r>
        <w:rPr>
          <w:rFonts w:ascii="Times New Roman" w:hAnsi="Times New Roman"/>
          <w:sz w:val="21"/>
          <w:lang w:eastAsia="zh-CN"/>
        </w:rPr>
        <w:t>1.2</w:t>
      </w:r>
      <w:r>
        <w:rPr>
          <w:rFonts w:ascii="宋体" w:eastAsia="宋体" w:hAnsi="宋体"/>
          <w:sz w:val="21"/>
          <w:lang w:eastAsia="zh-CN"/>
        </w:rPr>
        <w:t>米。基岩岛，低潮时有裸露的岩礁和沙砾滩与金州马坨子连接，无土壤和植被。</w:t>
      </w:r>
      <w:r>
        <w:rPr>
          <w:rFonts w:ascii="Times New Roman" w:hAnsi="Times New Roman"/>
          <w:sz w:val="21"/>
          <w:lang w:eastAsia="zh-CN"/>
        </w:rPr>
        <w:t xml:space="preserve"> </w:t>
      </w:r>
    </w:p>
    <w:p w14:paraId="4E5495AC" w14:textId="77777777" w:rsidR="00600B89" w:rsidRDefault="006B5F12">
      <w:pPr>
        <w:rPr>
          <w:lang w:eastAsia="zh-CN"/>
        </w:rPr>
      </w:pPr>
      <w:r>
        <w:rPr>
          <w:rFonts w:ascii="宋体" w:eastAsia="宋体" w:hAnsi="宋体"/>
          <w:b/>
          <w:sz w:val="24"/>
          <w:lang w:eastAsia="zh-CN"/>
        </w:rPr>
        <w:t>东咀岛（</w:t>
      </w:r>
      <w:r>
        <w:rPr>
          <w:rFonts w:ascii="Times New Roman" w:hAnsi="Times New Roman"/>
          <w:b/>
          <w:sz w:val="24"/>
          <w:lang w:eastAsia="zh-CN"/>
        </w:rPr>
        <w:t>Dōngzuǐ Dǎo</w:t>
      </w:r>
      <w:r>
        <w:rPr>
          <w:rFonts w:ascii="宋体" w:eastAsia="宋体" w:hAnsi="宋体"/>
          <w:b/>
          <w:sz w:val="24"/>
          <w:lang w:eastAsia="zh-CN"/>
        </w:rPr>
        <w:t>）</w:t>
      </w:r>
      <w:r>
        <w:rPr>
          <w:rFonts w:ascii="Times New Roman" w:hAnsi="Times New Roman"/>
          <w:b/>
          <w:sz w:val="24"/>
          <w:lang w:eastAsia="zh-CN"/>
        </w:rPr>
        <w:t xml:space="preserve"> </w:t>
      </w:r>
    </w:p>
    <w:p w14:paraId="1DFEB3B0"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39°12.1′</w:t>
      </w:r>
      <w:r>
        <w:rPr>
          <w:rFonts w:ascii="宋体" w:eastAsia="宋体" w:hAnsi="宋体"/>
          <w:sz w:val="21"/>
          <w:lang w:eastAsia="zh-CN"/>
        </w:rPr>
        <w:t>，东经</w:t>
      </w:r>
      <w:r>
        <w:rPr>
          <w:rFonts w:ascii="Times New Roman" w:hAnsi="Times New Roman"/>
          <w:sz w:val="21"/>
          <w:lang w:eastAsia="zh-CN"/>
        </w:rPr>
        <w:t>121°29.8′</w:t>
      </w:r>
      <w:r>
        <w:rPr>
          <w:rFonts w:ascii="宋体" w:eastAsia="宋体" w:hAnsi="宋体"/>
          <w:sz w:val="21"/>
          <w:lang w:eastAsia="zh-CN"/>
        </w:rPr>
        <w:t>。位于渤海大连市金州新区海域，距大魏家街道最近点</w:t>
      </w:r>
      <w:r>
        <w:rPr>
          <w:rFonts w:ascii="Times New Roman" w:hAnsi="Times New Roman"/>
          <w:sz w:val="21"/>
          <w:lang w:eastAsia="zh-CN"/>
        </w:rPr>
        <w:t>7.51</w:t>
      </w:r>
      <w:r>
        <w:rPr>
          <w:rFonts w:ascii="宋体" w:eastAsia="宋体" w:hAnsi="宋体"/>
          <w:sz w:val="21"/>
          <w:lang w:eastAsia="zh-CN"/>
        </w:rPr>
        <w:t>千米。因位于东蚂蚁岛东侧山嘴而得名。《全国海岛名称与代码》（</w:t>
      </w:r>
      <w:r>
        <w:rPr>
          <w:rFonts w:ascii="Times New Roman" w:hAnsi="Times New Roman"/>
          <w:sz w:val="21"/>
          <w:lang w:eastAsia="zh-CN"/>
        </w:rPr>
        <w:t>2008</w:t>
      </w:r>
      <w:r>
        <w:rPr>
          <w:rFonts w:ascii="宋体" w:eastAsia="宋体" w:hAnsi="宋体"/>
          <w:sz w:val="21"/>
          <w:lang w:eastAsia="zh-CN"/>
        </w:rPr>
        <w:t>）记为东咀岛。岛近南北走向，岸线长度</w:t>
      </w:r>
      <w:r>
        <w:rPr>
          <w:rFonts w:ascii="Times New Roman" w:hAnsi="Times New Roman"/>
          <w:sz w:val="21"/>
          <w:lang w:eastAsia="zh-CN"/>
        </w:rPr>
        <w:t>197</w:t>
      </w:r>
      <w:r>
        <w:rPr>
          <w:rFonts w:ascii="宋体" w:eastAsia="宋体" w:hAnsi="宋体"/>
          <w:sz w:val="21"/>
          <w:lang w:eastAsia="zh-CN"/>
        </w:rPr>
        <w:t>米，面积</w:t>
      </w:r>
      <w:r>
        <w:rPr>
          <w:rFonts w:ascii="Times New Roman" w:hAnsi="Times New Roman"/>
          <w:sz w:val="21"/>
          <w:lang w:eastAsia="zh-CN"/>
        </w:rPr>
        <w:t>2194</w:t>
      </w:r>
      <w:r>
        <w:rPr>
          <w:rFonts w:ascii="宋体" w:eastAsia="宋体" w:hAnsi="宋体"/>
          <w:sz w:val="21"/>
          <w:lang w:eastAsia="zh-CN"/>
        </w:rPr>
        <w:t>平方米，最高点高程</w:t>
      </w:r>
      <w:r>
        <w:rPr>
          <w:rFonts w:ascii="Times New Roman" w:hAnsi="Times New Roman"/>
          <w:sz w:val="21"/>
          <w:lang w:eastAsia="zh-CN"/>
        </w:rPr>
        <w:t>5</w:t>
      </w:r>
      <w:r>
        <w:rPr>
          <w:rFonts w:ascii="宋体" w:eastAsia="宋体" w:hAnsi="宋体"/>
          <w:sz w:val="21"/>
          <w:lang w:eastAsia="zh-CN"/>
        </w:rPr>
        <w:t>米。基岩岛，低潮时西侧海域有裸露的沙脊与东蚂蚁岛连接，地表土壤层稀薄，生长草本植物。</w:t>
      </w:r>
      <w:r>
        <w:rPr>
          <w:rFonts w:ascii="Times New Roman" w:hAnsi="Times New Roman"/>
          <w:sz w:val="21"/>
          <w:lang w:eastAsia="zh-CN"/>
        </w:rPr>
        <w:t xml:space="preserve"> </w:t>
      </w:r>
    </w:p>
    <w:p w14:paraId="4F40365C" w14:textId="77777777" w:rsidR="00600B89" w:rsidRDefault="006B5F12">
      <w:pPr>
        <w:rPr>
          <w:lang w:eastAsia="zh-CN"/>
        </w:rPr>
      </w:pPr>
      <w:r>
        <w:rPr>
          <w:rFonts w:ascii="宋体" w:eastAsia="宋体" w:hAnsi="宋体"/>
          <w:b/>
          <w:sz w:val="24"/>
          <w:lang w:eastAsia="zh-CN"/>
        </w:rPr>
        <w:t>尖岛（</w:t>
      </w:r>
      <w:r>
        <w:rPr>
          <w:rFonts w:ascii="Times New Roman" w:hAnsi="Times New Roman"/>
          <w:b/>
          <w:sz w:val="24"/>
          <w:lang w:eastAsia="zh-CN"/>
        </w:rPr>
        <w:t>Jiān Dǎo</w:t>
      </w:r>
      <w:r>
        <w:rPr>
          <w:rFonts w:ascii="宋体" w:eastAsia="宋体" w:hAnsi="宋体"/>
          <w:b/>
          <w:sz w:val="24"/>
          <w:lang w:eastAsia="zh-CN"/>
        </w:rPr>
        <w:t>）</w:t>
      </w:r>
      <w:r>
        <w:rPr>
          <w:rFonts w:ascii="Times New Roman" w:hAnsi="Times New Roman"/>
          <w:b/>
          <w:sz w:val="24"/>
          <w:lang w:eastAsia="zh-CN"/>
        </w:rPr>
        <w:t xml:space="preserve"> </w:t>
      </w:r>
    </w:p>
    <w:p w14:paraId="6D7255F0"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39°12.1′</w:t>
      </w:r>
      <w:r>
        <w:rPr>
          <w:rFonts w:ascii="宋体" w:eastAsia="宋体" w:hAnsi="宋体"/>
          <w:sz w:val="21"/>
          <w:lang w:eastAsia="zh-CN"/>
        </w:rPr>
        <w:t>，东经</w:t>
      </w:r>
      <w:r>
        <w:rPr>
          <w:rFonts w:ascii="Times New Roman" w:hAnsi="Times New Roman"/>
          <w:sz w:val="21"/>
          <w:lang w:eastAsia="zh-CN"/>
        </w:rPr>
        <w:t>122°09.8′</w:t>
      </w:r>
      <w:r>
        <w:rPr>
          <w:rFonts w:ascii="宋体" w:eastAsia="宋体" w:hAnsi="宋体"/>
          <w:sz w:val="21"/>
          <w:lang w:eastAsia="zh-CN"/>
        </w:rPr>
        <w:t>。位于黄海北部大连市金州新区海域，距登沙河街道最近点</w:t>
      </w:r>
      <w:r>
        <w:rPr>
          <w:rFonts w:ascii="Times New Roman" w:hAnsi="Times New Roman"/>
          <w:sz w:val="21"/>
          <w:lang w:eastAsia="zh-CN"/>
        </w:rPr>
        <w:t>3.68</w:t>
      </w:r>
      <w:r>
        <w:rPr>
          <w:rFonts w:ascii="宋体" w:eastAsia="宋体" w:hAnsi="宋体"/>
          <w:sz w:val="21"/>
          <w:lang w:eastAsia="zh-CN"/>
        </w:rPr>
        <w:t>千米。因岛顶呈尖形而得名。岛体呈南北走向，岸线长度</w:t>
      </w:r>
      <w:r>
        <w:rPr>
          <w:rFonts w:ascii="Times New Roman" w:hAnsi="Times New Roman"/>
          <w:sz w:val="21"/>
          <w:lang w:eastAsia="zh-CN"/>
        </w:rPr>
        <w:t>86</w:t>
      </w:r>
      <w:r>
        <w:rPr>
          <w:rFonts w:ascii="宋体" w:eastAsia="宋体" w:hAnsi="宋体"/>
          <w:sz w:val="21"/>
          <w:lang w:eastAsia="zh-CN"/>
        </w:rPr>
        <w:t>米，面积</w:t>
      </w:r>
      <w:r>
        <w:rPr>
          <w:rFonts w:ascii="Times New Roman" w:hAnsi="Times New Roman"/>
          <w:sz w:val="21"/>
          <w:lang w:eastAsia="zh-CN"/>
        </w:rPr>
        <w:t>368</w:t>
      </w:r>
      <w:r>
        <w:rPr>
          <w:rFonts w:ascii="宋体" w:eastAsia="宋体" w:hAnsi="宋体"/>
          <w:sz w:val="21"/>
          <w:lang w:eastAsia="zh-CN"/>
        </w:rPr>
        <w:t>平方米，最高点高程</w:t>
      </w:r>
      <w:r>
        <w:rPr>
          <w:rFonts w:ascii="Times New Roman" w:hAnsi="Times New Roman"/>
          <w:sz w:val="21"/>
          <w:lang w:eastAsia="zh-CN"/>
        </w:rPr>
        <w:t>2</w:t>
      </w:r>
      <w:r>
        <w:rPr>
          <w:rFonts w:ascii="宋体" w:eastAsia="宋体" w:hAnsi="宋体"/>
          <w:sz w:val="21"/>
          <w:lang w:eastAsia="zh-CN"/>
        </w:rPr>
        <w:t>米。基岩岛，无土壤和植被。</w:t>
      </w:r>
      <w:r>
        <w:rPr>
          <w:rFonts w:ascii="Times New Roman" w:hAnsi="Times New Roman"/>
          <w:sz w:val="21"/>
          <w:lang w:eastAsia="zh-CN"/>
        </w:rPr>
        <w:t xml:space="preserve"> </w:t>
      </w:r>
    </w:p>
    <w:p w14:paraId="5657D551" w14:textId="77777777" w:rsidR="00600B89" w:rsidRDefault="006B5F12">
      <w:pPr>
        <w:rPr>
          <w:lang w:eastAsia="zh-CN"/>
        </w:rPr>
      </w:pPr>
      <w:r>
        <w:rPr>
          <w:rFonts w:ascii="宋体" w:eastAsia="宋体" w:hAnsi="宋体"/>
          <w:b/>
          <w:sz w:val="24"/>
          <w:lang w:eastAsia="zh-CN"/>
        </w:rPr>
        <w:t>黑礁（</w:t>
      </w:r>
      <w:r>
        <w:rPr>
          <w:rFonts w:ascii="Times New Roman" w:hAnsi="Times New Roman"/>
          <w:b/>
          <w:sz w:val="24"/>
          <w:lang w:eastAsia="zh-CN"/>
        </w:rPr>
        <w:t>Hēi Jiāo</w:t>
      </w:r>
      <w:r>
        <w:rPr>
          <w:rFonts w:ascii="宋体" w:eastAsia="宋体" w:hAnsi="宋体"/>
          <w:b/>
          <w:sz w:val="24"/>
          <w:lang w:eastAsia="zh-CN"/>
        </w:rPr>
        <w:t>）</w:t>
      </w:r>
      <w:r>
        <w:rPr>
          <w:rFonts w:ascii="Times New Roman" w:hAnsi="Times New Roman"/>
          <w:b/>
          <w:sz w:val="24"/>
          <w:lang w:eastAsia="zh-CN"/>
        </w:rPr>
        <w:t xml:space="preserve"> </w:t>
      </w:r>
    </w:p>
    <w:p w14:paraId="029F6B75"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39°11.7′</w:t>
      </w:r>
      <w:r>
        <w:rPr>
          <w:rFonts w:ascii="宋体" w:eastAsia="宋体" w:hAnsi="宋体"/>
          <w:sz w:val="21"/>
          <w:lang w:eastAsia="zh-CN"/>
        </w:rPr>
        <w:t>，东经</w:t>
      </w:r>
      <w:r>
        <w:rPr>
          <w:rFonts w:ascii="Times New Roman" w:hAnsi="Times New Roman"/>
          <w:sz w:val="21"/>
          <w:lang w:eastAsia="zh-CN"/>
        </w:rPr>
        <w:t>122°07.3′</w:t>
      </w:r>
      <w:r>
        <w:rPr>
          <w:rFonts w:ascii="宋体" w:eastAsia="宋体" w:hAnsi="宋体"/>
          <w:sz w:val="21"/>
          <w:lang w:eastAsia="zh-CN"/>
        </w:rPr>
        <w:t>。位于黄海北部大连市金州新区海域，距登沙河街道最近点</w:t>
      </w:r>
      <w:r>
        <w:rPr>
          <w:rFonts w:ascii="Times New Roman" w:hAnsi="Times New Roman"/>
          <w:sz w:val="21"/>
          <w:lang w:eastAsia="zh-CN"/>
        </w:rPr>
        <w:t>560</w:t>
      </w:r>
      <w:r>
        <w:rPr>
          <w:rFonts w:ascii="宋体" w:eastAsia="宋体" w:hAnsi="宋体"/>
          <w:sz w:val="21"/>
          <w:lang w:eastAsia="zh-CN"/>
        </w:rPr>
        <w:t>米。因岛体呈黑色而得名。《金县地名志》（</w:t>
      </w:r>
      <w:r>
        <w:rPr>
          <w:rFonts w:ascii="Times New Roman" w:hAnsi="Times New Roman"/>
          <w:sz w:val="21"/>
          <w:lang w:eastAsia="zh-CN"/>
        </w:rPr>
        <w:t>1988</w:t>
      </w:r>
      <w:r>
        <w:rPr>
          <w:rFonts w:ascii="宋体" w:eastAsia="宋体" w:hAnsi="宋体"/>
          <w:sz w:val="21"/>
          <w:lang w:eastAsia="zh-CN"/>
        </w:rPr>
        <w:t>）记载为黑礁。岛体呈南北走向，岸线长度</w:t>
      </w:r>
      <w:r>
        <w:rPr>
          <w:rFonts w:ascii="Times New Roman" w:hAnsi="Times New Roman"/>
          <w:sz w:val="21"/>
          <w:lang w:eastAsia="zh-CN"/>
        </w:rPr>
        <w:t>62</w:t>
      </w:r>
      <w:r>
        <w:rPr>
          <w:rFonts w:ascii="宋体" w:eastAsia="宋体" w:hAnsi="宋体"/>
          <w:sz w:val="21"/>
          <w:lang w:eastAsia="zh-CN"/>
        </w:rPr>
        <w:t>米，面积</w:t>
      </w:r>
      <w:r>
        <w:rPr>
          <w:rFonts w:ascii="Times New Roman" w:hAnsi="Times New Roman"/>
          <w:sz w:val="21"/>
          <w:lang w:eastAsia="zh-CN"/>
        </w:rPr>
        <w:t>196</w:t>
      </w:r>
      <w:r>
        <w:rPr>
          <w:rFonts w:ascii="宋体" w:eastAsia="宋体" w:hAnsi="宋体"/>
          <w:sz w:val="21"/>
          <w:lang w:eastAsia="zh-CN"/>
        </w:rPr>
        <w:t>平方米，最高点高程</w:t>
      </w:r>
      <w:r>
        <w:rPr>
          <w:rFonts w:ascii="Times New Roman" w:hAnsi="Times New Roman"/>
          <w:sz w:val="21"/>
          <w:lang w:eastAsia="zh-CN"/>
        </w:rPr>
        <w:t>2.6</w:t>
      </w:r>
      <w:r>
        <w:rPr>
          <w:rFonts w:ascii="宋体" w:eastAsia="宋体" w:hAnsi="宋体"/>
          <w:sz w:val="21"/>
          <w:lang w:eastAsia="zh-CN"/>
        </w:rPr>
        <w:t>米。基岩岛，低潮时有裸露的沙砾滩与大陆连接，无土壤和植被。</w:t>
      </w:r>
      <w:r>
        <w:rPr>
          <w:rFonts w:ascii="Times New Roman" w:hAnsi="Times New Roman"/>
          <w:sz w:val="21"/>
          <w:lang w:eastAsia="zh-CN"/>
        </w:rPr>
        <w:t xml:space="preserve"> </w:t>
      </w:r>
    </w:p>
    <w:p w14:paraId="38EA119D" w14:textId="77777777" w:rsidR="00600B89" w:rsidRDefault="006B5F12">
      <w:pPr>
        <w:rPr>
          <w:lang w:eastAsia="zh-CN"/>
        </w:rPr>
      </w:pPr>
      <w:r>
        <w:rPr>
          <w:rFonts w:ascii="宋体" w:eastAsia="宋体" w:hAnsi="宋体"/>
          <w:b/>
          <w:sz w:val="24"/>
          <w:lang w:eastAsia="zh-CN"/>
        </w:rPr>
        <w:t>东蚂蚁岛（</w:t>
      </w:r>
      <w:r>
        <w:rPr>
          <w:rFonts w:ascii="Times New Roman" w:hAnsi="Times New Roman"/>
          <w:b/>
          <w:sz w:val="24"/>
          <w:lang w:eastAsia="zh-CN"/>
        </w:rPr>
        <w:t>Dōngmǎyǐ Dǎo</w:t>
      </w:r>
      <w:r>
        <w:rPr>
          <w:rFonts w:ascii="宋体" w:eastAsia="宋体" w:hAnsi="宋体"/>
          <w:b/>
          <w:sz w:val="24"/>
          <w:lang w:eastAsia="zh-CN"/>
        </w:rPr>
        <w:t>）</w:t>
      </w:r>
      <w:r>
        <w:rPr>
          <w:rFonts w:ascii="Times New Roman" w:hAnsi="Times New Roman"/>
          <w:b/>
          <w:sz w:val="24"/>
          <w:lang w:eastAsia="zh-CN"/>
        </w:rPr>
        <w:t xml:space="preserve"> </w:t>
      </w:r>
    </w:p>
    <w:p w14:paraId="06B29107"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39°11.7′</w:t>
      </w:r>
      <w:r>
        <w:rPr>
          <w:rFonts w:ascii="宋体" w:eastAsia="宋体" w:hAnsi="宋体"/>
          <w:sz w:val="21"/>
          <w:lang w:eastAsia="zh-CN"/>
        </w:rPr>
        <w:t>，东经</w:t>
      </w:r>
      <w:r>
        <w:rPr>
          <w:rFonts w:ascii="Times New Roman" w:hAnsi="Times New Roman"/>
          <w:sz w:val="21"/>
          <w:lang w:eastAsia="zh-CN"/>
        </w:rPr>
        <w:t>121°29.2′</w:t>
      </w:r>
      <w:r>
        <w:rPr>
          <w:rFonts w:ascii="宋体" w:eastAsia="宋体" w:hAnsi="宋体"/>
          <w:sz w:val="21"/>
          <w:lang w:eastAsia="zh-CN"/>
        </w:rPr>
        <w:t>。位于渤海大连市金州新区海域，距大魏家街道最近点</w:t>
      </w:r>
      <w:r>
        <w:rPr>
          <w:rFonts w:ascii="Times New Roman" w:hAnsi="Times New Roman"/>
          <w:sz w:val="21"/>
          <w:lang w:eastAsia="zh-CN"/>
        </w:rPr>
        <w:t>7.53</w:t>
      </w:r>
      <w:r>
        <w:rPr>
          <w:rFonts w:ascii="宋体" w:eastAsia="宋体" w:hAnsi="宋体"/>
          <w:sz w:val="21"/>
          <w:lang w:eastAsia="zh-CN"/>
        </w:rPr>
        <w:t>千米。位于西蚂蚁岛东侧，岛形似蚂蚁，故名。《大连海域地名志》（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）均记载为东蚂蚁岛。岛体呈东北—西南走向，岸线长度</w:t>
      </w:r>
      <w:r>
        <w:rPr>
          <w:rFonts w:ascii="Times New Roman" w:hAnsi="Times New Roman"/>
          <w:sz w:val="21"/>
          <w:lang w:eastAsia="zh-CN"/>
        </w:rPr>
        <w:t>4.96</w:t>
      </w:r>
      <w:r>
        <w:rPr>
          <w:rFonts w:ascii="宋体" w:eastAsia="宋体" w:hAnsi="宋体"/>
          <w:sz w:val="21"/>
          <w:lang w:eastAsia="zh-CN"/>
        </w:rPr>
        <w:t>千米，面积</w:t>
      </w:r>
      <w:r>
        <w:rPr>
          <w:rFonts w:ascii="Times New Roman" w:hAnsi="Times New Roman"/>
          <w:sz w:val="21"/>
          <w:lang w:eastAsia="zh-CN"/>
        </w:rPr>
        <w:t>0.8717</w:t>
      </w:r>
      <w:r>
        <w:rPr>
          <w:rFonts w:ascii="宋体" w:eastAsia="宋体" w:hAnsi="宋体"/>
          <w:sz w:val="21"/>
          <w:lang w:eastAsia="zh-CN"/>
        </w:rPr>
        <w:t>平方千米，最高点高程</w:t>
      </w:r>
      <w:r>
        <w:rPr>
          <w:rFonts w:ascii="Times New Roman" w:hAnsi="Times New Roman"/>
          <w:sz w:val="21"/>
          <w:lang w:eastAsia="zh-CN"/>
        </w:rPr>
        <w:t>85</w:t>
      </w:r>
      <w:r>
        <w:rPr>
          <w:rFonts w:ascii="宋体" w:eastAsia="宋体" w:hAnsi="宋体"/>
          <w:sz w:val="21"/>
          <w:lang w:eastAsia="zh-CN"/>
        </w:rPr>
        <w:t>米。基岩岛，主要由石灰岩构成，北部岸线多陡壁、有暗礁，东南部岸线较平缓、多沙滩，低潮时有裸露的沙砾滩与东咀子连接。发育土壤层，主要生长灌木及草本植物，乔木较少。曾为有居民海岛，因缺淡水</w:t>
      </w:r>
      <w:r>
        <w:rPr>
          <w:rFonts w:ascii="Times New Roman" w:hAnsi="Times New Roman"/>
          <w:sz w:val="21"/>
          <w:lang w:eastAsia="zh-CN"/>
        </w:rPr>
        <w:t>1965</w:t>
      </w:r>
      <w:r>
        <w:rPr>
          <w:rFonts w:ascii="宋体" w:eastAsia="宋体" w:hAnsi="宋体"/>
          <w:sz w:val="21"/>
          <w:lang w:eastAsia="zh-CN"/>
        </w:rPr>
        <w:t>年迁出。岛上有几处废弃民居，驻有海水养殖临时看护人员，水由西蚂蚁岛运送，电靠发电机供给。周边海域为底播增养殖区。</w:t>
      </w:r>
      <w:r>
        <w:rPr>
          <w:rFonts w:ascii="Times New Roman" w:hAnsi="Times New Roman"/>
          <w:sz w:val="21"/>
          <w:lang w:eastAsia="zh-CN"/>
        </w:rPr>
        <w:t xml:space="preserve"> </w:t>
      </w:r>
    </w:p>
    <w:p w14:paraId="0B726D9F" w14:textId="77777777" w:rsidR="00600B89" w:rsidRDefault="006B5F12">
      <w:pPr>
        <w:rPr>
          <w:lang w:eastAsia="zh-CN"/>
        </w:rPr>
      </w:pPr>
      <w:r>
        <w:rPr>
          <w:rFonts w:ascii="宋体" w:eastAsia="宋体" w:hAnsi="宋体"/>
          <w:b/>
          <w:sz w:val="24"/>
          <w:lang w:eastAsia="zh-CN"/>
        </w:rPr>
        <w:t>西蚂蚁岛（</w:t>
      </w:r>
      <w:r>
        <w:rPr>
          <w:rFonts w:ascii="Times New Roman" w:hAnsi="Times New Roman"/>
          <w:b/>
          <w:sz w:val="24"/>
          <w:lang w:eastAsia="zh-CN"/>
        </w:rPr>
        <w:t>Xīmǎyǐ Dǎo</w:t>
      </w:r>
      <w:r>
        <w:rPr>
          <w:rFonts w:ascii="宋体" w:eastAsia="宋体" w:hAnsi="宋体"/>
          <w:b/>
          <w:sz w:val="24"/>
          <w:lang w:eastAsia="zh-CN"/>
        </w:rPr>
        <w:t>）</w:t>
      </w:r>
      <w:r>
        <w:rPr>
          <w:rFonts w:ascii="Times New Roman" w:hAnsi="Times New Roman"/>
          <w:b/>
          <w:sz w:val="24"/>
          <w:lang w:eastAsia="zh-CN"/>
        </w:rPr>
        <w:t xml:space="preserve"> </w:t>
      </w:r>
    </w:p>
    <w:p w14:paraId="3FE42974" w14:textId="77777777" w:rsidR="00600B89" w:rsidRDefault="006B5F12">
      <w:pPr>
        <w:rPr>
          <w:lang w:eastAsia="zh-CN"/>
        </w:rPr>
      </w:pPr>
      <w:r>
        <w:rPr>
          <w:rFonts w:ascii="宋体" w:eastAsia="宋体" w:hAnsi="宋体"/>
          <w:sz w:val="21"/>
          <w:lang w:eastAsia="zh-CN"/>
        </w:rPr>
        <w:lastRenderedPageBreak/>
        <w:t>北纬</w:t>
      </w:r>
      <w:r>
        <w:rPr>
          <w:rFonts w:ascii="Times New Roman" w:hAnsi="Times New Roman"/>
          <w:sz w:val="21"/>
          <w:lang w:eastAsia="zh-CN"/>
        </w:rPr>
        <w:t>39°11.4′</w:t>
      </w:r>
      <w:r>
        <w:rPr>
          <w:rFonts w:ascii="宋体" w:eastAsia="宋体" w:hAnsi="宋体"/>
          <w:sz w:val="21"/>
          <w:lang w:eastAsia="zh-CN"/>
        </w:rPr>
        <w:t>，东经</w:t>
      </w:r>
      <w:r>
        <w:rPr>
          <w:rFonts w:ascii="Times New Roman" w:hAnsi="Times New Roman"/>
          <w:sz w:val="21"/>
          <w:lang w:eastAsia="zh-CN"/>
        </w:rPr>
        <w:t>121°28.4′</w:t>
      </w:r>
      <w:r>
        <w:rPr>
          <w:rFonts w:ascii="宋体" w:eastAsia="宋体" w:hAnsi="宋体"/>
          <w:sz w:val="21"/>
          <w:lang w:eastAsia="zh-CN"/>
        </w:rPr>
        <w:t>。位于渤海大连市金州新区海域，距大魏家街道最近点</w:t>
      </w:r>
      <w:r>
        <w:rPr>
          <w:rFonts w:ascii="Times New Roman" w:hAnsi="Times New Roman"/>
          <w:sz w:val="21"/>
          <w:lang w:eastAsia="zh-CN"/>
        </w:rPr>
        <w:t>9.32</w:t>
      </w:r>
      <w:r>
        <w:rPr>
          <w:rFonts w:ascii="宋体" w:eastAsia="宋体" w:hAnsi="宋体"/>
          <w:sz w:val="21"/>
          <w:lang w:eastAsia="zh-CN"/>
        </w:rPr>
        <w:t>千米。岛体呈细长状，窄处低平，形似蚂蚁，故名。《辽宁省地名录》（</w:t>
      </w:r>
      <w:r>
        <w:rPr>
          <w:rFonts w:ascii="Times New Roman" w:hAnsi="Times New Roman"/>
          <w:sz w:val="21"/>
          <w:lang w:eastAsia="zh-CN"/>
        </w:rPr>
        <w:t>1988</w:t>
      </w:r>
      <w:r>
        <w:rPr>
          <w:rFonts w:ascii="宋体" w:eastAsia="宋体" w:hAnsi="宋体"/>
          <w:sz w:val="21"/>
          <w:lang w:eastAsia="zh-CN"/>
        </w:rPr>
        <w:t>）、《大连海域地名志》（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）等均记载为西蚂蚁岛。岛体呈西北—东南走向，岸线长度</w:t>
      </w:r>
      <w:r>
        <w:rPr>
          <w:rFonts w:ascii="Times New Roman" w:hAnsi="Times New Roman"/>
          <w:sz w:val="21"/>
          <w:lang w:eastAsia="zh-CN"/>
        </w:rPr>
        <w:t>9.36</w:t>
      </w:r>
      <w:r>
        <w:rPr>
          <w:rFonts w:ascii="宋体" w:eastAsia="宋体" w:hAnsi="宋体"/>
          <w:sz w:val="21"/>
          <w:lang w:eastAsia="zh-CN"/>
        </w:rPr>
        <w:t>千米，面积</w:t>
      </w:r>
      <w:r>
        <w:rPr>
          <w:rFonts w:ascii="Times New Roman" w:hAnsi="Times New Roman"/>
          <w:sz w:val="21"/>
          <w:lang w:eastAsia="zh-CN"/>
        </w:rPr>
        <w:t>1.1314</w:t>
      </w:r>
      <w:r>
        <w:rPr>
          <w:rFonts w:ascii="宋体" w:eastAsia="宋体" w:hAnsi="宋体"/>
          <w:sz w:val="21"/>
          <w:lang w:eastAsia="zh-CN"/>
        </w:rPr>
        <w:t>平方千米，最高点高程</w:t>
      </w:r>
      <w:r>
        <w:rPr>
          <w:rFonts w:ascii="Times New Roman" w:hAnsi="Times New Roman"/>
          <w:sz w:val="21"/>
          <w:lang w:eastAsia="zh-CN"/>
        </w:rPr>
        <w:t>54.6</w:t>
      </w:r>
      <w:r>
        <w:rPr>
          <w:rFonts w:ascii="宋体" w:eastAsia="宋体" w:hAnsi="宋体"/>
          <w:sz w:val="21"/>
          <w:lang w:eastAsia="zh-CN"/>
        </w:rPr>
        <w:t>米。基岩岛，主要由石灰岩构成，属古生界奥陶寒武系地层，岛体细长，地势北高南低，窄处低平，海岸多陡峭，多暗礁，东西部发育有沙滩，西北部岛体因海水侵蚀受损。土壤层较厚，植被茂密。</w:t>
      </w:r>
      <w:r>
        <w:rPr>
          <w:rFonts w:ascii="Times New Roman" w:hAnsi="Times New Roman"/>
          <w:sz w:val="21"/>
          <w:lang w:eastAsia="zh-CN"/>
        </w:rPr>
        <w:t xml:space="preserve"> </w:t>
      </w:r>
    </w:p>
    <w:p w14:paraId="2F1725ED" w14:textId="77777777" w:rsidR="00600B89" w:rsidRDefault="006B5F12">
      <w:pPr>
        <w:rPr>
          <w:lang w:eastAsia="zh-CN"/>
        </w:rPr>
      </w:pPr>
      <w:r>
        <w:rPr>
          <w:rFonts w:ascii="宋体" w:eastAsia="宋体" w:hAnsi="宋体"/>
          <w:sz w:val="21"/>
          <w:lang w:eastAsia="zh-CN"/>
        </w:rPr>
        <w:t>为村级有居民海岛，户籍人口</w:t>
      </w:r>
      <w:r>
        <w:rPr>
          <w:rFonts w:ascii="Times New Roman" w:hAnsi="Times New Roman"/>
          <w:sz w:val="21"/>
          <w:lang w:eastAsia="zh-CN"/>
        </w:rPr>
        <w:t>211</w:t>
      </w:r>
      <w:r>
        <w:rPr>
          <w:rFonts w:ascii="宋体" w:eastAsia="宋体" w:hAnsi="宋体"/>
          <w:sz w:val="21"/>
          <w:lang w:eastAsia="zh-CN"/>
        </w:rPr>
        <w:t>人，常住人口</w:t>
      </w:r>
      <w:r>
        <w:rPr>
          <w:rFonts w:ascii="Times New Roman" w:hAnsi="Times New Roman"/>
          <w:sz w:val="21"/>
          <w:lang w:eastAsia="zh-CN"/>
        </w:rPr>
        <w:t>180</w:t>
      </w:r>
      <w:r>
        <w:rPr>
          <w:rFonts w:ascii="宋体" w:eastAsia="宋体" w:hAnsi="宋体"/>
          <w:sz w:val="21"/>
          <w:lang w:eastAsia="zh-CN"/>
        </w:rPr>
        <w:t>人，水由地下淡水井和收集雨水供给，电靠发电机提供。陆岛交通有客货码头，民居集中在码头西侧。岛上有商店、农家宾馆、医疗站、大地控制点标志等基础设施，有沙滩、观景亭等自然景点。</w:t>
      </w:r>
      <w:r>
        <w:rPr>
          <w:rFonts w:ascii="Times New Roman" w:hAnsi="Times New Roman"/>
          <w:sz w:val="21"/>
          <w:lang w:eastAsia="zh-CN"/>
        </w:rPr>
        <w:t xml:space="preserve"> </w:t>
      </w:r>
    </w:p>
    <w:p w14:paraId="2616C652" w14:textId="77777777" w:rsidR="00600B89" w:rsidRDefault="006B5F12">
      <w:pPr>
        <w:rPr>
          <w:lang w:eastAsia="zh-CN"/>
        </w:rPr>
      </w:pPr>
      <w:r>
        <w:rPr>
          <w:rFonts w:ascii="宋体" w:eastAsia="宋体" w:hAnsi="宋体"/>
          <w:b/>
          <w:sz w:val="24"/>
          <w:lang w:eastAsia="zh-CN"/>
        </w:rPr>
        <w:t>鹿鸣岛（</w:t>
      </w:r>
      <w:r>
        <w:rPr>
          <w:rFonts w:ascii="Times New Roman" w:hAnsi="Times New Roman"/>
          <w:b/>
          <w:sz w:val="24"/>
          <w:lang w:eastAsia="zh-CN"/>
        </w:rPr>
        <w:t>Lùmíng Dǎo</w:t>
      </w:r>
      <w:r>
        <w:rPr>
          <w:rFonts w:ascii="宋体" w:eastAsia="宋体" w:hAnsi="宋体"/>
          <w:b/>
          <w:sz w:val="24"/>
          <w:lang w:eastAsia="zh-CN"/>
        </w:rPr>
        <w:t>）</w:t>
      </w:r>
      <w:r>
        <w:rPr>
          <w:rFonts w:ascii="Times New Roman" w:hAnsi="Times New Roman"/>
          <w:b/>
          <w:sz w:val="24"/>
          <w:lang w:eastAsia="zh-CN"/>
        </w:rPr>
        <w:t xml:space="preserve"> </w:t>
      </w:r>
    </w:p>
    <w:p w14:paraId="52C30DBB"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39°11.5′</w:t>
      </w:r>
      <w:r>
        <w:rPr>
          <w:rFonts w:ascii="宋体" w:eastAsia="宋体" w:hAnsi="宋体"/>
          <w:sz w:val="21"/>
          <w:lang w:eastAsia="zh-CN"/>
        </w:rPr>
        <w:t>，东经</w:t>
      </w:r>
      <w:r>
        <w:rPr>
          <w:rFonts w:ascii="Times New Roman" w:hAnsi="Times New Roman"/>
          <w:sz w:val="21"/>
          <w:lang w:eastAsia="zh-CN"/>
        </w:rPr>
        <w:t>121°34.2′</w:t>
      </w:r>
      <w:r>
        <w:rPr>
          <w:rFonts w:ascii="宋体" w:eastAsia="宋体" w:hAnsi="宋体"/>
          <w:sz w:val="21"/>
          <w:lang w:eastAsia="zh-CN"/>
        </w:rPr>
        <w:t>。位于渤海大连市金州新区海域，距大魏家街道最近点</w:t>
      </w:r>
      <w:r>
        <w:rPr>
          <w:rFonts w:ascii="Times New Roman" w:hAnsi="Times New Roman"/>
          <w:sz w:val="21"/>
          <w:lang w:eastAsia="zh-CN"/>
        </w:rPr>
        <w:t>890</w:t>
      </w:r>
      <w:r>
        <w:rPr>
          <w:rFonts w:ascii="宋体" w:eastAsia="宋体" w:hAnsi="宋体"/>
          <w:sz w:val="21"/>
          <w:lang w:eastAsia="zh-CN"/>
        </w:rPr>
        <w:t>米。因岛体似鹿得名鹿岛，</w:t>
      </w:r>
      <w:r>
        <w:rPr>
          <w:rFonts w:ascii="Times New Roman" w:hAnsi="Times New Roman"/>
          <w:sz w:val="21"/>
          <w:lang w:eastAsia="zh-CN"/>
        </w:rPr>
        <w:t>1993</w:t>
      </w:r>
      <w:r>
        <w:rPr>
          <w:rFonts w:ascii="宋体" w:eastAsia="宋体" w:hAnsi="宋体"/>
          <w:sz w:val="21"/>
          <w:lang w:eastAsia="zh-CN"/>
        </w:rPr>
        <w:t>年有商人用“鹿鸣岛”招牌在岛上建海参养殖基地、旅游设施，当地始称鹿鸣岛。《金县地名志》（</w:t>
      </w:r>
      <w:r>
        <w:rPr>
          <w:rFonts w:ascii="Times New Roman" w:hAnsi="Times New Roman"/>
          <w:sz w:val="21"/>
          <w:lang w:eastAsia="zh-CN"/>
        </w:rPr>
        <w:t>1988</w:t>
      </w:r>
      <w:r>
        <w:rPr>
          <w:rFonts w:ascii="宋体" w:eastAsia="宋体" w:hAnsi="宋体"/>
          <w:sz w:val="21"/>
          <w:lang w:eastAsia="zh-CN"/>
        </w:rPr>
        <w:t>）、《大连海域地名志》（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）、《全国海岛名称与代码》（</w:t>
      </w:r>
      <w:r>
        <w:rPr>
          <w:rFonts w:ascii="Times New Roman" w:hAnsi="Times New Roman"/>
          <w:sz w:val="21"/>
          <w:lang w:eastAsia="zh-CN"/>
        </w:rPr>
        <w:t>2008</w:t>
      </w:r>
      <w:r>
        <w:rPr>
          <w:rFonts w:ascii="宋体" w:eastAsia="宋体" w:hAnsi="宋体"/>
          <w:sz w:val="21"/>
          <w:lang w:eastAsia="zh-CN"/>
        </w:rPr>
        <w:t>）等均记载为鹿岛。岛体呈扇形，岸线长度</w:t>
      </w:r>
      <w:r>
        <w:rPr>
          <w:rFonts w:ascii="Times New Roman" w:hAnsi="Times New Roman"/>
          <w:sz w:val="21"/>
          <w:lang w:eastAsia="zh-CN"/>
        </w:rPr>
        <w:t>3.74</w:t>
      </w:r>
      <w:r>
        <w:rPr>
          <w:rFonts w:ascii="宋体" w:eastAsia="宋体" w:hAnsi="宋体"/>
          <w:sz w:val="21"/>
          <w:lang w:eastAsia="zh-CN"/>
        </w:rPr>
        <w:t>千米，面积</w:t>
      </w:r>
      <w:r>
        <w:rPr>
          <w:rFonts w:ascii="Times New Roman" w:hAnsi="Times New Roman"/>
          <w:sz w:val="21"/>
          <w:lang w:eastAsia="zh-CN"/>
        </w:rPr>
        <w:t>0.7576</w:t>
      </w:r>
      <w:r>
        <w:rPr>
          <w:rFonts w:ascii="宋体" w:eastAsia="宋体" w:hAnsi="宋体"/>
          <w:sz w:val="21"/>
          <w:lang w:eastAsia="zh-CN"/>
        </w:rPr>
        <w:t>平方千米，最高点高程</w:t>
      </w:r>
      <w:r>
        <w:rPr>
          <w:rFonts w:ascii="Times New Roman" w:hAnsi="Times New Roman"/>
          <w:sz w:val="21"/>
          <w:lang w:eastAsia="zh-CN"/>
        </w:rPr>
        <w:t>96.7</w:t>
      </w:r>
      <w:r>
        <w:rPr>
          <w:rFonts w:ascii="宋体" w:eastAsia="宋体" w:hAnsi="宋体"/>
          <w:sz w:val="21"/>
          <w:lang w:eastAsia="zh-CN"/>
        </w:rPr>
        <w:t>米。基岩岛，属上奥陶纪马家沟组灰岩，地表土壤层较厚，植被茂密，主要生长草本植物，乔木和灌木较少。</w:t>
      </w:r>
      <w:r>
        <w:rPr>
          <w:rFonts w:ascii="Times New Roman" w:hAnsi="Times New Roman"/>
          <w:sz w:val="21"/>
          <w:lang w:eastAsia="zh-CN"/>
        </w:rPr>
        <w:t xml:space="preserve"> </w:t>
      </w:r>
    </w:p>
    <w:p w14:paraId="1FF2A5E3" w14:textId="77777777" w:rsidR="00600B89" w:rsidRDefault="006B5F12">
      <w:pPr>
        <w:rPr>
          <w:lang w:eastAsia="zh-CN"/>
        </w:rPr>
      </w:pPr>
      <w:r>
        <w:rPr>
          <w:rFonts w:ascii="宋体" w:eastAsia="宋体" w:hAnsi="宋体"/>
          <w:sz w:val="21"/>
          <w:lang w:eastAsia="zh-CN"/>
        </w:rPr>
        <w:t>岛上原有</w:t>
      </w:r>
      <w:r>
        <w:rPr>
          <w:rFonts w:ascii="Times New Roman" w:hAnsi="Times New Roman"/>
          <w:sz w:val="21"/>
          <w:lang w:eastAsia="zh-CN"/>
        </w:rPr>
        <w:t>1</w:t>
      </w:r>
      <w:r>
        <w:rPr>
          <w:rFonts w:ascii="宋体" w:eastAsia="宋体" w:hAnsi="宋体"/>
          <w:sz w:val="21"/>
          <w:lang w:eastAsia="zh-CN"/>
        </w:rPr>
        <w:t>个自然屯，</w:t>
      </w:r>
      <w:r>
        <w:rPr>
          <w:rFonts w:ascii="Times New Roman" w:hAnsi="Times New Roman"/>
          <w:sz w:val="21"/>
          <w:lang w:eastAsia="zh-CN"/>
        </w:rPr>
        <w:t>1970</w:t>
      </w:r>
      <w:r>
        <w:rPr>
          <w:rFonts w:ascii="宋体" w:eastAsia="宋体" w:hAnsi="宋体"/>
          <w:sz w:val="21"/>
          <w:lang w:eastAsia="zh-CN"/>
        </w:rPr>
        <w:t>年居民迁出，现为无居民海岛。岛上有养殖场、海珍品苗种培育室、旅游度假村等基础设施，驻有海水养殖和苗种培育临时人员，陆岛交通有简易码头，水由地下淡水井和收集雨水供给，电靠风电和柴油发电机提供。码头广场上立有天然礁石镌刻的</w:t>
      </w:r>
      <w:r>
        <w:rPr>
          <w:rFonts w:ascii="Times New Roman" w:hAnsi="Times New Roman"/>
          <w:sz w:val="21"/>
          <w:lang w:eastAsia="zh-CN"/>
        </w:rPr>
        <w:t>“</w:t>
      </w:r>
      <w:r>
        <w:rPr>
          <w:rFonts w:ascii="宋体" w:eastAsia="宋体" w:hAnsi="宋体"/>
          <w:sz w:val="21"/>
          <w:lang w:eastAsia="zh-CN"/>
        </w:rPr>
        <w:t>鹿鸣岛</w:t>
      </w:r>
      <w:r>
        <w:rPr>
          <w:rFonts w:ascii="Times New Roman" w:hAnsi="Times New Roman"/>
          <w:sz w:val="21"/>
          <w:lang w:eastAsia="zh-CN"/>
        </w:rPr>
        <w:t>”</w:t>
      </w:r>
      <w:r>
        <w:rPr>
          <w:rFonts w:ascii="宋体" w:eastAsia="宋体" w:hAnsi="宋体"/>
          <w:sz w:val="21"/>
          <w:lang w:eastAsia="zh-CN"/>
        </w:rPr>
        <w:t>红字石碑。</w:t>
      </w:r>
      <w:r>
        <w:rPr>
          <w:rFonts w:ascii="Times New Roman" w:hAnsi="Times New Roman"/>
          <w:sz w:val="21"/>
          <w:lang w:eastAsia="zh-CN"/>
        </w:rPr>
        <w:t xml:space="preserve">  </w:t>
      </w:r>
    </w:p>
    <w:p w14:paraId="3AD2BEF8" w14:textId="77777777" w:rsidR="00600B89" w:rsidRDefault="006B5F12">
      <w:pPr>
        <w:rPr>
          <w:lang w:eastAsia="zh-CN"/>
        </w:rPr>
      </w:pPr>
      <w:r>
        <w:rPr>
          <w:rFonts w:ascii="宋体" w:eastAsia="宋体" w:hAnsi="宋体"/>
          <w:b/>
          <w:sz w:val="24"/>
          <w:lang w:eastAsia="zh-CN"/>
        </w:rPr>
        <w:t>金州大黄礁（</w:t>
      </w:r>
      <w:r>
        <w:rPr>
          <w:rFonts w:ascii="Times New Roman" w:hAnsi="Times New Roman"/>
          <w:b/>
          <w:sz w:val="24"/>
          <w:lang w:eastAsia="zh-CN"/>
        </w:rPr>
        <w:t>Jīnzhōu Dàhuáng Jiāo</w:t>
      </w:r>
      <w:r>
        <w:rPr>
          <w:rFonts w:ascii="宋体" w:eastAsia="宋体" w:hAnsi="宋体"/>
          <w:b/>
          <w:sz w:val="24"/>
          <w:lang w:eastAsia="zh-CN"/>
        </w:rPr>
        <w:t>）</w:t>
      </w:r>
      <w:r>
        <w:rPr>
          <w:rFonts w:ascii="Times New Roman" w:hAnsi="Times New Roman"/>
          <w:b/>
          <w:sz w:val="24"/>
          <w:lang w:eastAsia="zh-CN"/>
        </w:rPr>
        <w:t xml:space="preserve"> </w:t>
      </w:r>
    </w:p>
    <w:p w14:paraId="41F51133"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39°11.3′</w:t>
      </w:r>
      <w:r>
        <w:rPr>
          <w:rFonts w:ascii="宋体" w:eastAsia="宋体" w:hAnsi="宋体"/>
          <w:sz w:val="21"/>
          <w:lang w:eastAsia="zh-CN"/>
        </w:rPr>
        <w:t>，东经</w:t>
      </w:r>
      <w:r>
        <w:rPr>
          <w:rFonts w:ascii="Times New Roman" w:hAnsi="Times New Roman"/>
          <w:sz w:val="21"/>
          <w:lang w:eastAsia="zh-CN"/>
        </w:rPr>
        <w:t>122°07.5′</w:t>
      </w:r>
      <w:r>
        <w:rPr>
          <w:rFonts w:ascii="宋体" w:eastAsia="宋体" w:hAnsi="宋体"/>
          <w:sz w:val="21"/>
          <w:lang w:eastAsia="zh-CN"/>
        </w:rPr>
        <w:t>。位于黄海北部大连市金州新区海域，距登沙河街道最近点</w:t>
      </w:r>
      <w:r>
        <w:rPr>
          <w:rFonts w:ascii="Times New Roman" w:hAnsi="Times New Roman"/>
          <w:sz w:val="21"/>
          <w:lang w:eastAsia="zh-CN"/>
        </w:rPr>
        <w:t>1.14</w:t>
      </w:r>
      <w:r>
        <w:rPr>
          <w:rFonts w:ascii="宋体" w:eastAsia="宋体" w:hAnsi="宋体"/>
          <w:sz w:val="21"/>
          <w:lang w:eastAsia="zh-CN"/>
        </w:rPr>
        <w:t>千米。岛体由黄色礁石群组成得名大黄礁，因省内重名，位于金州区，更为今名。《金县地名志》（</w:t>
      </w:r>
      <w:r>
        <w:rPr>
          <w:rFonts w:ascii="Times New Roman" w:hAnsi="Times New Roman"/>
          <w:sz w:val="21"/>
          <w:lang w:eastAsia="zh-CN"/>
        </w:rPr>
        <w:t>1988</w:t>
      </w:r>
      <w:r>
        <w:rPr>
          <w:rFonts w:ascii="宋体" w:eastAsia="宋体" w:hAnsi="宋体"/>
          <w:sz w:val="21"/>
          <w:lang w:eastAsia="zh-CN"/>
        </w:rPr>
        <w:t>）和《中国海域地名图集》（</w:t>
      </w:r>
      <w:r>
        <w:rPr>
          <w:rFonts w:ascii="Times New Roman" w:hAnsi="Times New Roman"/>
          <w:sz w:val="21"/>
          <w:lang w:eastAsia="zh-CN"/>
        </w:rPr>
        <w:t>1991</w:t>
      </w:r>
      <w:r>
        <w:rPr>
          <w:rFonts w:ascii="宋体" w:eastAsia="宋体" w:hAnsi="宋体"/>
          <w:sz w:val="21"/>
          <w:lang w:eastAsia="zh-CN"/>
        </w:rPr>
        <w:t>）均记载为大黄礁。岛体呈东北—西南走向，岸线长度</w:t>
      </w:r>
      <w:r>
        <w:rPr>
          <w:rFonts w:ascii="Times New Roman" w:hAnsi="Times New Roman"/>
          <w:sz w:val="21"/>
          <w:lang w:eastAsia="zh-CN"/>
        </w:rPr>
        <w:t>238</w:t>
      </w:r>
      <w:r>
        <w:rPr>
          <w:rFonts w:ascii="宋体" w:eastAsia="宋体" w:hAnsi="宋体"/>
          <w:sz w:val="21"/>
          <w:lang w:eastAsia="zh-CN"/>
        </w:rPr>
        <w:t>米，面积</w:t>
      </w:r>
      <w:r>
        <w:rPr>
          <w:rFonts w:ascii="Times New Roman" w:hAnsi="Times New Roman"/>
          <w:sz w:val="21"/>
          <w:lang w:eastAsia="zh-CN"/>
        </w:rPr>
        <w:t>1370</w:t>
      </w:r>
      <w:r>
        <w:rPr>
          <w:rFonts w:ascii="宋体" w:eastAsia="宋体" w:hAnsi="宋体"/>
          <w:sz w:val="21"/>
          <w:lang w:eastAsia="zh-CN"/>
        </w:rPr>
        <w:t>平方米，最高点高程</w:t>
      </w:r>
      <w:r>
        <w:rPr>
          <w:rFonts w:ascii="Times New Roman" w:hAnsi="Times New Roman"/>
          <w:sz w:val="21"/>
          <w:lang w:eastAsia="zh-CN"/>
        </w:rPr>
        <w:t>3</w:t>
      </w:r>
      <w:r>
        <w:rPr>
          <w:rFonts w:ascii="宋体" w:eastAsia="宋体" w:hAnsi="宋体"/>
          <w:sz w:val="21"/>
          <w:lang w:eastAsia="zh-CN"/>
        </w:rPr>
        <w:t>米。基岩岛，岩缝中有少量土壤，生长草本植物。</w:t>
      </w:r>
      <w:r>
        <w:rPr>
          <w:rFonts w:ascii="Times New Roman" w:hAnsi="Times New Roman"/>
          <w:sz w:val="21"/>
          <w:lang w:eastAsia="zh-CN"/>
        </w:rPr>
        <w:t xml:space="preserve"> </w:t>
      </w:r>
    </w:p>
    <w:p w14:paraId="71A1BAF3" w14:textId="77777777" w:rsidR="00600B89" w:rsidRDefault="006B5F12">
      <w:pPr>
        <w:rPr>
          <w:lang w:eastAsia="zh-CN"/>
        </w:rPr>
      </w:pPr>
      <w:r>
        <w:rPr>
          <w:rFonts w:ascii="宋体" w:eastAsia="宋体" w:hAnsi="宋体"/>
          <w:b/>
          <w:sz w:val="24"/>
          <w:lang w:eastAsia="zh-CN"/>
        </w:rPr>
        <w:t>金州小黄礁（</w:t>
      </w:r>
      <w:r>
        <w:rPr>
          <w:rFonts w:ascii="Times New Roman" w:hAnsi="Times New Roman"/>
          <w:b/>
          <w:sz w:val="24"/>
          <w:lang w:eastAsia="zh-CN"/>
        </w:rPr>
        <w:t>Jīnzhōu Xiǎohuáng Jiāo</w:t>
      </w:r>
      <w:r>
        <w:rPr>
          <w:rFonts w:ascii="宋体" w:eastAsia="宋体" w:hAnsi="宋体"/>
          <w:b/>
          <w:sz w:val="24"/>
          <w:lang w:eastAsia="zh-CN"/>
        </w:rPr>
        <w:t>）</w:t>
      </w:r>
      <w:r>
        <w:rPr>
          <w:rFonts w:ascii="Times New Roman" w:hAnsi="Times New Roman"/>
          <w:b/>
          <w:sz w:val="24"/>
          <w:lang w:eastAsia="zh-CN"/>
        </w:rPr>
        <w:t xml:space="preserve"> </w:t>
      </w:r>
    </w:p>
    <w:p w14:paraId="648DEBEB"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39°11.4′</w:t>
      </w:r>
      <w:r>
        <w:rPr>
          <w:rFonts w:ascii="宋体" w:eastAsia="宋体" w:hAnsi="宋体"/>
          <w:sz w:val="21"/>
          <w:lang w:eastAsia="zh-CN"/>
        </w:rPr>
        <w:t>，东经</w:t>
      </w:r>
      <w:r>
        <w:rPr>
          <w:rFonts w:ascii="Times New Roman" w:hAnsi="Times New Roman"/>
          <w:sz w:val="21"/>
          <w:lang w:eastAsia="zh-CN"/>
        </w:rPr>
        <w:t>122°07.8′</w:t>
      </w:r>
      <w:r>
        <w:rPr>
          <w:rFonts w:ascii="宋体" w:eastAsia="宋体" w:hAnsi="宋体"/>
          <w:sz w:val="21"/>
          <w:lang w:eastAsia="zh-CN"/>
        </w:rPr>
        <w:t>。位于黄海北部大连市金州新区海域，距登沙河街道最近点</w:t>
      </w:r>
      <w:r>
        <w:rPr>
          <w:rFonts w:ascii="Times New Roman" w:hAnsi="Times New Roman"/>
          <w:sz w:val="21"/>
          <w:lang w:eastAsia="zh-CN"/>
        </w:rPr>
        <w:t>1.35</w:t>
      </w:r>
      <w:r>
        <w:rPr>
          <w:rFonts w:ascii="宋体" w:eastAsia="宋体" w:hAnsi="宋体"/>
          <w:sz w:val="21"/>
          <w:lang w:eastAsia="zh-CN"/>
        </w:rPr>
        <w:t>千米。岛体由黄色礁石群组成得名小黄礁。因省内重名，位于金州区，更为今名。《中国海域地名图集》（</w:t>
      </w:r>
      <w:r>
        <w:rPr>
          <w:rFonts w:ascii="Times New Roman" w:hAnsi="Times New Roman"/>
          <w:sz w:val="21"/>
          <w:lang w:eastAsia="zh-CN"/>
        </w:rPr>
        <w:t>1991</w:t>
      </w:r>
      <w:r>
        <w:rPr>
          <w:rFonts w:ascii="宋体" w:eastAsia="宋体" w:hAnsi="宋体"/>
          <w:sz w:val="21"/>
          <w:lang w:eastAsia="zh-CN"/>
        </w:rPr>
        <w:t>）等标注为小黄礁。岛体呈长条形，东北—西南走向，岸线长度</w:t>
      </w:r>
      <w:r>
        <w:rPr>
          <w:rFonts w:ascii="Times New Roman" w:hAnsi="Times New Roman"/>
          <w:sz w:val="21"/>
          <w:lang w:eastAsia="zh-CN"/>
        </w:rPr>
        <w:t>75</w:t>
      </w:r>
      <w:r>
        <w:rPr>
          <w:rFonts w:ascii="宋体" w:eastAsia="宋体" w:hAnsi="宋体"/>
          <w:sz w:val="21"/>
          <w:lang w:eastAsia="zh-CN"/>
        </w:rPr>
        <w:t>米，面积</w:t>
      </w:r>
      <w:r>
        <w:rPr>
          <w:rFonts w:ascii="Times New Roman" w:hAnsi="Times New Roman"/>
          <w:sz w:val="21"/>
          <w:lang w:eastAsia="zh-CN"/>
        </w:rPr>
        <w:t>363</w:t>
      </w:r>
      <w:r>
        <w:rPr>
          <w:rFonts w:ascii="宋体" w:eastAsia="宋体" w:hAnsi="宋体"/>
          <w:sz w:val="21"/>
          <w:lang w:eastAsia="zh-CN"/>
        </w:rPr>
        <w:t>平方米，最高点高程</w:t>
      </w:r>
      <w:r>
        <w:rPr>
          <w:rFonts w:ascii="Times New Roman" w:hAnsi="Times New Roman"/>
          <w:sz w:val="21"/>
          <w:lang w:eastAsia="zh-CN"/>
        </w:rPr>
        <w:t>6</w:t>
      </w:r>
      <w:r>
        <w:rPr>
          <w:rFonts w:ascii="宋体" w:eastAsia="宋体" w:hAnsi="宋体"/>
          <w:sz w:val="21"/>
          <w:lang w:eastAsia="zh-CN"/>
        </w:rPr>
        <w:t>米。基岩岛，低潮时有裸露的岩礁和沙砾滩与大陆连接，无土壤和植被。岛上建有圆筒楼，驻有海水养殖临时看护人员，周边海域为底播增养殖区。</w:t>
      </w:r>
      <w:r>
        <w:rPr>
          <w:rFonts w:ascii="Times New Roman" w:hAnsi="Times New Roman"/>
          <w:sz w:val="21"/>
          <w:lang w:eastAsia="zh-CN"/>
        </w:rPr>
        <w:t xml:space="preserve"> </w:t>
      </w:r>
    </w:p>
    <w:p w14:paraId="33A08916" w14:textId="77777777" w:rsidR="00600B89" w:rsidRDefault="006B5F12">
      <w:r>
        <w:rPr>
          <w:rFonts w:ascii="宋体" w:eastAsia="宋体" w:hAnsi="宋体"/>
          <w:b/>
          <w:sz w:val="24"/>
        </w:rPr>
        <w:t>青坨子（</w:t>
      </w:r>
      <w:r>
        <w:rPr>
          <w:rFonts w:ascii="Times New Roman" w:hAnsi="Times New Roman"/>
          <w:b/>
          <w:sz w:val="24"/>
        </w:rPr>
        <w:t>Qīng Tuózi</w:t>
      </w:r>
      <w:r>
        <w:rPr>
          <w:rFonts w:ascii="宋体" w:eastAsia="宋体" w:hAnsi="宋体"/>
          <w:b/>
          <w:sz w:val="24"/>
        </w:rPr>
        <w:t>）</w:t>
      </w:r>
      <w:r>
        <w:rPr>
          <w:rFonts w:ascii="Times New Roman" w:hAnsi="Times New Roman"/>
          <w:b/>
          <w:sz w:val="24"/>
        </w:rPr>
        <w:t xml:space="preserve"> </w:t>
      </w:r>
    </w:p>
    <w:p w14:paraId="30B7EE5B" w14:textId="77777777" w:rsidR="00600B89" w:rsidRDefault="006B5F12">
      <w:pPr>
        <w:rPr>
          <w:lang w:eastAsia="zh-CN"/>
        </w:rPr>
      </w:pPr>
      <w:r>
        <w:rPr>
          <w:rFonts w:ascii="宋体" w:eastAsia="宋体" w:hAnsi="宋体"/>
          <w:sz w:val="21"/>
          <w:lang w:eastAsia="zh-CN"/>
        </w:rPr>
        <w:lastRenderedPageBreak/>
        <w:t>北纬</w:t>
      </w:r>
      <w:r>
        <w:rPr>
          <w:rFonts w:ascii="Times New Roman" w:hAnsi="Times New Roman"/>
          <w:sz w:val="21"/>
          <w:lang w:eastAsia="zh-CN"/>
        </w:rPr>
        <w:t>39°10.9′</w:t>
      </w:r>
      <w:r>
        <w:rPr>
          <w:rFonts w:ascii="宋体" w:eastAsia="宋体" w:hAnsi="宋体"/>
          <w:sz w:val="21"/>
          <w:lang w:eastAsia="zh-CN"/>
        </w:rPr>
        <w:t>，东经</w:t>
      </w:r>
      <w:r>
        <w:rPr>
          <w:rFonts w:ascii="Times New Roman" w:hAnsi="Times New Roman"/>
          <w:sz w:val="21"/>
          <w:lang w:eastAsia="zh-CN"/>
        </w:rPr>
        <w:t>121°35.0′</w:t>
      </w:r>
      <w:r>
        <w:rPr>
          <w:rFonts w:ascii="宋体" w:eastAsia="宋体" w:hAnsi="宋体"/>
          <w:sz w:val="21"/>
          <w:lang w:eastAsia="zh-CN"/>
        </w:rPr>
        <w:t>。位于渤海大连市金州新区海域，距大魏家街道最近点</w:t>
      </w:r>
      <w:r>
        <w:rPr>
          <w:rFonts w:ascii="Times New Roman" w:hAnsi="Times New Roman"/>
          <w:sz w:val="21"/>
          <w:lang w:eastAsia="zh-CN"/>
        </w:rPr>
        <w:t>760</w:t>
      </w:r>
      <w:r>
        <w:rPr>
          <w:rFonts w:ascii="宋体" w:eastAsia="宋体" w:hAnsi="宋体"/>
          <w:sz w:val="21"/>
          <w:lang w:eastAsia="zh-CN"/>
        </w:rPr>
        <w:t>米。原名鲭鱼坨子岛，以周围特产鲭鱼而得名，后谐音称青坨子。《大连海域地名志》（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）记载为青坨子岛，《中国海域地名图集》（</w:t>
      </w:r>
      <w:r>
        <w:rPr>
          <w:rFonts w:ascii="Times New Roman" w:hAnsi="Times New Roman"/>
          <w:sz w:val="21"/>
          <w:lang w:eastAsia="zh-CN"/>
        </w:rPr>
        <w:t>1991</w:t>
      </w:r>
      <w:r>
        <w:rPr>
          <w:rFonts w:ascii="宋体" w:eastAsia="宋体" w:hAnsi="宋体"/>
          <w:sz w:val="21"/>
          <w:lang w:eastAsia="zh-CN"/>
        </w:rPr>
        <w:t>）等记载为青坨子。岛体呈圆形，岸线长度</w:t>
      </w:r>
      <w:r>
        <w:rPr>
          <w:rFonts w:ascii="Times New Roman" w:hAnsi="Times New Roman"/>
          <w:sz w:val="21"/>
          <w:lang w:eastAsia="zh-CN"/>
        </w:rPr>
        <w:t>381</w:t>
      </w:r>
      <w:r>
        <w:rPr>
          <w:rFonts w:ascii="宋体" w:eastAsia="宋体" w:hAnsi="宋体"/>
          <w:sz w:val="21"/>
          <w:lang w:eastAsia="zh-CN"/>
        </w:rPr>
        <w:t>米，面积</w:t>
      </w:r>
      <w:r>
        <w:rPr>
          <w:rFonts w:ascii="Times New Roman" w:hAnsi="Times New Roman"/>
          <w:sz w:val="21"/>
          <w:lang w:eastAsia="zh-CN"/>
        </w:rPr>
        <w:t>10892</w:t>
      </w:r>
      <w:r>
        <w:rPr>
          <w:rFonts w:ascii="宋体" w:eastAsia="宋体" w:hAnsi="宋体"/>
          <w:sz w:val="21"/>
          <w:lang w:eastAsia="zh-CN"/>
        </w:rPr>
        <w:t>平方米，最高点高程</w:t>
      </w:r>
      <w:r>
        <w:rPr>
          <w:rFonts w:ascii="Times New Roman" w:hAnsi="Times New Roman"/>
          <w:sz w:val="21"/>
          <w:lang w:eastAsia="zh-CN"/>
        </w:rPr>
        <w:t>17.4</w:t>
      </w:r>
      <w:r>
        <w:rPr>
          <w:rFonts w:ascii="宋体" w:eastAsia="宋体" w:hAnsi="宋体"/>
          <w:sz w:val="21"/>
          <w:lang w:eastAsia="zh-CN"/>
        </w:rPr>
        <w:t>米。基岩岛，属上奥陶纪马家沟组灰岩，地势中间高四周低，岸壁陡峭，北部发育弧形沙滩，四周布满暗礁。土壤层稀薄，主要生长灌木及草本植物，乔木较少。有人工修建的道路可直达岛顶，岛上有弃用房屋和水井。</w:t>
      </w:r>
      <w:r>
        <w:rPr>
          <w:rFonts w:ascii="Times New Roman" w:hAnsi="Times New Roman"/>
          <w:sz w:val="21"/>
          <w:lang w:eastAsia="zh-CN"/>
        </w:rPr>
        <w:t xml:space="preserve"> </w:t>
      </w:r>
    </w:p>
    <w:p w14:paraId="1B3FD8FA" w14:textId="77777777" w:rsidR="00600B89" w:rsidRDefault="006B5F12">
      <w:r>
        <w:rPr>
          <w:rFonts w:ascii="宋体" w:eastAsia="宋体" w:hAnsi="宋体"/>
          <w:b/>
          <w:sz w:val="24"/>
        </w:rPr>
        <w:t>金州猴儿石（</w:t>
      </w:r>
      <w:r>
        <w:rPr>
          <w:rFonts w:ascii="Times New Roman" w:hAnsi="Times New Roman"/>
          <w:b/>
          <w:sz w:val="24"/>
        </w:rPr>
        <w:t>Jīnzhōu Hóu’érshí</w:t>
      </w:r>
      <w:r>
        <w:rPr>
          <w:rFonts w:ascii="宋体" w:eastAsia="宋体" w:hAnsi="宋体"/>
          <w:b/>
          <w:sz w:val="24"/>
        </w:rPr>
        <w:t>）</w:t>
      </w:r>
      <w:r>
        <w:rPr>
          <w:rFonts w:ascii="Times New Roman" w:hAnsi="Times New Roman"/>
          <w:b/>
          <w:sz w:val="24"/>
        </w:rPr>
        <w:t xml:space="preserve"> </w:t>
      </w:r>
    </w:p>
    <w:p w14:paraId="7B739FF8"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39°10.9′</w:t>
      </w:r>
      <w:r>
        <w:rPr>
          <w:rFonts w:ascii="宋体" w:eastAsia="宋体" w:hAnsi="宋体"/>
          <w:sz w:val="21"/>
          <w:lang w:eastAsia="zh-CN"/>
        </w:rPr>
        <w:t>，东经</w:t>
      </w:r>
      <w:r>
        <w:rPr>
          <w:rFonts w:ascii="Times New Roman" w:hAnsi="Times New Roman"/>
          <w:sz w:val="21"/>
          <w:lang w:eastAsia="zh-CN"/>
        </w:rPr>
        <w:t>121°29.2′</w:t>
      </w:r>
      <w:r>
        <w:rPr>
          <w:rFonts w:ascii="宋体" w:eastAsia="宋体" w:hAnsi="宋体"/>
          <w:sz w:val="21"/>
          <w:lang w:eastAsia="zh-CN"/>
        </w:rPr>
        <w:t>。位于渤海大连市金州新区海域，距大魏家街道最近点</w:t>
      </w:r>
      <w:r>
        <w:rPr>
          <w:rFonts w:ascii="Times New Roman" w:hAnsi="Times New Roman"/>
          <w:sz w:val="21"/>
          <w:lang w:eastAsia="zh-CN"/>
        </w:rPr>
        <w:t>8.46</w:t>
      </w:r>
      <w:r>
        <w:rPr>
          <w:rFonts w:ascii="宋体" w:eastAsia="宋体" w:hAnsi="宋体"/>
          <w:sz w:val="21"/>
          <w:lang w:eastAsia="zh-CN"/>
        </w:rPr>
        <w:t>千米。岛形似猴子得名猴儿石，因省内重名，位于金州区，更为今名。《金县地名志》（</w:t>
      </w:r>
      <w:r>
        <w:rPr>
          <w:rFonts w:ascii="Times New Roman" w:hAnsi="Times New Roman"/>
          <w:sz w:val="21"/>
          <w:lang w:eastAsia="zh-CN"/>
        </w:rPr>
        <w:t>1988</w:t>
      </w:r>
      <w:r>
        <w:rPr>
          <w:rFonts w:ascii="宋体" w:eastAsia="宋体" w:hAnsi="宋体"/>
          <w:sz w:val="21"/>
          <w:lang w:eastAsia="zh-CN"/>
        </w:rPr>
        <w:t>）和《中国海域地名图集》（</w:t>
      </w:r>
      <w:r>
        <w:rPr>
          <w:rFonts w:ascii="Times New Roman" w:hAnsi="Times New Roman"/>
          <w:sz w:val="21"/>
          <w:lang w:eastAsia="zh-CN"/>
        </w:rPr>
        <w:t>1991</w:t>
      </w:r>
      <w:r>
        <w:rPr>
          <w:rFonts w:ascii="宋体" w:eastAsia="宋体" w:hAnsi="宋体"/>
          <w:sz w:val="21"/>
          <w:lang w:eastAsia="zh-CN"/>
        </w:rPr>
        <w:t>）记载为猴石，《全国海岛名称与代码》（</w:t>
      </w:r>
      <w:r>
        <w:rPr>
          <w:rFonts w:ascii="Times New Roman" w:hAnsi="Times New Roman"/>
          <w:sz w:val="21"/>
          <w:lang w:eastAsia="zh-CN"/>
        </w:rPr>
        <w:t>2008</w:t>
      </w:r>
      <w:r>
        <w:rPr>
          <w:rFonts w:ascii="宋体" w:eastAsia="宋体" w:hAnsi="宋体"/>
          <w:sz w:val="21"/>
          <w:lang w:eastAsia="zh-CN"/>
        </w:rPr>
        <w:t>）记为猴儿石。岸线长度</w:t>
      </w:r>
      <w:r>
        <w:rPr>
          <w:rFonts w:ascii="Times New Roman" w:hAnsi="Times New Roman"/>
          <w:sz w:val="21"/>
          <w:lang w:eastAsia="zh-CN"/>
        </w:rPr>
        <w:t>23</w:t>
      </w:r>
      <w:r>
        <w:rPr>
          <w:rFonts w:ascii="宋体" w:eastAsia="宋体" w:hAnsi="宋体"/>
          <w:sz w:val="21"/>
          <w:lang w:eastAsia="zh-CN"/>
        </w:rPr>
        <w:t>米，面积</w:t>
      </w:r>
      <w:r>
        <w:rPr>
          <w:rFonts w:ascii="Times New Roman" w:hAnsi="Times New Roman"/>
          <w:sz w:val="21"/>
          <w:lang w:eastAsia="zh-CN"/>
        </w:rPr>
        <w:t>38</w:t>
      </w:r>
      <w:r>
        <w:rPr>
          <w:rFonts w:ascii="宋体" w:eastAsia="宋体" w:hAnsi="宋体"/>
          <w:sz w:val="21"/>
          <w:lang w:eastAsia="zh-CN"/>
        </w:rPr>
        <w:t>平方米，最高点高程</w:t>
      </w:r>
      <w:r>
        <w:rPr>
          <w:rFonts w:ascii="Times New Roman" w:hAnsi="Times New Roman"/>
          <w:sz w:val="21"/>
          <w:lang w:eastAsia="zh-CN"/>
        </w:rPr>
        <w:t>2.4</w:t>
      </w:r>
      <w:r>
        <w:rPr>
          <w:rFonts w:ascii="宋体" w:eastAsia="宋体" w:hAnsi="宋体"/>
          <w:sz w:val="21"/>
          <w:lang w:eastAsia="zh-CN"/>
        </w:rPr>
        <w:t>米。基岩岛，岛岸陡峭，无土壤和植被。</w:t>
      </w:r>
      <w:r>
        <w:rPr>
          <w:rFonts w:ascii="Times New Roman" w:hAnsi="Times New Roman"/>
          <w:sz w:val="21"/>
          <w:lang w:eastAsia="zh-CN"/>
        </w:rPr>
        <w:t xml:space="preserve"> </w:t>
      </w:r>
    </w:p>
    <w:p w14:paraId="1DCCF34B" w14:textId="77777777" w:rsidR="00600B89" w:rsidRDefault="006B5F12">
      <w:pPr>
        <w:rPr>
          <w:lang w:eastAsia="zh-CN"/>
        </w:rPr>
      </w:pPr>
      <w:r>
        <w:rPr>
          <w:rFonts w:ascii="宋体" w:eastAsia="宋体" w:hAnsi="宋体"/>
          <w:b/>
          <w:sz w:val="24"/>
          <w:lang w:eastAsia="zh-CN"/>
        </w:rPr>
        <w:t>海鸭岛（</w:t>
      </w:r>
      <w:r>
        <w:rPr>
          <w:rFonts w:ascii="Times New Roman" w:hAnsi="Times New Roman"/>
          <w:b/>
          <w:sz w:val="24"/>
          <w:lang w:eastAsia="zh-CN"/>
        </w:rPr>
        <w:t>Hǎiyā Dǎo</w:t>
      </w:r>
      <w:r>
        <w:rPr>
          <w:rFonts w:ascii="宋体" w:eastAsia="宋体" w:hAnsi="宋体"/>
          <w:b/>
          <w:sz w:val="24"/>
          <w:lang w:eastAsia="zh-CN"/>
        </w:rPr>
        <w:t>）</w:t>
      </w:r>
      <w:r>
        <w:rPr>
          <w:rFonts w:ascii="Times New Roman" w:hAnsi="Times New Roman"/>
          <w:b/>
          <w:sz w:val="24"/>
          <w:lang w:eastAsia="zh-CN"/>
        </w:rPr>
        <w:t xml:space="preserve"> </w:t>
      </w:r>
    </w:p>
    <w:p w14:paraId="5A9E4402"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39°10.0′</w:t>
      </w:r>
      <w:r>
        <w:rPr>
          <w:rFonts w:ascii="宋体" w:eastAsia="宋体" w:hAnsi="宋体"/>
          <w:sz w:val="21"/>
          <w:lang w:eastAsia="zh-CN"/>
        </w:rPr>
        <w:t>，东经</w:t>
      </w:r>
      <w:r>
        <w:rPr>
          <w:rFonts w:ascii="Times New Roman" w:hAnsi="Times New Roman"/>
          <w:sz w:val="21"/>
          <w:lang w:eastAsia="zh-CN"/>
        </w:rPr>
        <w:t>122°10.9′</w:t>
      </w:r>
      <w:r>
        <w:rPr>
          <w:rFonts w:ascii="宋体" w:eastAsia="宋体" w:hAnsi="宋体"/>
          <w:sz w:val="21"/>
          <w:lang w:eastAsia="zh-CN"/>
        </w:rPr>
        <w:t>。位于黄海北部大连市金州新区海域，距大李家街道最近点</w:t>
      </w:r>
      <w:r>
        <w:rPr>
          <w:rFonts w:ascii="Times New Roman" w:hAnsi="Times New Roman"/>
          <w:sz w:val="21"/>
          <w:lang w:eastAsia="zh-CN"/>
        </w:rPr>
        <w:t>2.07</w:t>
      </w:r>
      <w:r>
        <w:rPr>
          <w:rFonts w:ascii="宋体" w:eastAsia="宋体" w:hAnsi="宋体"/>
          <w:sz w:val="21"/>
          <w:lang w:eastAsia="zh-CN"/>
        </w:rPr>
        <w:t>千米。因海鸭常聚集此地而得名。岸线长度</w:t>
      </w:r>
      <w:r>
        <w:rPr>
          <w:rFonts w:ascii="Times New Roman" w:hAnsi="Times New Roman"/>
          <w:sz w:val="21"/>
          <w:lang w:eastAsia="zh-CN"/>
        </w:rPr>
        <w:t>77</w:t>
      </w:r>
      <w:r>
        <w:rPr>
          <w:rFonts w:ascii="宋体" w:eastAsia="宋体" w:hAnsi="宋体"/>
          <w:sz w:val="21"/>
          <w:lang w:eastAsia="zh-CN"/>
        </w:rPr>
        <w:t>米，面积</w:t>
      </w:r>
      <w:r>
        <w:rPr>
          <w:rFonts w:ascii="Times New Roman" w:hAnsi="Times New Roman"/>
          <w:sz w:val="21"/>
          <w:lang w:eastAsia="zh-CN"/>
        </w:rPr>
        <w:t>172</w:t>
      </w:r>
      <w:r>
        <w:rPr>
          <w:rFonts w:ascii="宋体" w:eastAsia="宋体" w:hAnsi="宋体"/>
          <w:sz w:val="21"/>
          <w:lang w:eastAsia="zh-CN"/>
        </w:rPr>
        <w:t>平方米，最高点高程</w:t>
      </w:r>
      <w:r>
        <w:rPr>
          <w:rFonts w:ascii="Times New Roman" w:hAnsi="Times New Roman"/>
          <w:sz w:val="21"/>
          <w:lang w:eastAsia="zh-CN"/>
        </w:rPr>
        <w:t>3.4</w:t>
      </w:r>
      <w:r>
        <w:rPr>
          <w:rFonts w:ascii="宋体" w:eastAsia="宋体" w:hAnsi="宋体"/>
          <w:sz w:val="21"/>
          <w:lang w:eastAsia="zh-CN"/>
        </w:rPr>
        <w:t>米。基岩岛，岛岸陡峭，无土壤和植被。</w:t>
      </w:r>
      <w:r>
        <w:rPr>
          <w:rFonts w:ascii="Times New Roman" w:hAnsi="Times New Roman"/>
          <w:sz w:val="21"/>
          <w:lang w:eastAsia="zh-CN"/>
        </w:rPr>
        <w:t xml:space="preserve"> </w:t>
      </w:r>
    </w:p>
    <w:p w14:paraId="04A3F0AC" w14:textId="77777777" w:rsidR="00600B89" w:rsidRDefault="006B5F12">
      <w:r>
        <w:rPr>
          <w:rFonts w:ascii="宋体" w:eastAsia="宋体" w:hAnsi="宋体"/>
          <w:b/>
          <w:sz w:val="24"/>
        </w:rPr>
        <w:t>蛋坨子（</w:t>
      </w:r>
      <w:r>
        <w:rPr>
          <w:rFonts w:ascii="Times New Roman" w:hAnsi="Times New Roman"/>
          <w:b/>
          <w:sz w:val="24"/>
        </w:rPr>
        <w:t>Dàn Tuózi</w:t>
      </w:r>
      <w:r>
        <w:rPr>
          <w:rFonts w:ascii="宋体" w:eastAsia="宋体" w:hAnsi="宋体"/>
          <w:b/>
          <w:sz w:val="24"/>
        </w:rPr>
        <w:t>）</w:t>
      </w:r>
      <w:r>
        <w:rPr>
          <w:rFonts w:ascii="Times New Roman" w:hAnsi="Times New Roman"/>
          <w:b/>
          <w:sz w:val="24"/>
        </w:rPr>
        <w:t xml:space="preserve"> </w:t>
      </w:r>
    </w:p>
    <w:p w14:paraId="2054B833"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39°09.9′</w:t>
      </w:r>
      <w:r>
        <w:rPr>
          <w:rFonts w:ascii="宋体" w:eastAsia="宋体" w:hAnsi="宋体"/>
          <w:sz w:val="21"/>
          <w:lang w:eastAsia="zh-CN"/>
        </w:rPr>
        <w:t>，东经</w:t>
      </w:r>
      <w:r>
        <w:rPr>
          <w:rFonts w:ascii="Times New Roman" w:hAnsi="Times New Roman"/>
          <w:sz w:val="21"/>
          <w:lang w:eastAsia="zh-CN"/>
        </w:rPr>
        <w:t>122°11.0′</w:t>
      </w:r>
      <w:r>
        <w:rPr>
          <w:rFonts w:ascii="宋体" w:eastAsia="宋体" w:hAnsi="宋体"/>
          <w:sz w:val="21"/>
          <w:lang w:eastAsia="zh-CN"/>
        </w:rPr>
        <w:t>。位于黄海北部大连市金州新区海域，距大李家街道最近点</w:t>
      </w:r>
      <w:r>
        <w:rPr>
          <w:rFonts w:ascii="Times New Roman" w:hAnsi="Times New Roman"/>
          <w:sz w:val="21"/>
          <w:lang w:eastAsia="zh-CN"/>
        </w:rPr>
        <w:t>2</w:t>
      </w:r>
      <w:r>
        <w:rPr>
          <w:rFonts w:ascii="宋体" w:eastAsia="宋体" w:hAnsi="宋体"/>
          <w:sz w:val="21"/>
          <w:lang w:eastAsia="zh-CN"/>
        </w:rPr>
        <w:t>千米。因岛上多鸟蛋而得名。《金县地名志》（</w:t>
      </w:r>
      <w:r>
        <w:rPr>
          <w:rFonts w:ascii="Times New Roman" w:hAnsi="Times New Roman"/>
          <w:sz w:val="21"/>
          <w:lang w:eastAsia="zh-CN"/>
        </w:rPr>
        <w:t>1988</w:t>
      </w:r>
      <w:r>
        <w:rPr>
          <w:rFonts w:ascii="宋体" w:eastAsia="宋体" w:hAnsi="宋体"/>
          <w:sz w:val="21"/>
          <w:lang w:eastAsia="zh-CN"/>
        </w:rPr>
        <w:t>）和《中国海域地名图集》（</w:t>
      </w:r>
      <w:r>
        <w:rPr>
          <w:rFonts w:ascii="Times New Roman" w:hAnsi="Times New Roman"/>
          <w:sz w:val="21"/>
          <w:lang w:eastAsia="zh-CN"/>
        </w:rPr>
        <w:t>1991</w:t>
      </w:r>
      <w:r>
        <w:rPr>
          <w:rFonts w:ascii="宋体" w:eastAsia="宋体" w:hAnsi="宋体"/>
          <w:sz w:val="21"/>
          <w:lang w:eastAsia="zh-CN"/>
        </w:rPr>
        <w:t>）记载为蛋坨子，《大连海域地名志》（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）等记载为蛋坨子岛。原由两个岛体组成，后该岛定名为蛋坨子，西侧海岛定名为鸟岛。海岛体呈</w:t>
      </w:r>
      <w:r>
        <w:rPr>
          <w:rFonts w:ascii="Times New Roman" w:hAnsi="Times New Roman"/>
          <w:sz w:val="21"/>
          <w:lang w:eastAsia="zh-CN"/>
        </w:rPr>
        <w:t>“V”</w:t>
      </w:r>
      <w:r>
        <w:rPr>
          <w:rFonts w:ascii="宋体" w:eastAsia="宋体" w:hAnsi="宋体"/>
          <w:sz w:val="21"/>
          <w:lang w:eastAsia="zh-CN"/>
        </w:rPr>
        <w:t>形，岸线长度</w:t>
      </w:r>
      <w:r>
        <w:rPr>
          <w:rFonts w:ascii="Times New Roman" w:hAnsi="Times New Roman"/>
          <w:sz w:val="21"/>
          <w:lang w:eastAsia="zh-CN"/>
        </w:rPr>
        <w:t>562</w:t>
      </w:r>
      <w:r>
        <w:rPr>
          <w:rFonts w:ascii="宋体" w:eastAsia="宋体" w:hAnsi="宋体"/>
          <w:sz w:val="21"/>
          <w:lang w:eastAsia="zh-CN"/>
        </w:rPr>
        <w:t>米，面积</w:t>
      </w:r>
      <w:r>
        <w:rPr>
          <w:rFonts w:ascii="Times New Roman" w:hAnsi="Times New Roman"/>
          <w:sz w:val="21"/>
          <w:lang w:eastAsia="zh-CN"/>
        </w:rPr>
        <w:t>10860</w:t>
      </w:r>
      <w:r>
        <w:rPr>
          <w:rFonts w:ascii="宋体" w:eastAsia="宋体" w:hAnsi="宋体"/>
          <w:sz w:val="21"/>
          <w:lang w:eastAsia="zh-CN"/>
        </w:rPr>
        <w:t>平方米，最高点高程</w:t>
      </w:r>
      <w:r>
        <w:rPr>
          <w:rFonts w:ascii="Times New Roman" w:hAnsi="Times New Roman"/>
          <w:sz w:val="21"/>
          <w:lang w:eastAsia="zh-CN"/>
        </w:rPr>
        <w:t>56.4</w:t>
      </w:r>
      <w:r>
        <w:rPr>
          <w:rFonts w:ascii="宋体" w:eastAsia="宋体" w:hAnsi="宋体"/>
          <w:sz w:val="21"/>
          <w:lang w:eastAsia="zh-CN"/>
        </w:rPr>
        <w:t>米。基岩岛，主要由石灰岩构成，地势东、南、北三面绝壁，崖下急流旋涡，西部略缓，海岸有松软细沙，低潮时有裸露的沙砾滩与鸟岛连接。海岛不易攀登，是候鸟天然栖息、停歇和产卵生殖场所。为风化层，发育棕壤性土，春秋两季，候鸟群栖，鸟粪堆积成沃土。南来北往的候鸟带来花卉种子，岛上植被茂密，奇花异草繁衍，乔木较少。岛上建有简易小屋，驻有海岛鸟类保护人员。岩壁上有“蛋坨子”名称标志。</w:t>
      </w:r>
      <w:r>
        <w:rPr>
          <w:rFonts w:ascii="Times New Roman" w:hAnsi="Times New Roman"/>
          <w:sz w:val="21"/>
          <w:lang w:eastAsia="zh-CN"/>
        </w:rPr>
        <w:t xml:space="preserve"> </w:t>
      </w:r>
    </w:p>
    <w:p w14:paraId="6D2B3B77" w14:textId="77777777" w:rsidR="00600B89" w:rsidRDefault="006B5F12">
      <w:pPr>
        <w:rPr>
          <w:lang w:eastAsia="zh-CN"/>
        </w:rPr>
      </w:pPr>
      <w:r>
        <w:rPr>
          <w:rFonts w:ascii="宋体" w:eastAsia="宋体" w:hAnsi="宋体"/>
          <w:b/>
          <w:sz w:val="24"/>
          <w:lang w:eastAsia="zh-CN"/>
        </w:rPr>
        <w:t>鸟岛（</w:t>
      </w:r>
      <w:r>
        <w:rPr>
          <w:rFonts w:ascii="Times New Roman" w:hAnsi="Times New Roman"/>
          <w:b/>
          <w:sz w:val="24"/>
          <w:lang w:eastAsia="zh-CN"/>
        </w:rPr>
        <w:t>Niǎo Dǎo</w:t>
      </w:r>
      <w:r>
        <w:rPr>
          <w:rFonts w:ascii="宋体" w:eastAsia="宋体" w:hAnsi="宋体"/>
          <w:b/>
          <w:sz w:val="24"/>
          <w:lang w:eastAsia="zh-CN"/>
        </w:rPr>
        <w:t>）</w:t>
      </w:r>
      <w:r>
        <w:rPr>
          <w:rFonts w:ascii="Times New Roman" w:hAnsi="Times New Roman"/>
          <w:b/>
          <w:sz w:val="24"/>
          <w:lang w:eastAsia="zh-CN"/>
        </w:rPr>
        <w:t xml:space="preserve"> </w:t>
      </w:r>
    </w:p>
    <w:p w14:paraId="2E953440"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39°09.9′</w:t>
      </w:r>
      <w:r>
        <w:rPr>
          <w:rFonts w:ascii="宋体" w:eastAsia="宋体" w:hAnsi="宋体"/>
          <w:sz w:val="21"/>
          <w:lang w:eastAsia="zh-CN"/>
        </w:rPr>
        <w:t>，东经</w:t>
      </w:r>
      <w:r>
        <w:rPr>
          <w:rFonts w:ascii="Times New Roman" w:hAnsi="Times New Roman"/>
          <w:sz w:val="21"/>
          <w:lang w:eastAsia="zh-CN"/>
        </w:rPr>
        <w:t>122°10.9′</w:t>
      </w:r>
      <w:r>
        <w:rPr>
          <w:rFonts w:ascii="宋体" w:eastAsia="宋体" w:hAnsi="宋体"/>
          <w:sz w:val="21"/>
          <w:lang w:eastAsia="zh-CN"/>
        </w:rPr>
        <w:t>。位于黄海北部大连市金州新区海域，距大李家街道最近点</w:t>
      </w:r>
      <w:r>
        <w:rPr>
          <w:rFonts w:ascii="Times New Roman" w:hAnsi="Times New Roman"/>
          <w:sz w:val="21"/>
          <w:lang w:eastAsia="zh-CN"/>
        </w:rPr>
        <w:t>1.82</w:t>
      </w:r>
      <w:r>
        <w:rPr>
          <w:rFonts w:ascii="宋体" w:eastAsia="宋体" w:hAnsi="宋体"/>
          <w:sz w:val="21"/>
          <w:lang w:eastAsia="zh-CN"/>
        </w:rPr>
        <w:t>千米。因岛上常有海鸟栖息而得名。《金县地名志》（</w:t>
      </w:r>
      <w:r>
        <w:rPr>
          <w:rFonts w:ascii="Times New Roman" w:hAnsi="Times New Roman"/>
          <w:sz w:val="21"/>
          <w:lang w:eastAsia="zh-CN"/>
        </w:rPr>
        <w:t>1988</w:t>
      </w:r>
      <w:r>
        <w:rPr>
          <w:rFonts w:ascii="宋体" w:eastAsia="宋体" w:hAnsi="宋体"/>
          <w:sz w:val="21"/>
          <w:lang w:eastAsia="zh-CN"/>
        </w:rPr>
        <w:t>）和《中国海域地名图集》（</w:t>
      </w:r>
      <w:r>
        <w:rPr>
          <w:rFonts w:ascii="Times New Roman" w:hAnsi="Times New Roman"/>
          <w:sz w:val="21"/>
          <w:lang w:eastAsia="zh-CN"/>
        </w:rPr>
        <w:t>1991</w:t>
      </w:r>
      <w:r>
        <w:rPr>
          <w:rFonts w:ascii="宋体" w:eastAsia="宋体" w:hAnsi="宋体"/>
          <w:sz w:val="21"/>
          <w:lang w:eastAsia="zh-CN"/>
        </w:rPr>
        <w:t>）记载为蛋坨子，《大连海域地名志》（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）等记载为蛋坨子岛。原由两个岛体组成，后该岛定名为鸟岛，东侧海岛定名为蛋坨子。岛体呈东北—西南走向，岸线长度</w:t>
      </w:r>
      <w:r>
        <w:rPr>
          <w:rFonts w:ascii="Times New Roman" w:hAnsi="Times New Roman"/>
          <w:sz w:val="21"/>
          <w:lang w:eastAsia="zh-CN"/>
        </w:rPr>
        <w:t>442</w:t>
      </w:r>
      <w:r>
        <w:rPr>
          <w:rFonts w:ascii="宋体" w:eastAsia="宋体" w:hAnsi="宋体"/>
          <w:sz w:val="21"/>
          <w:lang w:eastAsia="zh-CN"/>
        </w:rPr>
        <w:t>米，面积</w:t>
      </w:r>
      <w:r>
        <w:rPr>
          <w:rFonts w:ascii="Times New Roman" w:hAnsi="Times New Roman"/>
          <w:sz w:val="21"/>
          <w:lang w:eastAsia="zh-CN"/>
        </w:rPr>
        <w:t>8257</w:t>
      </w:r>
      <w:r>
        <w:rPr>
          <w:rFonts w:ascii="宋体" w:eastAsia="宋体" w:hAnsi="宋体"/>
          <w:sz w:val="21"/>
          <w:lang w:eastAsia="zh-CN"/>
        </w:rPr>
        <w:t>平方米，最高点高程</w:t>
      </w:r>
      <w:r>
        <w:rPr>
          <w:rFonts w:ascii="Times New Roman" w:hAnsi="Times New Roman"/>
          <w:sz w:val="21"/>
          <w:lang w:eastAsia="zh-CN"/>
        </w:rPr>
        <w:t>56.7</w:t>
      </w:r>
      <w:r>
        <w:rPr>
          <w:rFonts w:ascii="宋体" w:eastAsia="宋体" w:hAnsi="宋体"/>
          <w:sz w:val="21"/>
          <w:lang w:eastAsia="zh-CN"/>
        </w:rPr>
        <w:t>米。基岩岛，主要由石灰岩构成，四周岩壁陡峭，低潮时有裸露的沙砾滩与蛋坨子连接。海岛不易攀登，是候鸟天然栖息、停歇和产卵生殖场所，春秋两季，候鸟群栖，鸟粪堆积。地表为风化层，顶部发育稀薄棕壤性土，岩缝中生长草本植物。岩壁上有“鸟岛”名称标志。</w:t>
      </w:r>
      <w:r>
        <w:rPr>
          <w:rFonts w:ascii="Times New Roman" w:hAnsi="Times New Roman"/>
          <w:sz w:val="21"/>
          <w:lang w:eastAsia="zh-CN"/>
        </w:rPr>
        <w:t xml:space="preserve"> </w:t>
      </w:r>
    </w:p>
    <w:p w14:paraId="2D024402" w14:textId="77777777" w:rsidR="00600B89" w:rsidRDefault="006B5F12">
      <w:pPr>
        <w:rPr>
          <w:lang w:eastAsia="zh-CN"/>
        </w:rPr>
      </w:pPr>
      <w:r>
        <w:rPr>
          <w:rFonts w:ascii="宋体" w:eastAsia="宋体" w:hAnsi="宋体"/>
          <w:b/>
          <w:sz w:val="24"/>
          <w:lang w:eastAsia="zh-CN"/>
        </w:rPr>
        <w:lastRenderedPageBreak/>
        <w:t>范家坨子（</w:t>
      </w:r>
      <w:r>
        <w:rPr>
          <w:rFonts w:ascii="Times New Roman" w:hAnsi="Times New Roman"/>
          <w:b/>
          <w:sz w:val="24"/>
          <w:lang w:eastAsia="zh-CN"/>
        </w:rPr>
        <w:t>Fànjiā Tuózi</w:t>
      </w:r>
      <w:r>
        <w:rPr>
          <w:rFonts w:ascii="宋体" w:eastAsia="宋体" w:hAnsi="宋体"/>
          <w:b/>
          <w:sz w:val="24"/>
          <w:lang w:eastAsia="zh-CN"/>
        </w:rPr>
        <w:t>）</w:t>
      </w:r>
      <w:r>
        <w:rPr>
          <w:rFonts w:ascii="Times New Roman" w:hAnsi="Times New Roman"/>
          <w:b/>
          <w:sz w:val="24"/>
          <w:lang w:eastAsia="zh-CN"/>
        </w:rPr>
        <w:t xml:space="preserve"> </w:t>
      </w:r>
    </w:p>
    <w:p w14:paraId="4AF7C283"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39°09.7′</w:t>
      </w:r>
      <w:r>
        <w:rPr>
          <w:rFonts w:ascii="宋体" w:eastAsia="宋体" w:hAnsi="宋体"/>
          <w:sz w:val="21"/>
          <w:lang w:eastAsia="zh-CN"/>
        </w:rPr>
        <w:t>，东经</w:t>
      </w:r>
      <w:r>
        <w:rPr>
          <w:rFonts w:ascii="Times New Roman" w:hAnsi="Times New Roman"/>
          <w:sz w:val="21"/>
          <w:lang w:eastAsia="zh-CN"/>
        </w:rPr>
        <w:t>121°36.8′</w:t>
      </w:r>
      <w:r>
        <w:rPr>
          <w:rFonts w:ascii="宋体" w:eastAsia="宋体" w:hAnsi="宋体"/>
          <w:sz w:val="21"/>
          <w:lang w:eastAsia="zh-CN"/>
        </w:rPr>
        <w:t>。位于渤海大连市金州新区海域，距大魏家街道最近点</w:t>
      </w:r>
      <w:r>
        <w:rPr>
          <w:rFonts w:ascii="Times New Roman" w:hAnsi="Times New Roman"/>
          <w:sz w:val="21"/>
          <w:lang w:eastAsia="zh-CN"/>
        </w:rPr>
        <w:t>1.05</w:t>
      </w:r>
      <w:r>
        <w:rPr>
          <w:rFonts w:ascii="宋体" w:eastAsia="宋体" w:hAnsi="宋体"/>
          <w:sz w:val="21"/>
          <w:lang w:eastAsia="zh-CN"/>
        </w:rPr>
        <w:t>千米。因海岛昔日曾居住范姓居民而得名。《大连海域地名志》（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）记载为范家坨子岛，《中国海域地名图集》（</w:t>
      </w:r>
      <w:r>
        <w:rPr>
          <w:rFonts w:ascii="Times New Roman" w:hAnsi="Times New Roman"/>
          <w:sz w:val="21"/>
          <w:lang w:eastAsia="zh-CN"/>
        </w:rPr>
        <w:t>1991</w:t>
      </w:r>
      <w:r>
        <w:rPr>
          <w:rFonts w:ascii="宋体" w:eastAsia="宋体" w:hAnsi="宋体"/>
          <w:sz w:val="21"/>
          <w:lang w:eastAsia="zh-CN"/>
        </w:rPr>
        <w:t>）等记载为范家坨子。岛近椭圆形，西北—东南走向，岸线长度</w:t>
      </w:r>
      <w:r>
        <w:rPr>
          <w:rFonts w:ascii="Times New Roman" w:hAnsi="Times New Roman"/>
          <w:sz w:val="21"/>
          <w:lang w:eastAsia="zh-CN"/>
        </w:rPr>
        <w:t>1.94</w:t>
      </w:r>
      <w:r>
        <w:rPr>
          <w:rFonts w:ascii="宋体" w:eastAsia="宋体" w:hAnsi="宋体"/>
          <w:sz w:val="21"/>
          <w:lang w:eastAsia="zh-CN"/>
        </w:rPr>
        <w:t>千米，面积</w:t>
      </w:r>
      <w:r>
        <w:rPr>
          <w:rFonts w:ascii="Times New Roman" w:hAnsi="Times New Roman"/>
          <w:sz w:val="21"/>
          <w:lang w:eastAsia="zh-CN"/>
        </w:rPr>
        <w:t>0.1881</w:t>
      </w:r>
      <w:r>
        <w:rPr>
          <w:rFonts w:ascii="宋体" w:eastAsia="宋体" w:hAnsi="宋体"/>
          <w:sz w:val="21"/>
          <w:lang w:eastAsia="zh-CN"/>
        </w:rPr>
        <w:t>平方千米，最高点高程</w:t>
      </w:r>
      <w:r>
        <w:rPr>
          <w:rFonts w:ascii="Times New Roman" w:hAnsi="Times New Roman"/>
          <w:sz w:val="21"/>
          <w:lang w:eastAsia="zh-CN"/>
        </w:rPr>
        <w:t>39.2</w:t>
      </w:r>
      <w:r>
        <w:rPr>
          <w:rFonts w:ascii="宋体" w:eastAsia="宋体" w:hAnsi="宋体"/>
          <w:sz w:val="21"/>
          <w:lang w:eastAsia="zh-CN"/>
        </w:rPr>
        <w:t>米。基岩岛，主要由石灰岩构成，属上奥陶纪马家沟组灰岩，西南多陡崖，东部有长约</w:t>
      </w:r>
      <w:r>
        <w:rPr>
          <w:rFonts w:ascii="Times New Roman" w:hAnsi="Times New Roman"/>
          <w:sz w:val="21"/>
          <w:lang w:eastAsia="zh-CN"/>
        </w:rPr>
        <w:t>400</w:t>
      </w:r>
      <w:r>
        <w:rPr>
          <w:rFonts w:ascii="宋体" w:eastAsia="宋体" w:hAnsi="宋体"/>
          <w:sz w:val="21"/>
          <w:lang w:eastAsia="zh-CN"/>
        </w:rPr>
        <w:t>米的弧形贝壳滩。土壤层较厚，主要生长灌木及草本植物，乔木较少。曾为有居民海岛，</w:t>
      </w:r>
      <w:r>
        <w:rPr>
          <w:rFonts w:ascii="Times New Roman" w:hAnsi="Times New Roman"/>
          <w:sz w:val="21"/>
          <w:lang w:eastAsia="zh-CN"/>
        </w:rPr>
        <w:t>1952</w:t>
      </w:r>
      <w:r>
        <w:rPr>
          <w:rFonts w:ascii="宋体" w:eastAsia="宋体" w:hAnsi="宋体"/>
          <w:sz w:val="21"/>
          <w:lang w:eastAsia="zh-CN"/>
        </w:rPr>
        <w:t>年原著居民全部迁出，有民居残留，驻有海水养殖临时看护人员，水靠人工从大陆输送，电由电瓶供给。海岛有旅游开发痕迹，有水井、花坛、景观池等基础设施。</w:t>
      </w:r>
      <w:r>
        <w:rPr>
          <w:rFonts w:ascii="Times New Roman" w:hAnsi="Times New Roman"/>
          <w:sz w:val="21"/>
          <w:lang w:eastAsia="zh-CN"/>
        </w:rPr>
        <w:t xml:space="preserve"> </w:t>
      </w:r>
    </w:p>
    <w:p w14:paraId="1DEE07DD" w14:textId="77777777" w:rsidR="00600B89" w:rsidRDefault="006B5F12">
      <w:pPr>
        <w:rPr>
          <w:lang w:eastAsia="zh-CN"/>
        </w:rPr>
      </w:pPr>
      <w:r>
        <w:rPr>
          <w:rFonts w:ascii="宋体" w:eastAsia="宋体" w:hAnsi="宋体"/>
          <w:b/>
          <w:sz w:val="24"/>
          <w:lang w:eastAsia="zh-CN"/>
        </w:rPr>
        <w:t>城山头岛（</w:t>
      </w:r>
      <w:r>
        <w:rPr>
          <w:rFonts w:ascii="Times New Roman" w:hAnsi="Times New Roman"/>
          <w:b/>
          <w:sz w:val="24"/>
          <w:lang w:eastAsia="zh-CN"/>
        </w:rPr>
        <w:t>Chéngshāntóu Dǎo</w:t>
      </w:r>
      <w:r>
        <w:rPr>
          <w:rFonts w:ascii="宋体" w:eastAsia="宋体" w:hAnsi="宋体"/>
          <w:b/>
          <w:sz w:val="24"/>
          <w:lang w:eastAsia="zh-CN"/>
        </w:rPr>
        <w:t>）</w:t>
      </w:r>
      <w:r>
        <w:rPr>
          <w:rFonts w:ascii="Times New Roman" w:hAnsi="Times New Roman"/>
          <w:b/>
          <w:sz w:val="24"/>
          <w:lang w:eastAsia="zh-CN"/>
        </w:rPr>
        <w:t xml:space="preserve"> </w:t>
      </w:r>
    </w:p>
    <w:p w14:paraId="4FB06ED1"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39°09.1′</w:t>
      </w:r>
      <w:r>
        <w:rPr>
          <w:rFonts w:ascii="宋体" w:eastAsia="宋体" w:hAnsi="宋体"/>
          <w:sz w:val="21"/>
          <w:lang w:eastAsia="zh-CN"/>
        </w:rPr>
        <w:t>，东经</w:t>
      </w:r>
      <w:r>
        <w:rPr>
          <w:rFonts w:ascii="Times New Roman" w:hAnsi="Times New Roman"/>
          <w:sz w:val="21"/>
          <w:lang w:eastAsia="zh-CN"/>
        </w:rPr>
        <w:t>122°09.6′</w:t>
      </w:r>
      <w:r>
        <w:rPr>
          <w:rFonts w:ascii="宋体" w:eastAsia="宋体" w:hAnsi="宋体"/>
          <w:sz w:val="21"/>
          <w:lang w:eastAsia="zh-CN"/>
        </w:rPr>
        <w:t>。位于黄海北部大连市金州新区海域，距大李家街道最近点</w:t>
      </w:r>
      <w:r>
        <w:rPr>
          <w:rFonts w:ascii="Times New Roman" w:hAnsi="Times New Roman"/>
          <w:sz w:val="21"/>
          <w:lang w:eastAsia="zh-CN"/>
        </w:rPr>
        <w:t>30</w:t>
      </w:r>
      <w:r>
        <w:rPr>
          <w:rFonts w:ascii="宋体" w:eastAsia="宋体" w:hAnsi="宋体"/>
          <w:sz w:val="21"/>
          <w:lang w:eastAsia="zh-CN"/>
        </w:rPr>
        <w:t>米。该岛位于城山头附近，故名。由多个岛体组成，岸线长度</w:t>
      </w:r>
      <w:r>
        <w:rPr>
          <w:rFonts w:ascii="Times New Roman" w:hAnsi="Times New Roman"/>
          <w:sz w:val="21"/>
          <w:lang w:eastAsia="zh-CN"/>
        </w:rPr>
        <w:t>153</w:t>
      </w:r>
      <w:r>
        <w:rPr>
          <w:rFonts w:ascii="宋体" w:eastAsia="宋体" w:hAnsi="宋体"/>
          <w:sz w:val="21"/>
          <w:lang w:eastAsia="zh-CN"/>
        </w:rPr>
        <w:t>米，面积</w:t>
      </w:r>
      <w:r>
        <w:rPr>
          <w:rFonts w:ascii="Times New Roman" w:hAnsi="Times New Roman"/>
          <w:sz w:val="21"/>
          <w:lang w:eastAsia="zh-CN"/>
        </w:rPr>
        <w:t>499</w:t>
      </w:r>
      <w:r>
        <w:rPr>
          <w:rFonts w:ascii="宋体" w:eastAsia="宋体" w:hAnsi="宋体"/>
          <w:sz w:val="21"/>
          <w:lang w:eastAsia="zh-CN"/>
        </w:rPr>
        <w:t>平方米，最高点高程</w:t>
      </w:r>
      <w:r>
        <w:rPr>
          <w:rFonts w:ascii="Times New Roman" w:hAnsi="Times New Roman"/>
          <w:sz w:val="21"/>
          <w:lang w:eastAsia="zh-CN"/>
        </w:rPr>
        <w:t>1.8</w:t>
      </w:r>
      <w:r>
        <w:rPr>
          <w:rFonts w:ascii="宋体" w:eastAsia="宋体" w:hAnsi="宋体"/>
          <w:sz w:val="21"/>
          <w:lang w:eastAsia="zh-CN"/>
        </w:rPr>
        <w:t>米。基岩岛，无土壤和植被。</w:t>
      </w:r>
      <w:r>
        <w:rPr>
          <w:rFonts w:ascii="Times New Roman" w:hAnsi="Times New Roman"/>
          <w:sz w:val="21"/>
          <w:lang w:eastAsia="zh-CN"/>
        </w:rPr>
        <w:t xml:space="preserve"> </w:t>
      </w:r>
    </w:p>
    <w:p w14:paraId="3E983758" w14:textId="77777777" w:rsidR="00600B89" w:rsidRDefault="006B5F12">
      <w:pPr>
        <w:rPr>
          <w:lang w:eastAsia="zh-CN"/>
        </w:rPr>
      </w:pPr>
      <w:r>
        <w:rPr>
          <w:rFonts w:ascii="宋体" w:eastAsia="宋体" w:hAnsi="宋体"/>
          <w:b/>
          <w:sz w:val="24"/>
          <w:lang w:eastAsia="zh-CN"/>
        </w:rPr>
        <w:t>石洞（</w:t>
      </w:r>
      <w:r>
        <w:rPr>
          <w:rFonts w:ascii="Times New Roman" w:hAnsi="Times New Roman"/>
          <w:b/>
          <w:sz w:val="24"/>
          <w:lang w:eastAsia="zh-CN"/>
        </w:rPr>
        <w:t>Shídòng</w:t>
      </w:r>
      <w:r>
        <w:rPr>
          <w:rFonts w:ascii="宋体" w:eastAsia="宋体" w:hAnsi="宋体"/>
          <w:b/>
          <w:sz w:val="24"/>
          <w:lang w:eastAsia="zh-CN"/>
        </w:rPr>
        <w:t>）</w:t>
      </w:r>
      <w:r>
        <w:rPr>
          <w:rFonts w:ascii="Times New Roman" w:hAnsi="Times New Roman"/>
          <w:b/>
          <w:sz w:val="24"/>
          <w:lang w:eastAsia="zh-CN"/>
        </w:rPr>
        <w:t xml:space="preserve"> </w:t>
      </w:r>
    </w:p>
    <w:p w14:paraId="709008A0"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39°08.9′</w:t>
      </w:r>
      <w:r>
        <w:rPr>
          <w:rFonts w:ascii="宋体" w:eastAsia="宋体" w:hAnsi="宋体"/>
          <w:sz w:val="21"/>
          <w:lang w:eastAsia="zh-CN"/>
        </w:rPr>
        <w:t>，东经</w:t>
      </w:r>
      <w:r>
        <w:rPr>
          <w:rFonts w:ascii="Times New Roman" w:hAnsi="Times New Roman"/>
          <w:sz w:val="21"/>
          <w:lang w:eastAsia="zh-CN"/>
        </w:rPr>
        <w:t>122°07.2′</w:t>
      </w:r>
      <w:r>
        <w:rPr>
          <w:rFonts w:ascii="宋体" w:eastAsia="宋体" w:hAnsi="宋体"/>
          <w:sz w:val="21"/>
          <w:lang w:eastAsia="zh-CN"/>
        </w:rPr>
        <w:t>。位于黄海北部大连市金州新区海域，距大李家街道最近点</w:t>
      </w:r>
      <w:r>
        <w:rPr>
          <w:rFonts w:ascii="Times New Roman" w:hAnsi="Times New Roman"/>
          <w:sz w:val="21"/>
          <w:lang w:eastAsia="zh-CN"/>
        </w:rPr>
        <w:t>60</w:t>
      </w:r>
      <w:r>
        <w:rPr>
          <w:rFonts w:ascii="宋体" w:eastAsia="宋体" w:hAnsi="宋体"/>
          <w:sz w:val="21"/>
          <w:lang w:eastAsia="zh-CN"/>
        </w:rPr>
        <w:t>米。岛上岩石林立，远看像石洞，故名。岸线长度</w:t>
      </w:r>
      <w:r>
        <w:rPr>
          <w:rFonts w:ascii="Times New Roman" w:hAnsi="Times New Roman"/>
          <w:sz w:val="21"/>
          <w:lang w:eastAsia="zh-CN"/>
        </w:rPr>
        <w:t>62</w:t>
      </w:r>
      <w:r>
        <w:rPr>
          <w:rFonts w:ascii="宋体" w:eastAsia="宋体" w:hAnsi="宋体"/>
          <w:sz w:val="21"/>
          <w:lang w:eastAsia="zh-CN"/>
        </w:rPr>
        <w:t>米，面积</w:t>
      </w:r>
      <w:r>
        <w:rPr>
          <w:rFonts w:ascii="Times New Roman" w:hAnsi="Times New Roman"/>
          <w:sz w:val="21"/>
          <w:lang w:eastAsia="zh-CN"/>
        </w:rPr>
        <w:t>281</w:t>
      </w:r>
      <w:r>
        <w:rPr>
          <w:rFonts w:ascii="宋体" w:eastAsia="宋体" w:hAnsi="宋体"/>
          <w:sz w:val="21"/>
          <w:lang w:eastAsia="zh-CN"/>
        </w:rPr>
        <w:t>平方米，最高点高程</w:t>
      </w:r>
      <w:r>
        <w:rPr>
          <w:rFonts w:ascii="Times New Roman" w:hAnsi="Times New Roman"/>
          <w:sz w:val="21"/>
          <w:lang w:eastAsia="zh-CN"/>
        </w:rPr>
        <w:t>2.3</w:t>
      </w:r>
      <w:r>
        <w:rPr>
          <w:rFonts w:ascii="宋体" w:eastAsia="宋体" w:hAnsi="宋体"/>
          <w:sz w:val="21"/>
          <w:lang w:eastAsia="zh-CN"/>
        </w:rPr>
        <w:t>米。基岩岛，岛岸凹凸似洞穴，无土壤和植被。</w:t>
      </w:r>
      <w:r>
        <w:rPr>
          <w:rFonts w:ascii="Times New Roman" w:hAnsi="Times New Roman"/>
          <w:sz w:val="21"/>
          <w:lang w:eastAsia="zh-CN"/>
        </w:rPr>
        <w:t xml:space="preserve"> </w:t>
      </w:r>
    </w:p>
    <w:p w14:paraId="60A7E446" w14:textId="77777777" w:rsidR="00600B89" w:rsidRDefault="006B5F12">
      <w:pPr>
        <w:rPr>
          <w:lang w:eastAsia="zh-CN"/>
        </w:rPr>
      </w:pPr>
      <w:r>
        <w:rPr>
          <w:rFonts w:ascii="宋体" w:eastAsia="宋体" w:hAnsi="宋体"/>
          <w:b/>
          <w:sz w:val="24"/>
          <w:lang w:eastAsia="zh-CN"/>
        </w:rPr>
        <w:t>过礁（</w:t>
      </w:r>
      <w:r>
        <w:rPr>
          <w:rFonts w:ascii="Times New Roman" w:hAnsi="Times New Roman"/>
          <w:b/>
          <w:sz w:val="24"/>
          <w:lang w:eastAsia="zh-CN"/>
        </w:rPr>
        <w:t>Guò Jiāo</w:t>
      </w:r>
      <w:r>
        <w:rPr>
          <w:rFonts w:ascii="宋体" w:eastAsia="宋体" w:hAnsi="宋体"/>
          <w:b/>
          <w:sz w:val="24"/>
          <w:lang w:eastAsia="zh-CN"/>
        </w:rPr>
        <w:t>）</w:t>
      </w:r>
      <w:r>
        <w:rPr>
          <w:rFonts w:ascii="Times New Roman" w:hAnsi="Times New Roman"/>
          <w:b/>
          <w:sz w:val="24"/>
          <w:lang w:eastAsia="zh-CN"/>
        </w:rPr>
        <w:t xml:space="preserve"> </w:t>
      </w:r>
    </w:p>
    <w:p w14:paraId="23ED3EE7"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39°08.7′</w:t>
      </w:r>
      <w:r>
        <w:rPr>
          <w:rFonts w:ascii="宋体" w:eastAsia="宋体" w:hAnsi="宋体"/>
          <w:sz w:val="21"/>
          <w:lang w:eastAsia="zh-CN"/>
        </w:rPr>
        <w:t>，东经</w:t>
      </w:r>
      <w:r>
        <w:rPr>
          <w:rFonts w:ascii="Times New Roman" w:hAnsi="Times New Roman"/>
          <w:sz w:val="21"/>
          <w:lang w:eastAsia="zh-CN"/>
        </w:rPr>
        <w:t>122°07.4′</w:t>
      </w:r>
      <w:r>
        <w:rPr>
          <w:rFonts w:ascii="宋体" w:eastAsia="宋体" w:hAnsi="宋体"/>
          <w:sz w:val="21"/>
          <w:lang w:eastAsia="zh-CN"/>
        </w:rPr>
        <w:t>。位于黄海北部大连市金州新区海域，距大李家街道最近点</w:t>
      </w:r>
      <w:r>
        <w:rPr>
          <w:rFonts w:ascii="Times New Roman" w:hAnsi="Times New Roman"/>
          <w:sz w:val="21"/>
          <w:lang w:eastAsia="zh-CN"/>
        </w:rPr>
        <w:t>170</w:t>
      </w:r>
      <w:r>
        <w:rPr>
          <w:rFonts w:ascii="宋体" w:eastAsia="宋体" w:hAnsi="宋体"/>
          <w:sz w:val="21"/>
          <w:lang w:eastAsia="zh-CN"/>
        </w:rPr>
        <w:t>米。因该岛与海岸之间的狭长水域刚能过船而得名。岛体呈南北走向，岸线长度</w:t>
      </w:r>
      <w:r>
        <w:rPr>
          <w:rFonts w:ascii="Times New Roman" w:hAnsi="Times New Roman"/>
          <w:sz w:val="21"/>
          <w:lang w:eastAsia="zh-CN"/>
        </w:rPr>
        <w:t>68</w:t>
      </w:r>
      <w:r>
        <w:rPr>
          <w:rFonts w:ascii="宋体" w:eastAsia="宋体" w:hAnsi="宋体"/>
          <w:sz w:val="21"/>
          <w:lang w:eastAsia="zh-CN"/>
        </w:rPr>
        <w:t>米，面积</w:t>
      </w:r>
      <w:r>
        <w:rPr>
          <w:rFonts w:ascii="Times New Roman" w:hAnsi="Times New Roman"/>
          <w:sz w:val="21"/>
          <w:lang w:eastAsia="zh-CN"/>
        </w:rPr>
        <w:t>350</w:t>
      </w:r>
      <w:r>
        <w:rPr>
          <w:rFonts w:ascii="宋体" w:eastAsia="宋体" w:hAnsi="宋体"/>
          <w:sz w:val="21"/>
          <w:lang w:eastAsia="zh-CN"/>
        </w:rPr>
        <w:t>平方米，最高点高程</w:t>
      </w:r>
      <w:r>
        <w:rPr>
          <w:rFonts w:ascii="Times New Roman" w:hAnsi="Times New Roman"/>
          <w:sz w:val="21"/>
          <w:lang w:eastAsia="zh-CN"/>
        </w:rPr>
        <w:t>1.2</w:t>
      </w:r>
      <w:r>
        <w:rPr>
          <w:rFonts w:ascii="宋体" w:eastAsia="宋体" w:hAnsi="宋体"/>
          <w:sz w:val="21"/>
          <w:lang w:eastAsia="zh-CN"/>
        </w:rPr>
        <w:t>米。基岩岛，无土壤和植被。岛上有高架渔用吊装设施。</w:t>
      </w:r>
      <w:r>
        <w:rPr>
          <w:rFonts w:ascii="Times New Roman" w:hAnsi="Times New Roman"/>
          <w:sz w:val="21"/>
          <w:lang w:eastAsia="zh-CN"/>
        </w:rPr>
        <w:t xml:space="preserve"> </w:t>
      </w:r>
    </w:p>
    <w:p w14:paraId="5F92E5DA" w14:textId="77777777" w:rsidR="00600B89" w:rsidRDefault="006B5F12">
      <w:r>
        <w:rPr>
          <w:rFonts w:ascii="宋体" w:eastAsia="宋体" w:hAnsi="宋体"/>
          <w:b/>
          <w:sz w:val="24"/>
        </w:rPr>
        <w:t>靴子礁（</w:t>
      </w:r>
      <w:r>
        <w:rPr>
          <w:rFonts w:ascii="Times New Roman" w:hAnsi="Times New Roman"/>
          <w:b/>
          <w:sz w:val="24"/>
        </w:rPr>
        <w:t>Xuēzi Jiāo</w:t>
      </w:r>
      <w:r>
        <w:rPr>
          <w:rFonts w:ascii="宋体" w:eastAsia="宋体" w:hAnsi="宋体"/>
          <w:b/>
          <w:sz w:val="24"/>
        </w:rPr>
        <w:t>）</w:t>
      </w:r>
      <w:r>
        <w:rPr>
          <w:rFonts w:ascii="Times New Roman" w:hAnsi="Times New Roman"/>
          <w:b/>
          <w:sz w:val="24"/>
        </w:rPr>
        <w:t xml:space="preserve"> </w:t>
      </w:r>
    </w:p>
    <w:p w14:paraId="2188D668"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39°08.1′</w:t>
      </w:r>
      <w:r>
        <w:rPr>
          <w:rFonts w:ascii="宋体" w:eastAsia="宋体" w:hAnsi="宋体"/>
          <w:sz w:val="21"/>
          <w:lang w:eastAsia="zh-CN"/>
        </w:rPr>
        <w:t>，东经</w:t>
      </w:r>
      <w:r>
        <w:rPr>
          <w:rFonts w:ascii="Times New Roman" w:hAnsi="Times New Roman"/>
          <w:sz w:val="21"/>
          <w:lang w:eastAsia="zh-CN"/>
        </w:rPr>
        <w:t>122°06.3′</w:t>
      </w:r>
      <w:r>
        <w:rPr>
          <w:rFonts w:ascii="宋体" w:eastAsia="宋体" w:hAnsi="宋体"/>
          <w:sz w:val="21"/>
          <w:lang w:eastAsia="zh-CN"/>
        </w:rPr>
        <w:t>。位于黄海北部大连市金州新区海域，距大李家街道最近点</w:t>
      </w:r>
      <w:r>
        <w:rPr>
          <w:rFonts w:ascii="Times New Roman" w:hAnsi="Times New Roman"/>
          <w:sz w:val="21"/>
          <w:lang w:eastAsia="zh-CN"/>
        </w:rPr>
        <w:t>50</w:t>
      </w:r>
      <w:r>
        <w:rPr>
          <w:rFonts w:ascii="宋体" w:eastAsia="宋体" w:hAnsi="宋体"/>
          <w:sz w:val="21"/>
          <w:lang w:eastAsia="zh-CN"/>
        </w:rPr>
        <w:t>米。因岛形似靴子而得名。岛体呈东西走向，岸线长度</w:t>
      </w:r>
      <w:r>
        <w:rPr>
          <w:rFonts w:ascii="Times New Roman" w:hAnsi="Times New Roman"/>
          <w:sz w:val="21"/>
          <w:lang w:eastAsia="zh-CN"/>
        </w:rPr>
        <w:t>174</w:t>
      </w:r>
      <w:r>
        <w:rPr>
          <w:rFonts w:ascii="宋体" w:eastAsia="宋体" w:hAnsi="宋体"/>
          <w:sz w:val="21"/>
          <w:lang w:eastAsia="zh-CN"/>
        </w:rPr>
        <w:t>米，面积</w:t>
      </w:r>
      <w:r>
        <w:rPr>
          <w:rFonts w:ascii="Times New Roman" w:hAnsi="Times New Roman"/>
          <w:sz w:val="21"/>
          <w:lang w:eastAsia="zh-CN"/>
        </w:rPr>
        <w:t>1647</w:t>
      </w:r>
      <w:r>
        <w:rPr>
          <w:rFonts w:ascii="宋体" w:eastAsia="宋体" w:hAnsi="宋体"/>
          <w:sz w:val="21"/>
          <w:lang w:eastAsia="zh-CN"/>
        </w:rPr>
        <w:t>平方米，最高点高程</w:t>
      </w:r>
      <w:r>
        <w:rPr>
          <w:rFonts w:ascii="Times New Roman" w:hAnsi="Times New Roman"/>
          <w:sz w:val="21"/>
          <w:lang w:eastAsia="zh-CN"/>
        </w:rPr>
        <w:t>1.2</w:t>
      </w:r>
      <w:r>
        <w:rPr>
          <w:rFonts w:ascii="宋体" w:eastAsia="宋体" w:hAnsi="宋体"/>
          <w:sz w:val="21"/>
          <w:lang w:eastAsia="zh-CN"/>
        </w:rPr>
        <w:t>米。基岩岛，顶部有少量土壤，生长草本植物。由人工堤坝与大陆连接。</w:t>
      </w:r>
      <w:r>
        <w:rPr>
          <w:rFonts w:ascii="Times New Roman" w:hAnsi="Times New Roman"/>
          <w:sz w:val="21"/>
          <w:lang w:eastAsia="zh-CN"/>
        </w:rPr>
        <w:t xml:space="preserve"> </w:t>
      </w:r>
    </w:p>
    <w:p w14:paraId="19961113" w14:textId="77777777" w:rsidR="00600B89" w:rsidRDefault="006B5F12">
      <w:pPr>
        <w:rPr>
          <w:lang w:eastAsia="zh-CN"/>
        </w:rPr>
      </w:pPr>
      <w:r>
        <w:rPr>
          <w:rFonts w:ascii="宋体" w:eastAsia="宋体" w:hAnsi="宋体"/>
          <w:b/>
          <w:sz w:val="24"/>
          <w:lang w:eastAsia="zh-CN"/>
        </w:rPr>
        <w:t>金州东草坨子（</w:t>
      </w:r>
      <w:r>
        <w:rPr>
          <w:rFonts w:ascii="Times New Roman" w:hAnsi="Times New Roman"/>
          <w:b/>
          <w:sz w:val="24"/>
          <w:lang w:eastAsia="zh-CN"/>
        </w:rPr>
        <w:t>Jīnzhōu Dōngcǎo Tuózi</w:t>
      </w:r>
      <w:r>
        <w:rPr>
          <w:rFonts w:ascii="宋体" w:eastAsia="宋体" w:hAnsi="宋体"/>
          <w:b/>
          <w:sz w:val="24"/>
          <w:lang w:eastAsia="zh-CN"/>
        </w:rPr>
        <w:t>）</w:t>
      </w:r>
      <w:r>
        <w:rPr>
          <w:rFonts w:ascii="Times New Roman" w:hAnsi="Times New Roman"/>
          <w:b/>
          <w:sz w:val="24"/>
          <w:lang w:eastAsia="zh-CN"/>
        </w:rPr>
        <w:t xml:space="preserve"> </w:t>
      </w:r>
    </w:p>
    <w:p w14:paraId="2D19CFB5"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39°07.4′</w:t>
      </w:r>
      <w:r>
        <w:rPr>
          <w:rFonts w:ascii="宋体" w:eastAsia="宋体" w:hAnsi="宋体"/>
          <w:sz w:val="21"/>
          <w:lang w:eastAsia="zh-CN"/>
        </w:rPr>
        <w:t>，东经</w:t>
      </w:r>
      <w:r>
        <w:rPr>
          <w:rFonts w:ascii="Times New Roman" w:hAnsi="Times New Roman"/>
          <w:sz w:val="21"/>
          <w:lang w:eastAsia="zh-CN"/>
        </w:rPr>
        <w:t>122°05.6′</w:t>
      </w:r>
      <w:r>
        <w:rPr>
          <w:rFonts w:ascii="宋体" w:eastAsia="宋体" w:hAnsi="宋体"/>
          <w:sz w:val="21"/>
          <w:lang w:eastAsia="zh-CN"/>
        </w:rPr>
        <w:t>。位于黄海北部大连市金州新区海域，距大李家街道最近点</w:t>
      </w:r>
      <w:r>
        <w:rPr>
          <w:rFonts w:ascii="Times New Roman" w:hAnsi="Times New Roman"/>
          <w:sz w:val="21"/>
          <w:lang w:eastAsia="zh-CN"/>
        </w:rPr>
        <w:t>210</w:t>
      </w:r>
      <w:r>
        <w:rPr>
          <w:rFonts w:ascii="宋体" w:eastAsia="宋体" w:hAnsi="宋体"/>
          <w:sz w:val="21"/>
          <w:lang w:eastAsia="zh-CN"/>
        </w:rPr>
        <w:t>米。原名草坨子，因岛上杂草丛生得名，</w:t>
      </w:r>
      <w:r>
        <w:rPr>
          <w:rFonts w:ascii="Times New Roman" w:hAnsi="Times New Roman"/>
          <w:sz w:val="21"/>
          <w:lang w:eastAsia="zh-CN"/>
        </w:rPr>
        <w:t>1983</w:t>
      </w:r>
      <w:r>
        <w:rPr>
          <w:rFonts w:ascii="宋体" w:eastAsia="宋体" w:hAnsi="宋体"/>
          <w:sz w:val="21"/>
          <w:lang w:eastAsia="zh-CN"/>
        </w:rPr>
        <w:t>年更名东草坨子。因省内重名，位于金州区，更为今名。《大连海域地名志》（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）记载为东草坨子岛，《中国海域地名图集》（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）记载为东草坨子。岛体呈东北—西南走向，岸线长度</w:t>
      </w:r>
      <w:r>
        <w:rPr>
          <w:rFonts w:ascii="Times New Roman" w:hAnsi="Times New Roman"/>
          <w:sz w:val="21"/>
          <w:lang w:eastAsia="zh-CN"/>
        </w:rPr>
        <w:t>929</w:t>
      </w:r>
      <w:r>
        <w:rPr>
          <w:rFonts w:ascii="宋体" w:eastAsia="宋体" w:hAnsi="宋体"/>
          <w:sz w:val="21"/>
          <w:lang w:eastAsia="zh-CN"/>
        </w:rPr>
        <w:t>米，面积</w:t>
      </w:r>
      <w:r>
        <w:rPr>
          <w:rFonts w:ascii="Times New Roman" w:hAnsi="Times New Roman"/>
          <w:sz w:val="21"/>
          <w:lang w:eastAsia="zh-CN"/>
        </w:rPr>
        <w:t>24837</w:t>
      </w:r>
      <w:r>
        <w:rPr>
          <w:rFonts w:ascii="宋体" w:eastAsia="宋体" w:hAnsi="宋体"/>
          <w:sz w:val="21"/>
          <w:lang w:eastAsia="zh-CN"/>
        </w:rPr>
        <w:t>平方米，最高点高程</w:t>
      </w:r>
      <w:r>
        <w:rPr>
          <w:rFonts w:ascii="Times New Roman" w:hAnsi="Times New Roman"/>
          <w:sz w:val="21"/>
          <w:lang w:eastAsia="zh-CN"/>
        </w:rPr>
        <w:t>12.8</w:t>
      </w:r>
      <w:r>
        <w:rPr>
          <w:rFonts w:ascii="宋体" w:eastAsia="宋体" w:hAnsi="宋体"/>
          <w:sz w:val="21"/>
          <w:lang w:eastAsia="zh-CN"/>
        </w:rPr>
        <w:t>米。基岩岛，顶部有薄层土壤，主要生长草本植物。岛由围海养殖堤坝与大陆连接，岛上有泥土石块搭建的简易看</w:t>
      </w:r>
      <w:r>
        <w:rPr>
          <w:rFonts w:ascii="宋体" w:eastAsia="宋体" w:hAnsi="宋体"/>
          <w:sz w:val="21"/>
          <w:lang w:eastAsia="zh-CN"/>
        </w:rPr>
        <w:lastRenderedPageBreak/>
        <w:t>海小屋和灯塔，驻有养殖用海临时看护人员，水靠岛上淡水井供给，电从大陆引入，周边海域为围海养殖区。</w:t>
      </w:r>
      <w:r>
        <w:rPr>
          <w:rFonts w:ascii="Times New Roman" w:hAnsi="Times New Roman"/>
          <w:sz w:val="21"/>
          <w:lang w:eastAsia="zh-CN"/>
        </w:rPr>
        <w:t xml:space="preserve"> </w:t>
      </w:r>
    </w:p>
    <w:p w14:paraId="5242295F" w14:textId="77777777" w:rsidR="00600B89" w:rsidRDefault="006B5F12">
      <w:r>
        <w:rPr>
          <w:rFonts w:ascii="宋体" w:eastAsia="宋体" w:hAnsi="宋体"/>
          <w:b/>
          <w:sz w:val="24"/>
        </w:rPr>
        <w:t>柜礁石（</w:t>
      </w:r>
      <w:r>
        <w:rPr>
          <w:rFonts w:ascii="Times New Roman" w:hAnsi="Times New Roman"/>
          <w:b/>
          <w:sz w:val="24"/>
        </w:rPr>
        <w:t>Guìjiāo Shí</w:t>
      </w:r>
      <w:r>
        <w:rPr>
          <w:rFonts w:ascii="宋体" w:eastAsia="宋体" w:hAnsi="宋体"/>
          <w:b/>
          <w:sz w:val="24"/>
        </w:rPr>
        <w:t>）</w:t>
      </w:r>
      <w:r>
        <w:rPr>
          <w:rFonts w:ascii="Times New Roman" w:hAnsi="Times New Roman"/>
          <w:b/>
          <w:sz w:val="24"/>
        </w:rPr>
        <w:t xml:space="preserve"> </w:t>
      </w:r>
    </w:p>
    <w:p w14:paraId="4F39FA73"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39°06.3′</w:t>
      </w:r>
      <w:r>
        <w:rPr>
          <w:rFonts w:ascii="宋体" w:eastAsia="宋体" w:hAnsi="宋体"/>
          <w:sz w:val="21"/>
          <w:lang w:eastAsia="zh-CN"/>
        </w:rPr>
        <w:t>，东经</w:t>
      </w:r>
      <w:r>
        <w:rPr>
          <w:rFonts w:ascii="Times New Roman" w:hAnsi="Times New Roman"/>
          <w:sz w:val="21"/>
          <w:lang w:eastAsia="zh-CN"/>
        </w:rPr>
        <w:t>122°02.4′</w:t>
      </w:r>
      <w:r>
        <w:rPr>
          <w:rFonts w:ascii="宋体" w:eastAsia="宋体" w:hAnsi="宋体"/>
          <w:sz w:val="21"/>
          <w:lang w:eastAsia="zh-CN"/>
        </w:rPr>
        <w:t>。位于黄海北部大连市金州新区海域，距金石滩街道最近点</w:t>
      </w:r>
      <w:r>
        <w:rPr>
          <w:rFonts w:ascii="Times New Roman" w:hAnsi="Times New Roman"/>
          <w:sz w:val="21"/>
          <w:lang w:eastAsia="zh-CN"/>
        </w:rPr>
        <w:t>210</w:t>
      </w:r>
      <w:r>
        <w:rPr>
          <w:rFonts w:ascii="宋体" w:eastAsia="宋体" w:hAnsi="宋体"/>
          <w:sz w:val="21"/>
          <w:lang w:eastAsia="zh-CN"/>
        </w:rPr>
        <w:t>米。因岛体形似柜子而得名。《中国海域地名图集》（</w:t>
      </w:r>
      <w:r>
        <w:rPr>
          <w:rFonts w:ascii="Times New Roman" w:hAnsi="Times New Roman"/>
          <w:sz w:val="21"/>
          <w:lang w:eastAsia="zh-CN"/>
        </w:rPr>
        <w:t>1991</w:t>
      </w:r>
      <w:r>
        <w:rPr>
          <w:rFonts w:ascii="宋体" w:eastAsia="宋体" w:hAnsi="宋体"/>
          <w:sz w:val="21"/>
          <w:lang w:eastAsia="zh-CN"/>
        </w:rPr>
        <w:t>）标注为柜礁石。岛体呈东西走向，岸线长度</w:t>
      </w:r>
      <w:r>
        <w:rPr>
          <w:rFonts w:ascii="Times New Roman" w:hAnsi="Times New Roman"/>
          <w:sz w:val="21"/>
          <w:lang w:eastAsia="zh-CN"/>
        </w:rPr>
        <w:t>114</w:t>
      </w:r>
      <w:r>
        <w:rPr>
          <w:rFonts w:ascii="宋体" w:eastAsia="宋体" w:hAnsi="宋体"/>
          <w:sz w:val="21"/>
          <w:lang w:eastAsia="zh-CN"/>
        </w:rPr>
        <w:t>米，面积</w:t>
      </w:r>
      <w:r>
        <w:rPr>
          <w:rFonts w:ascii="Times New Roman" w:hAnsi="Times New Roman"/>
          <w:sz w:val="21"/>
          <w:lang w:eastAsia="zh-CN"/>
        </w:rPr>
        <w:t>686</w:t>
      </w:r>
      <w:r>
        <w:rPr>
          <w:rFonts w:ascii="宋体" w:eastAsia="宋体" w:hAnsi="宋体"/>
          <w:sz w:val="21"/>
          <w:lang w:eastAsia="zh-CN"/>
        </w:rPr>
        <w:t>平方米，最高点高程</w:t>
      </w:r>
      <w:r>
        <w:rPr>
          <w:rFonts w:ascii="Times New Roman" w:hAnsi="Times New Roman"/>
          <w:sz w:val="21"/>
          <w:lang w:eastAsia="zh-CN"/>
        </w:rPr>
        <w:t>10</w:t>
      </w:r>
      <w:r>
        <w:rPr>
          <w:rFonts w:ascii="宋体" w:eastAsia="宋体" w:hAnsi="宋体"/>
          <w:sz w:val="21"/>
          <w:lang w:eastAsia="zh-CN"/>
        </w:rPr>
        <w:t>米。基岩岛，四周岩壁陡峭，岛体奇石怪岩，地表有薄层土壤，生长灌木及草本植物。</w:t>
      </w:r>
      <w:r>
        <w:rPr>
          <w:rFonts w:ascii="Times New Roman" w:hAnsi="Times New Roman"/>
          <w:sz w:val="21"/>
          <w:lang w:eastAsia="zh-CN"/>
        </w:rPr>
        <w:t xml:space="preserve"> </w:t>
      </w:r>
    </w:p>
    <w:p w14:paraId="7E49FEEA" w14:textId="77777777" w:rsidR="00600B89" w:rsidRDefault="006B5F12">
      <w:pPr>
        <w:rPr>
          <w:lang w:eastAsia="zh-CN"/>
        </w:rPr>
      </w:pPr>
      <w:r>
        <w:rPr>
          <w:rFonts w:ascii="宋体" w:eastAsia="宋体" w:hAnsi="宋体"/>
          <w:b/>
          <w:sz w:val="24"/>
          <w:lang w:eastAsia="zh-CN"/>
        </w:rPr>
        <w:t>坨子（</w:t>
      </w:r>
      <w:r>
        <w:rPr>
          <w:rFonts w:ascii="Times New Roman" w:hAnsi="Times New Roman"/>
          <w:b/>
          <w:sz w:val="24"/>
          <w:lang w:eastAsia="zh-CN"/>
        </w:rPr>
        <w:t>Tuózi</w:t>
      </w:r>
      <w:r>
        <w:rPr>
          <w:rFonts w:ascii="宋体" w:eastAsia="宋体" w:hAnsi="宋体"/>
          <w:b/>
          <w:sz w:val="24"/>
          <w:lang w:eastAsia="zh-CN"/>
        </w:rPr>
        <w:t>）</w:t>
      </w:r>
      <w:r>
        <w:rPr>
          <w:rFonts w:ascii="Times New Roman" w:hAnsi="Times New Roman"/>
          <w:b/>
          <w:sz w:val="24"/>
          <w:lang w:eastAsia="zh-CN"/>
        </w:rPr>
        <w:t xml:space="preserve"> </w:t>
      </w:r>
    </w:p>
    <w:p w14:paraId="77C561D9"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39°05.7′</w:t>
      </w:r>
      <w:r>
        <w:rPr>
          <w:rFonts w:ascii="宋体" w:eastAsia="宋体" w:hAnsi="宋体"/>
          <w:sz w:val="21"/>
          <w:lang w:eastAsia="zh-CN"/>
        </w:rPr>
        <w:t>，东经</w:t>
      </w:r>
      <w:r>
        <w:rPr>
          <w:rFonts w:ascii="Times New Roman" w:hAnsi="Times New Roman"/>
          <w:sz w:val="21"/>
          <w:lang w:eastAsia="zh-CN"/>
        </w:rPr>
        <w:t>122°02.7′</w:t>
      </w:r>
      <w:r>
        <w:rPr>
          <w:rFonts w:ascii="宋体" w:eastAsia="宋体" w:hAnsi="宋体"/>
          <w:sz w:val="21"/>
          <w:lang w:eastAsia="zh-CN"/>
        </w:rPr>
        <w:t>。位于黄海北部大连市金州新区海域，距金石滩街道最近点</w:t>
      </w:r>
      <w:r>
        <w:rPr>
          <w:rFonts w:ascii="Times New Roman" w:hAnsi="Times New Roman"/>
          <w:sz w:val="21"/>
          <w:lang w:eastAsia="zh-CN"/>
        </w:rPr>
        <w:t>260</w:t>
      </w:r>
      <w:r>
        <w:rPr>
          <w:rFonts w:ascii="宋体" w:eastAsia="宋体" w:hAnsi="宋体"/>
          <w:sz w:val="21"/>
          <w:lang w:eastAsia="zh-CN"/>
        </w:rPr>
        <w:t>米。坨子为当地俗称。岛体呈西北—东南走向，岸线长度</w:t>
      </w:r>
      <w:r>
        <w:rPr>
          <w:rFonts w:ascii="Times New Roman" w:hAnsi="Times New Roman"/>
          <w:sz w:val="21"/>
          <w:lang w:eastAsia="zh-CN"/>
        </w:rPr>
        <w:t>133</w:t>
      </w:r>
      <w:r>
        <w:rPr>
          <w:rFonts w:ascii="宋体" w:eastAsia="宋体" w:hAnsi="宋体"/>
          <w:sz w:val="21"/>
          <w:lang w:eastAsia="zh-CN"/>
        </w:rPr>
        <w:t>米，面积</w:t>
      </w:r>
      <w:r>
        <w:rPr>
          <w:rFonts w:ascii="Times New Roman" w:hAnsi="Times New Roman"/>
          <w:sz w:val="21"/>
          <w:lang w:eastAsia="zh-CN"/>
        </w:rPr>
        <w:t>884</w:t>
      </w:r>
      <w:r>
        <w:rPr>
          <w:rFonts w:ascii="宋体" w:eastAsia="宋体" w:hAnsi="宋体"/>
          <w:sz w:val="21"/>
          <w:lang w:eastAsia="zh-CN"/>
        </w:rPr>
        <w:t>平方米，最高点高程</w:t>
      </w:r>
      <w:r>
        <w:rPr>
          <w:rFonts w:ascii="Times New Roman" w:hAnsi="Times New Roman"/>
          <w:sz w:val="21"/>
          <w:lang w:eastAsia="zh-CN"/>
        </w:rPr>
        <w:t>3.8</w:t>
      </w:r>
      <w:r>
        <w:rPr>
          <w:rFonts w:ascii="宋体" w:eastAsia="宋体" w:hAnsi="宋体"/>
          <w:sz w:val="21"/>
          <w:lang w:eastAsia="zh-CN"/>
        </w:rPr>
        <w:t>米。基岩岛，低潮时西北部有沙脊裸露，岩缝中有少量土壤，生长草本植物。</w:t>
      </w:r>
      <w:r>
        <w:rPr>
          <w:rFonts w:ascii="Times New Roman" w:hAnsi="Times New Roman"/>
          <w:sz w:val="21"/>
          <w:lang w:eastAsia="zh-CN"/>
        </w:rPr>
        <w:t xml:space="preserve"> </w:t>
      </w:r>
    </w:p>
    <w:p w14:paraId="6A47B1FF" w14:textId="77777777" w:rsidR="00600B89" w:rsidRDefault="006B5F12">
      <w:pPr>
        <w:rPr>
          <w:lang w:eastAsia="zh-CN"/>
        </w:rPr>
      </w:pPr>
      <w:r>
        <w:rPr>
          <w:rFonts w:ascii="宋体" w:eastAsia="宋体" w:hAnsi="宋体"/>
          <w:b/>
          <w:sz w:val="24"/>
          <w:lang w:eastAsia="zh-CN"/>
        </w:rPr>
        <w:t>姜家坨子岛（</w:t>
      </w:r>
      <w:r>
        <w:rPr>
          <w:rFonts w:ascii="Times New Roman" w:hAnsi="Times New Roman"/>
          <w:b/>
          <w:sz w:val="24"/>
          <w:lang w:eastAsia="zh-CN"/>
        </w:rPr>
        <w:t>Jiāngjiā Tuózi Dǎo</w:t>
      </w:r>
      <w:r>
        <w:rPr>
          <w:rFonts w:ascii="宋体" w:eastAsia="宋体" w:hAnsi="宋体"/>
          <w:b/>
          <w:sz w:val="24"/>
          <w:lang w:eastAsia="zh-CN"/>
        </w:rPr>
        <w:t>）</w:t>
      </w:r>
      <w:r>
        <w:rPr>
          <w:rFonts w:ascii="Times New Roman" w:hAnsi="Times New Roman"/>
          <w:b/>
          <w:sz w:val="24"/>
          <w:lang w:eastAsia="zh-CN"/>
        </w:rPr>
        <w:t xml:space="preserve"> </w:t>
      </w:r>
    </w:p>
    <w:p w14:paraId="5B8480B1"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39°04.3′</w:t>
      </w:r>
      <w:r>
        <w:rPr>
          <w:rFonts w:ascii="宋体" w:eastAsia="宋体" w:hAnsi="宋体"/>
          <w:sz w:val="21"/>
          <w:lang w:eastAsia="zh-CN"/>
        </w:rPr>
        <w:t>，东经</w:t>
      </w:r>
      <w:r>
        <w:rPr>
          <w:rFonts w:ascii="Times New Roman" w:hAnsi="Times New Roman"/>
          <w:sz w:val="21"/>
          <w:lang w:eastAsia="zh-CN"/>
        </w:rPr>
        <w:t>121°59.7′</w:t>
      </w:r>
      <w:r>
        <w:rPr>
          <w:rFonts w:ascii="宋体" w:eastAsia="宋体" w:hAnsi="宋体"/>
          <w:sz w:val="21"/>
          <w:lang w:eastAsia="zh-CN"/>
        </w:rPr>
        <w:t>。位于黄海北部大连市金州新区海域，距金石滩街道最近点</w:t>
      </w:r>
      <w:r>
        <w:rPr>
          <w:rFonts w:ascii="Times New Roman" w:hAnsi="Times New Roman"/>
          <w:sz w:val="21"/>
          <w:lang w:eastAsia="zh-CN"/>
        </w:rPr>
        <w:t>30</w:t>
      </w:r>
      <w:r>
        <w:rPr>
          <w:rFonts w:ascii="宋体" w:eastAsia="宋体" w:hAnsi="宋体"/>
          <w:sz w:val="21"/>
          <w:lang w:eastAsia="zh-CN"/>
        </w:rPr>
        <w:t>米。因该岛位于姜家村附近而得名。又名高丽城子、高丽城子岛。《金县地名志》（</w:t>
      </w:r>
      <w:r>
        <w:rPr>
          <w:rFonts w:ascii="Times New Roman" w:hAnsi="Times New Roman"/>
          <w:sz w:val="21"/>
          <w:lang w:eastAsia="zh-CN"/>
        </w:rPr>
        <w:t>1988</w:t>
      </w:r>
      <w:r>
        <w:rPr>
          <w:rFonts w:ascii="宋体" w:eastAsia="宋体" w:hAnsi="宋体"/>
          <w:sz w:val="21"/>
          <w:lang w:eastAsia="zh-CN"/>
        </w:rPr>
        <w:t>）记载为姜家坨子，《大连海域地名志》（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）记载为姜家坨子岛，《全国海岛名称与代码》（</w:t>
      </w:r>
      <w:r>
        <w:rPr>
          <w:rFonts w:ascii="Times New Roman" w:hAnsi="Times New Roman"/>
          <w:sz w:val="21"/>
          <w:lang w:eastAsia="zh-CN"/>
        </w:rPr>
        <w:t>2008</w:t>
      </w:r>
      <w:r>
        <w:rPr>
          <w:rFonts w:ascii="宋体" w:eastAsia="宋体" w:hAnsi="宋体"/>
          <w:sz w:val="21"/>
          <w:lang w:eastAsia="zh-CN"/>
        </w:rPr>
        <w:t>）记为高丽城子岛。岛近椭圆形，岸线长度</w:t>
      </w:r>
      <w:r>
        <w:rPr>
          <w:rFonts w:ascii="Times New Roman" w:hAnsi="Times New Roman"/>
          <w:sz w:val="21"/>
          <w:lang w:eastAsia="zh-CN"/>
        </w:rPr>
        <w:t>280</w:t>
      </w:r>
      <w:r>
        <w:rPr>
          <w:rFonts w:ascii="宋体" w:eastAsia="宋体" w:hAnsi="宋体"/>
          <w:sz w:val="21"/>
          <w:lang w:eastAsia="zh-CN"/>
        </w:rPr>
        <w:t>米，面积</w:t>
      </w:r>
      <w:r>
        <w:rPr>
          <w:rFonts w:ascii="Times New Roman" w:hAnsi="Times New Roman"/>
          <w:sz w:val="21"/>
          <w:lang w:eastAsia="zh-CN"/>
        </w:rPr>
        <w:t>4269</w:t>
      </w:r>
      <w:r>
        <w:rPr>
          <w:rFonts w:ascii="宋体" w:eastAsia="宋体" w:hAnsi="宋体"/>
          <w:sz w:val="21"/>
          <w:lang w:eastAsia="zh-CN"/>
        </w:rPr>
        <w:t>平方米，最高点高程</w:t>
      </w:r>
      <w:r>
        <w:rPr>
          <w:rFonts w:ascii="Times New Roman" w:hAnsi="Times New Roman"/>
          <w:sz w:val="21"/>
          <w:lang w:eastAsia="zh-CN"/>
        </w:rPr>
        <w:t>31.4</w:t>
      </w:r>
      <w:r>
        <w:rPr>
          <w:rFonts w:ascii="宋体" w:eastAsia="宋体" w:hAnsi="宋体"/>
          <w:sz w:val="21"/>
          <w:lang w:eastAsia="zh-CN"/>
        </w:rPr>
        <w:t>米。基岩岛，低潮时有裸露的沙砾滩与大陆连接，地表发育薄层土壤，主要生长灌木及草本植物，乔木较少。有养殖护海照明设施和一处废弃小屋，驻有海水养殖临时看护人员。</w:t>
      </w:r>
      <w:r>
        <w:rPr>
          <w:rFonts w:ascii="Times New Roman" w:hAnsi="Times New Roman"/>
          <w:sz w:val="21"/>
          <w:lang w:eastAsia="zh-CN"/>
        </w:rPr>
        <w:t xml:space="preserve"> </w:t>
      </w:r>
    </w:p>
    <w:p w14:paraId="0549E637" w14:textId="77777777" w:rsidR="00600B89" w:rsidRDefault="006B5F12">
      <w:r>
        <w:rPr>
          <w:rFonts w:ascii="宋体" w:eastAsia="宋体" w:hAnsi="宋体"/>
          <w:b/>
          <w:sz w:val="24"/>
        </w:rPr>
        <w:t>金州大礁（</w:t>
      </w:r>
      <w:r>
        <w:rPr>
          <w:rFonts w:ascii="Times New Roman" w:hAnsi="Times New Roman"/>
          <w:b/>
          <w:sz w:val="24"/>
        </w:rPr>
        <w:t>Jīnzhōu Dàjiāo</w:t>
      </w:r>
      <w:r>
        <w:rPr>
          <w:rFonts w:ascii="宋体" w:eastAsia="宋体" w:hAnsi="宋体"/>
          <w:b/>
          <w:sz w:val="24"/>
        </w:rPr>
        <w:t>）</w:t>
      </w:r>
      <w:r>
        <w:rPr>
          <w:rFonts w:ascii="Times New Roman" w:hAnsi="Times New Roman"/>
          <w:b/>
          <w:sz w:val="24"/>
        </w:rPr>
        <w:t xml:space="preserve"> </w:t>
      </w:r>
    </w:p>
    <w:p w14:paraId="7F116C45"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39°04.1′</w:t>
      </w:r>
      <w:r>
        <w:rPr>
          <w:rFonts w:ascii="宋体" w:eastAsia="宋体" w:hAnsi="宋体"/>
          <w:sz w:val="21"/>
          <w:lang w:eastAsia="zh-CN"/>
        </w:rPr>
        <w:t>，东经</w:t>
      </w:r>
      <w:r>
        <w:rPr>
          <w:rFonts w:ascii="Times New Roman" w:hAnsi="Times New Roman"/>
          <w:sz w:val="21"/>
          <w:lang w:eastAsia="zh-CN"/>
        </w:rPr>
        <w:t>122°04.5′</w:t>
      </w:r>
      <w:r>
        <w:rPr>
          <w:rFonts w:ascii="宋体" w:eastAsia="宋体" w:hAnsi="宋体"/>
          <w:sz w:val="21"/>
          <w:lang w:eastAsia="zh-CN"/>
        </w:rPr>
        <w:t>。位于黄海北部大连市金州新区海域，距金石滩街道最近点</w:t>
      </w:r>
      <w:r>
        <w:rPr>
          <w:rFonts w:ascii="Times New Roman" w:hAnsi="Times New Roman"/>
          <w:sz w:val="21"/>
          <w:lang w:eastAsia="zh-CN"/>
        </w:rPr>
        <w:t>810</w:t>
      </w:r>
      <w:r>
        <w:rPr>
          <w:rFonts w:ascii="宋体" w:eastAsia="宋体" w:hAnsi="宋体"/>
          <w:sz w:val="21"/>
          <w:lang w:eastAsia="zh-CN"/>
        </w:rPr>
        <w:t>米。因岛体较大而得名大礁。</w:t>
      </w:r>
      <w:r>
        <w:rPr>
          <w:rFonts w:ascii="Times New Roman" w:hAnsi="Times New Roman"/>
          <w:sz w:val="21"/>
          <w:lang w:eastAsia="zh-CN"/>
        </w:rPr>
        <w:t>1988</w:t>
      </w:r>
      <w:r>
        <w:rPr>
          <w:rFonts w:ascii="宋体" w:eastAsia="宋体" w:hAnsi="宋体"/>
          <w:sz w:val="21"/>
          <w:lang w:eastAsia="zh-CN"/>
        </w:rPr>
        <w:t>年《金县地名志》记载为大礁。因省内重名，位于金州区，更为今名。岛体呈东北—西南走向，岸线长度</w:t>
      </w:r>
      <w:r>
        <w:rPr>
          <w:rFonts w:ascii="Times New Roman" w:hAnsi="Times New Roman"/>
          <w:sz w:val="21"/>
          <w:lang w:eastAsia="zh-CN"/>
        </w:rPr>
        <w:t>32</w:t>
      </w:r>
      <w:r>
        <w:rPr>
          <w:rFonts w:ascii="宋体" w:eastAsia="宋体" w:hAnsi="宋体"/>
          <w:sz w:val="21"/>
          <w:lang w:eastAsia="zh-CN"/>
        </w:rPr>
        <w:t>米，面积</w:t>
      </w:r>
      <w:r>
        <w:rPr>
          <w:rFonts w:ascii="Times New Roman" w:hAnsi="Times New Roman"/>
          <w:sz w:val="21"/>
          <w:lang w:eastAsia="zh-CN"/>
        </w:rPr>
        <w:t>56</w:t>
      </w:r>
      <w:r>
        <w:rPr>
          <w:rFonts w:ascii="宋体" w:eastAsia="宋体" w:hAnsi="宋体"/>
          <w:sz w:val="21"/>
          <w:lang w:eastAsia="zh-CN"/>
        </w:rPr>
        <w:t>平方米，最高点高程</w:t>
      </w:r>
      <w:r>
        <w:rPr>
          <w:rFonts w:ascii="Times New Roman" w:hAnsi="Times New Roman"/>
          <w:sz w:val="21"/>
          <w:lang w:eastAsia="zh-CN"/>
        </w:rPr>
        <w:t>3</w:t>
      </w:r>
      <w:r>
        <w:rPr>
          <w:rFonts w:ascii="宋体" w:eastAsia="宋体" w:hAnsi="宋体"/>
          <w:sz w:val="21"/>
          <w:lang w:eastAsia="zh-CN"/>
        </w:rPr>
        <w:t>米。基岩岛，无土壤和植被。</w:t>
      </w:r>
      <w:r>
        <w:rPr>
          <w:rFonts w:ascii="Times New Roman" w:hAnsi="Times New Roman"/>
          <w:sz w:val="21"/>
          <w:lang w:eastAsia="zh-CN"/>
        </w:rPr>
        <w:t xml:space="preserve"> </w:t>
      </w:r>
    </w:p>
    <w:p w14:paraId="5A739E48" w14:textId="77777777" w:rsidR="00600B89" w:rsidRDefault="006B5F12">
      <w:pPr>
        <w:rPr>
          <w:lang w:eastAsia="zh-CN"/>
        </w:rPr>
      </w:pPr>
      <w:r>
        <w:rPr>
          <w:rFonts w:ascii="宋体" w:eastAsia="宋体" w:hAnsi="宋体"/>
          <w:b/>
          <w:sz w:val="24"/>
          <w:lang w:eastAsia="zh-CN"/>
        </w:rPr>
        <w:t>狮子头岛（</w:t>
      </w:r>
      <w:r>
        <w:rPr>
          <w:rFonts w:ascii="Times New Roman" w:hAnsi="Times New Roman"/>
          <w:b/>
          <w:sz w:val="24"/>
          <w:lang w:eastAsia="zh-CN"/>
        </w:rPr>
        <w:t>Shīzitóu Dǎo</w:t>
      </w:r>
      <w:r>
        <w:rPr>
          <w:rFonts w:ascii="宋体" w:eastAsia="宋体" w:hAnsi="宋体"/>
          <w:b/>
          <w:sz w:val="24"/>
          <w:lang w:eastAsia="zh-CN"/>
        </w:rPr>
        <w:t>）</w:t>
      </w:r>
      <w:r>
        <w:rPr>
          <w:rFonts w:ascii="Times New Roman" w:hAnsi="Times New Roman"/>
          <w:b/>
          <w:sz w:val="24"/>
          <w:lang w:eastAsia="zh-CN"/>
        </w:rPr>
        <w:t xml:space="preserve"> </w:t>
      </w:r>
    </w:p>
    <w:p w14:paraId="208C1CE1"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39°03.9′</w:t>
      </w:r>
      <w:r>
        <w:rPr>
          <w:rFonts w:ascii="宋体" w:eastAsia="宋体" w:hAnsi="宋体"/>
          <w:sz w:val="21"/>
          <w:lang w:eastAsia="zh-CN"/>
        </w:rPr>
        <w:t>，东经</w:t>
      </w:r>
      <w:r>
        <w:rPr>
          <w:rFonts w:ascii="Times New Roman" w:hAnsi="Times New Roman"/>
          <w:sz w:val="21"/>
          <w:lang w:eastAsia="zh-CN"/>
        </w:rPr>
        <w:t>122°04.1′</w:t>
      </w:r>
      <w:r>
        <w:rPr>
          <w:rFonts w:ascii="宋体" w:eastAsia="宋体" w:hAnsi="宋体"/>
          <w:sz w:val="21"/>
          <w:lang w:eastAsia="zh-CN"/>
        </w:rPr>
        <w:t>。位于黄海北部大连市金州新区海域，距金石滩街道最近点</w:t>
      </w:r>
      <w:r>
        <w:rPr>
          <w:rFonts w:ascii="Times New Roman" w:hAnsi="Times New Roman"/>
          <w:sz w:val="21"/>
          <w:lang w:eastAsia="zh-CN"/>
        </w:rPr>
        <w:t>260</w:t>
      </w:r>
      <w:r>
        <w:rPr>
          <w:rFonts w:ascii="宋体" w:eastAsia="宋体" w:hAnsi="宋体"/>
          <w:sz w:val="21"/>
          <w:lang w:eastAsia="zh-CN"/>
        </w:rPr>
        <w:t>米。因岛体形似狮子头而得名。岛体呈西北—东南走向，岸线长度</w:t>
      </w:r>
      <w:r>
        <w:rPr>
          <w:rFonts w:ascii="Times New Roman" w:hAnsi="Times New Roman"/>
          <w:sz w:val="21"/>
          <w:lang w:eastAsia="zh-CN"/>
        </w:rPr>
        <w:t>25</w:t>
      </w:r>
      <w:r>
        <w:rPr>
          <w:rFonts w:ascii="宋体" w:eastAsia="宋体" w:hAnsi="宋体"/>
          <w:sz w:val="21"/>
          <w:lang w:eastAsia="zh-CN"/>
        </w:rPr>
        <w:t>米，面积</w:t>
      </w:r>
      <w:r>
        <w:rPr>
          <w:rFonts w:ascii="Times New Roman" w:hAnsi="Times New Roman"/>
          <w:sz w:val="21"/>
          <w:lang w:eastAsia="zh-CN"/>
        </w:rPr>
        <w:t>37</w:t>
      </w:r>
      <w:r>
        <w:rPr>
          <w:rFonts w:ascii="宋体" w:eastAsia="宋体" w:hAnsi="宋体"/>
          <w:sz w:val="21"/>
          <w:lang w:eastAsia="zh-CN"/>
        </w:rPr>
        <w:t>平方米，最高点高程</w:t>
      </w:r>
      <w:r>
        <w:rPr>
          <w:rFonts w:ascii="Times New Roman" w:hAnsi="Times New Roman"/>
          <w:sz w:val="21"/>
          <w:lang w:eastAsia="zh-CN"/>
        </w:rPr>
        <w:t>5.2</w:t>
      </w:r>
      <w:r>
        <w:rPr>
          <w:rFonts w:ascii="宋体" w:eastAsia="宋体" w:hAnsi="宋体"/>
          <w:sz w:val="21"/>
          <w:lang w:eastAsia="zh-CN"/>
        </w:rPr>
        <w:t>米。基岩岛，无土壤和植被。</w:t>
      </w:r>
      <w:r>
        <w:rPr>
          <w:rFonts w:ascii="Times New Roman" w:hAnsi="Times New Roman"/>
          <w:sz w:val="21"/>
          <w:lang w:eastAsia="zh-CN"/>
        </w:rPr>
        <w:t xml:space="preserve"> </w:t>
      </w:r>
    </w:p>
    <w:p w14:paraId="3A3CACB8" w14:textId="77777777" w:rsidR="00600B89" w:rsidRDefault="006B5F12">
      <w:pPr>
        <w:rPr>
          <w:lang w:eastAsia="zh-CN"/>
        </w:rPr>
      </w:pPr>
      <w:r>
        <w:rPr>
          <w:rFonts w:ascii="宋体" w:eastAsia="宋体" w:hAnsi="宋体"/>
          <w:b/>
          <w:sz w:val="24"/>
          <w:lang w:eastAsia="zh-CN"/>
        </w:rPr>
        <w:t>小草坨子岛（</w:t>
      </w:r>
      <w:r>
        <w:rPr>
          <w:rFonts w:ascii="Times New Roman" w:hAnsi="Times New Roman"/>
          <w:b/>
          <w:sz w:val="24"/>
          <w:lang w:eastAsia="zh-CN"/>
        </w:rPr>
        <w:t>Xiǎocǎo Tuózi Dǎo</w:t>
      </w:r>
      <w:r>
        <w:rPr>
          <w:rFonts w:ascii="宋体" w:eastAsia="宋体" w:hAnsi="宋体"/>
          <w:b/>
          <w:sz w:val="24"/>
          <w:lang w:eastAsia="zh-CN"/>
        </w:rPr>
        <w:t>）</w:t>
      </w:r>
      <w:r>
        <w:rPr>
          <w:rFonts w:ascii="Times New Roman" w:hAnsi="Times New Roman"/>
          <w:b/>
          <w:sz w:val="24"/>
          <w:lang w:eastAsia="zh-CN"/>
        </w:rPr>
        <w:t xml:space="preserve"> </w:t>
      </w:r>
    </w:p>
    <w:p w14:paraId="44BAE589"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39°03.8′</w:t>
      </w:r>
      <w:r>
        <w:rPr>
          <w:rFonts w:ascii="宋体" w:eastAsia="宋体" w:hAnsi="宋体"/>
          <w:sz w:val="21"/>
          <w:lang w:eastAsia="zh-CN"/>
        </w:rPr>
        <w:t>，东经</w:t>
      </w:r>
      <w:r>
        <w:rPr>
          <w:rFonts w:ascii="Times New Roman" w:hAnsi="Times New Roman"/>
          <w:sz w:val="21"/>
          <w:lang w:eastAsia="zh-CN"/>
        </w:rPr>
        <w:t>122°03.8′</w:t>
      </w:r>
      <w:r>
        <w:rPr>
          <w:rFonts w:ascii="宋体" w:eastAsia="宋体" w:hAnsi="宋体"/>
          <w:sz w:val="21"/>
          <w:lang w:eastAsia="zh-CN"/>
        </w:rPr>
        <w:t>。位于黄海北部大连市金州新区海域，距金石滩街道最近点距离</w:t>
      </w:r>
      <w:r>
        <w:rPr>
          <w:rFonts w:ascii="Times New Roman" w:hAnsi="Times New Roman"/>
          <w:sz w:val="21"/>
          <w:lang w:eastAsia="zh-CN"/>
        </w:rPr>
        <w:t>90</w:t>
      </w:r>
      <w:r>
        <w:rPr>
          <w:rFonts w:ascii="宋体" w:eastAsia="宋体" w:hAnsi="宋体"/>
          <w:sz w:val="21"/>
          <w:lang w:eastAsia="zh-CN"/>
        </w:rPr>
        <w:t>米。位于草坨子附近，且较小，故名。岸线长度</w:t>
      </w:r>
      <w:r>
        <w:rPr>
          <w:rFonts w:ascii="Times New Roman" w:hAnsi="Times New Roman"/>
          <w:sz w:val="21"/>
          <w:lang w:eastAsia="zh-CN"/>
        </w:rPr>
        <w:t>17</w:t>
      </w:r>
      <w:r>
        <w:rPr>
          <w:rFonts w:ascii="宋体" w:eastAsia="宋体" w:hAnsi="宋体"/>
          <w:sz w:val="21"/>
          <w:lang w:eastAsia="zh-CN"/>
        </w:rPr>
        <w:t>米，面积</w:t>
      </w:r>
      <w:r>
        <w:rPr>
          <w:rFonts w:ascii="Times New Roman" w:hAnsi="Times New Roman"/>
          <w:sz w:val="21"/>
          <w:lang w:eastAsia="zh-CN"/>
        </w:rPr>
        <w:t>22</w:t>
      </w:r>
      <w:r>
        <w:rPr>
          <w:rFonts w:ascii="宋体" w:eastAsia="宋体" w:hAnsi="宋体"/>
          <w:sz w:val="21"/>
          <w:lang w:eastAsia="zh-CN"/>
        </w:rPr>
        <w:t>平方米，最高点高程</w:t>
      </w:r>
      <w:r>
        <w:rPr>
          <w:rFonts w:ascii="Times New Roman" w:hAnsi="Times New Roman"/>
          <w:sz w:val="21"/>
          <w:lang w:eastAsia="zh-CN"/>
        </w:rPr>
        <w:t>3.2</w:t>
      </w:r>
      <w:r>
        <w:rPr>
          <w:rFonts w:ascii="宋体" w:eastAsia="宋体" w:hAnsi="宋体"/>
          <w:sz w:val="21"/>
          <w:lang w:eastAsia="zh-CN"/>
        </w:rPr>
        <w:t>米。基岩岛，四周岩壁陡峭，顶部有薄层土壤，生长草本植物。</w:t>
      </w:r>
      <w:r>
        <w:rPr>
          <w:rFonts w:ascii="Times New Roman" w:hAnsi="Times New Roman"/>
          <w:sz w:val="21"/>
          <w:lang w:eastAsia="zh-CN"/>
        </w:rPr>
        <w:t xml:space="preserve"> </w:t>
      </w:r>
    </w:p>
    <w:p w14:paraId="510498AD" w14:textId="77777777" w:rsidR="00600B89" w:rsidRDefault="006B5F12">
      <w:r>
        <w:rPr>
          <w:rFonts w:ascii="宋体" w:eastAsia="宋体" w:hAnsi="宋体"/>
          <w:b/>
          <w:sz w:val="24"/>
        </w:rPr>
        <w:lastRenderedPageBreak/>
        <w:t>草坨子（</w:t>
      </w:r>
      <w:r>
        <w:rPr>
          <w:rFonts w:ascii="Times New Roman" w:hAnsi="Times New Roman"/>
          <w:b/>
          <w:sz w:val="24"/>
        </w:rPr>
        <w:t>Cǎo Tuózi</w:t>
      </w:r>
      <w:r>
        <w:rPr>
          <w:rFonts w:ascii="宋体" w:eastAsia="宋体" w:hAnsi="宋体"/>
          <w:b/>
          <w:sz w:val="24"/>
        </w:rPr>
        <w:t>）</w:t>
      </w:r>
      <w:r>
        <w:rPr>
          <w:rFonts w:ascii="Times New Roman" w:hAnsi="Times New Roman"/>
          <w:b/>
          <w:sz w:val="24"/>
        </w:rPr>
        <w:t xml:space="preserve"> </w:t>
      </w:r>
    </w:p>
    <w:p w14:paraId="386211DE"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39°03.7′</w:t>
      </w:r>
      <w:r>
        <w:rPr>
          <w:rFonts w:ascii="宋体" w:eastAsia="宋体" w:hAnsi="宋体"/>
          <w:sz w:val="21"/>
          <w:lang w:eastAsia="zh-CN"/>
        </w:rPr>
        <w:t>，东经</w:t>
      </w:r>
      <w:r>
        <w:rPr>
          <w:rFonts w:ascii="Times New Roman" w:hAnsi="Times New Roman"/>
          <w:sz w:val="21"/>
          <w:lang w:eastAsia="zh-CN"/>
        </w:rPr>
        <w:t>122°03.9′</w:t>
      </w:r>
      <w:r>
        <w:rPr>
          <w:rFonts w:ascii="宋体" w:eastAsia="宋体" w:hAnsi="宋体"/>
          <w:sz w:val="21"/>
          <w:lang w:eastAsia="zh-CN"/>
        </w:rPr>
        <w:t>。位于黄海北部大连市金州新区海域，距金石滩街道最近点</w:t>
      </w:r>
      <w:r>
        <w:rPr>
          <w:rFonts w:ascii="Times New Roman" w:hAnsi="Times New Roman"/>
          <w:sz w:val="21"/>
          <w:lang w:eastAsia="zh-CN"/>
        </w:rPr>
        <w:t>110</w:t>
      </w:r>
      <w:r>
        <w:rPr>
          <w:rFonts w:ascii="宋体" w:eastAsia="宋体" w:hAnsi="宋体"/>
          <w:sz w:val="21"/>
          <w:lang w:eastAsia="zh-CN"/>
        </w:rPr>
        <w:t>米。因岛上野草丛生而得名。《大连海域地名志》（</w:t>
      </w:r>
      <w:r>
        <w:rPr>
          <w:rFonts w:ascii="Times New Roman" w:hAnsi="Times New Roman"/>
          <w:sz w:val="21"/>
          <w:lang w:eastAsia="zh-CN"/>
        </w:rPr>
        <w:t>1989</w:t>
      </w:r>
      <w:r>
        <w:rPr>
          <w:rFonts w:ascii="宋体" w:eastAsia="宋体" w:hAnsi="宋体"/>
          <w:sz w:val="21"/>
          <w:lang w:eastAsia="zh-CN"/>
        </w:rPr>
        <w:t>）记载为草坨子岛。岛近椭圆形，岸线长度</w:t>
      </w:r>
      <w:r>
        <w:rPr>
          <w:rFonts w:ascii="Times New Roman" w:hAnsi="Times New Roman"/>
          <w:sz w:val="21"/>
          <w:lang w:eastAsia="zh-CN"/>
        </w:rPr>
        <w:t>94</w:t>
      </w:r>
      <w:r>
        <w:rPr>
          <w:rFonts w:ascii="宋体" w:eastAsia="宋体" w:hAnsi="宋体"/>
          <w:sz w:val="21"/>
          <w:lang w:eastAsia="zh-CN"/>
        </w:rPr>
        <w:t>米，面积</w:t>
      </w:r>
      <w:r>
        <w:rPr>
          <w:rFonts w:ascii="Times New Roman" w:hAnsi="Times New Roman"/>
          <w:sz w:val="21"/>
          <w:lang w:eastAsia="zh-CN"/>
        </w:rPr>
        <w:t>454</w:t>
      </w:r>
      <w:r>
        <w:rPr>
          <w:rFonts w:ascii="宋体" w:eastAsia="宋体" w:hAnsi="宋体"/>
          <w:sz w:val="21"/>
          <w:lang w:eastAsia="zh-CN"/>
        </w:rPr>
        <w:t>平方米，最高点高程</w:t>
      </w:r>
      <w:r>
        <w:rPr>
          <w:rFonts w:ascii="Times New Roman" w:hAnsi="Times New Roman"/>
          <w:sz w:val="21"/>
          <w:lang w:eastAsia="zh-CN"/>
        </w:rPr>
        <w:t>7</w:t>
      </w:r>
      <w:r>
        <w:rPr>
          <w:rFonts w:ascii="宋体" w:eastAsia="宋体" w:hAnsi="宋体"/>
          <w:sz w:val="21"/>
          <w:lang w:eastAsia="zh-CN"/>
        </w:rPr>
        <w:t>米。基岩岛，低潮时周边岩礁裸露，地表有薄层土壤，生长草本植物。</w:t>
      </w:r>
      <w:r>
        <w:rPr>
          <w:rFonts w:ascii="Times New Roman" w:hAnsi="Times New Roman"/>
          <w:sz w:val="21"/>
          <w:lang w:eastAsia="zh-CN"/>
        </w:rPr>
        <w:t xml:space="preserve"> </w:t>
      </w:r>
    </w:p>
    <w:p w14:paraId="25545681" w14:textId="77777777" w:rsidR="00600B89" w:rsidRDefault="006B5F12">
      <w:pPr>
        <w:rPr>
          <w:lang w:eastAsia="zh-CN"/>
        </w:rPr>
      </w:pPr>
      <w:r>
        <w:rPr>
          <w:rFonts w:ascii="宋体" w:eastAsia="宋体" w:hAnsi="宋体"/>
          <w:b/>
          <w:sz w:val="24"/>
          <w:lang w:eastAsia="zh-CN"/>
        </w:rPr>
        <w:t>象鼻岛（</w:t>
      </w:r>
      <w:r>
        <w:rPr>
          <w:rFonts w:ascii="Times New Roman" w:hAnsi="Times New Roman"/>
          <w:b/>
          <w:sz w:val="24"/>
          <w:lang w:eastAsia="zh-CN"/>
        </w:rPr>
        <w:t>Xiàngbí Dǎo</w:t>
      </w:r>
      <w:r>
        <w:rPr>
          <w:rFonts w:ascii="宋体" w:eastAsia="宋体" w:hAnsi="宋体"/>
          <w:b/>
          <w:sz w:val="24"/>
          <w:lang w:eastAsia="zh-CN"/>
        </w:rPr>
        <w:t>）</w:t>
      </w:r>
      <w:r>
        <w:rPr>
          <w:rFonts w:ascii="Times New Roman" w:hAnsi="Times New Roman"/>
          <w:b/>
          <w:sz w:val="24"/>
          <w:lang w:eastAsia="zh-CN"/>
        </w:rPr>
        <w:t xml:space="preserve"> </w:t>
      </w:r>
    </w:p>
    <w:p w14:paraId="2F875913"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39°03.7′</w:t>
      </w:r>
      <w:r>
        <w:rPr>
          <w:rFonts w:ascii="宋体" w:eastAsia="宋体" w:hAnsi="宋体"/>
          <w:sz w:val="21"/>
          <w:lang w:eastAsia="zh-CN"/>
        </w:rPr>
        <w:t>，东经</w:t>
      </w:r>
      <w:r>
        <w:rPr>
          <w:rFonts w:ascii="Times New Roman" w:hAnsi="Times New Roman"/>
          <w:sz w:val="21"/>
          <w:lang w:eastAsia="zh-CN"/>
        </w:rPr>
        <w:t>122°03.5′</w:t>
      </w:r>
      <w:r>
        <w:rPr>
          <w:rFonts w:ascii="宋体" w:eastAsia="宋体" w:hAnsi="宋体"/>
          <w:sz w:val="21"/>
          <w:lang w:eastAsia="zh-CN"/>
        </w:rPr>
        <w:t>。位于黄海北部大连市金州新区海域，距金石滩街道最近点</w:t>
      </w:r>
      <w:r>
        <w:rPr>
          <w:rFonts w:ascii="Times New Roman" w:hAnsi="Times New Roman"/>
          <w:sz w:val="21"/>
          <w:lang w:eastAsia="zh-CN"/>
        </w:rPr>
        <w:t>20</w:t>
      </w:r>
      <w:r>
        <w:rPr>
          <w:rFonts w:ascii="宋体" w:eastAsia="宋体" w:hAnsi="宋体"/>
          <w:sz w:val="21"/>
          <w:lang w:eastAsia="zh-CN"/>
        </w:rPr>
        <w:t>米。因岛形似大象的鼻子而得名。岛体呈南北走向，岸线长度</w:t>
      </w:r>
      <w:r>
        <w:rPr>
          <w:rFonts w:ascii="Times New Roman" w:hAnsi="Times New Roman"/>
          <w:sz w:val="21"/>
          <w:lang w:eastAsia="zh-CN"/>
        </w:rPr>
        <w:t>46</w:t>
      </w:r>
      <w:r>
        <w:rPr>
          <w:rFonts w:ascii="宋体" w:eastAsia="宋体" w:hAnsi="宋体"/>
          <w:sz w:val="21"/>
          <w:lang w:eastAsia="zh-CN"/>
        </w:rPr>
        <w:t>米，面积</w:t>
      </w:r>
      <w:r>
        <w:rPr>
          <w:rFonts w:ascii="Times New Roman" w:hAnsi="Times New Roman"/>
          <w:sz w:val="21"/>
          <w:lang w:eastAsia="zh-CN"/>
        </w:rPr>
        <w:t>145</w:t>
      </w:r>
      <w:r>
        <w:rPr>
          <w:rFonts w:ascii="宋体" w:eastAsia="宋体" w:hAnsi="宋体"/>
          <w:sz w:val="21"/>
          <w:lang w:eastAsia="zh-CN"/>
        </w:rPr>
        <w:t>平方米，最高点高程</w:t>
      </w:r>
      <w:r>
        <w:rPr>
          <w:rFonts w:ascii="Times New Roman" w:hAnsi="Times New Roman"/>
          <w:sz w:val="21"/>
          <w:lang w:eastAsia="zh-CN"/>
        </w:rPr>
        <w:t>4.7</w:t>
      </w:r>
      <w:r>
        <w:rPr>
          <w:rFonts w:ascii="宋体" w:eastAsia="宋体" w:hAnsi="宋体"/>
          <w:sz w:val="21"/>
          <w:lang w:eastAsia="zh-CN"/>
        </w:rPr>
        <w:t xml:space="preserve">米。基岩岛，由片麻岩构成，四周岩壁陡峭，岩缝中有少量土壤，生长草本植物。 </w:t>
      </w:r>
    </w:p>
    <w:p w14:paraId="7670E8F1" w14:textId="77777777" w:rsidR="00600B89" w:rsidRDefault="006B5F12">
      <w:pPr>
        <w:rPr>
          <w:lang w:eastAsia="zh-CN"/>
        </w:rPr>
      </w:pPr>
      <w:r>
        <w:rPr>
          <w:rFonts w:ascii="宋体" w:eastAsia="宋体" w:hAnsi="宋体"/>
          <w:b/>
          <w:sz w:val="24"/>
          <w:lang w:eastAsia="zh-CN"/>
        </w:rPr>
        <w:t>圈中岛（</w:t>
      </w:r>
      <w:r>
        <w:rPr>
          <w:rFonts w:ascii="Times New Roman" w:hAnsi="Times New Roman"/>
          <w:b/>
          <w:sz w:val="24"/>
          <w:lang w:eastAsia="zh-CN"/>
        </w:rPr>
        <w:t>Quānzhōng Dǎo</w:t>
      </w:r>
      <w:r>
        <w:rPr>
          <w:rFonts w:ascii="宋体" w:eastAsia="宋体" w:hAnsi="宋体"/>
          <w:b/>
          <w:sz w:val="24"/>
          <w:lang w:eastAsia="zh-CN"/>
        </w:rPr>
        <w:t>）</w:t>
      </w:r>
      <w:r>
        <w:rPr>
          <w:rFonts w:ascii="Times New Roman" w:hAnsi="Times New Roman"/>
          <w:b/>
          <w:sz w:val="24"/>
          <w:lang w:eastAsia="zh-CN"/>
        </w:rPr>
        <w:t xml:space="preserve"> </w:t>
      </w:r>
    </w:p>
    <w:p w14:paraId="64A56AD9"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39°03.0′</w:t>
      </w:r>
      <w:r>
        <w:rPr>
          <w:rFonts w:ascii="宋体" w:eastAsia="宋体" w:hAnsi="宋体"/>
          <w:sz w:val="21"/>
          <w:lang w:eastAsia="zh-CN"/>
        </w:rPr>
        <w:t>，东经</w:t>
      </w:r>
      <w:r>
        <w:rPr>
          <w:rFonts w:ascii="Times New Roman" w:hAnsi="Times New Roman"/>
          <w:sz w:val="21"/>
          <w:lang w:eastAsia="zh-CN"/>
        </w:rPr>
        <w:t>121°55.7′</w:t>
      </w:r>
      <w:r>
        <w:rPr>
          <w:rFonts w:ascii="宋体" w:eastAsia="宋体" w:hAnsi="宋体"/>
          <w:sz w:val="21"/>
          <w:lang w:eastAsia="zh-CN"/>
        </w:rPr>
        <w:t>。位于黄海北部大连市金州新区海域，距董家沟街道最近点</w:t>
      </w:r>
      <w:r>
        <w:rPr>
          <w:rFonts w:ascii="Times New Roman" w:hAnsi="Times New Roman"/>
          <w:sz w:val="21"/>
          <w:lang w:eastAsia="zh-CN"/>
        </w:rPr>
        <w:t>50</w:t>
      </w:r>
      <w:r>
        <w:rPr>
          <w:rFonts w:ascii="宋体" w:eastAsia="宋体" w:hAnsi="宋体"/>
          <w:sz w:val="21"/>
          <w:lang w:eastAsia="zh-CN"/>
        </w:rPr>
        <w:t>米。因位于养殖围堰（俗称养殖圈）内而得名。岸线长度</w:t>
      </w:r>
      <w:r>
        <w:rPr>
          <w:rFonts w:ascii="Times New Roman" w:hAnsi="Times New Roman"/>
          <w:sz w:val="21"/>
          <w:lang w:eastAsia="zh-CN"/>
        </w:rPr>
        <w:t>34</w:t>
      </w:r>
      <w:r>
        <w:rPr>
          <w:rFonts w:ascii="宋体" w:eastAsia="宋体" w:hAnsi="宋体"/>
          <w:sz w:val="21"/>
          <w:lang w:eastAsia="zh-CN"/>
        </w:rPr>
        <w:t>米，面积</w:t>
      </w:r>
      <w:r>
        <w:rPr>
          <w:rFonts w:ascii="Times New Roman" w:hAnsi="Times New Roman"/>
          <w:sz w:val="21"/>
          <w:lang w:eastAsia="zh-CN"/>
        </w:rPr>
        <w:t>81</w:t>
      </w:r>
      <w:r>
        <w:rPr>
          <w:rFonts w:ascii="宋体" w:eastAsia="宋体" w:hAnsi="宋体"/>
          <w:sz w:val="21"/>
          <w:lang w:eastAsia="zh-CN"/>
        </w:rPr>
        <w:t>平方米，最高点高程</w:t>
      </w:r>
      <w:r>
        <w:rPr>
          <w:rFonts w:ascii="Times New Roman" w:hAnsi="Times New Roman"/>
          <w:sz w:val="21"/>
          <w:lang w:eastAsia="zh-CN"/>
        </w:rPr>
        <w:t>2.5</w:t>
      </w:r>
      <w:r>
        <w:rPr>
          <w:rFonts w:ascii="宋体" w:eastAsia="宋体" w:hAnsi="宋体"/>
          <w:sz w:val="21"/>
          <w:lang w:eastAsia="zh-CN"/>
        </w:rPr>
        <w:t>米。基岩岛，岩缝中有少量土壤，生长草本植物。</w:t>
      </w:r>
      <w:r>
        <w:rPr>
          <w:rFonts w:ascii="Times New Roman" w:hAnsi="Times New Roman"/>
          <w:sz w:val="21"/>
          <w:lang w:eastAsia="zh-CN"/>
        </w:rPr>
        <w:t xml:space="preserve"> </w:t>
      </w:r>
    </w:p>
    <w:p w14:paraId="3900E611" w14:textId="77777777" w:rsidR="00600B89" w:rsidRDefault="006B5F12">
      <w:r>
        <w:rPr>
          <w:rFonts w:ascii="宋体" w:eastAsia="宋体" w:hAnsi="宋体"/>
          <w:b/>
          <w:sz w:val="24"/>
        </w:rPr>
        <w:t>金州黑礁（</w:t>
      </w:r>
      <w:r>
        <w:rPr>
          <w:rFonts w:ascii="Times New Roman" w:hAnsi="Times New Roman"/>
          <w:b/>
          <w:sz w:val="24"/>
        </w:rPr>
        <w:t>Jīnzhōu Hēijiāo</w:t>
      </w:r>
      <w:r>
        <w:rPr>
          <w:rFonts w:ascii="宋体" w:eastAsia="宋体" w:hAnsi="宋体"/>
          <w:b/>
          <w:sz w:val="24"/>
        </w:rPr>
        <w:t>）</w:t>
      </w:r>
      <w:r>
        <w:rPr>
          <w:rFonts w:ascii="Times New Roman" w:hAnsi="Times New Roman"/>
          <w:b/>
          <w:sz w:val="24"/>
        </w:rPr>
        <w:t xml:space="preserve"> </w:t>
      </w:r>
    </w:p>
    <w:p w14:paraId="7286EED8"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39°02.8′</w:t>
      </w:r>
      <w:r>
        <w:rPr>
          <w:rFonts w:ascii="宋体" w:eastAsia="宋体" w:hAnsi="宋体"/>
          <w:sz w:val="21"/>
          <w:lang w:eastAsia="zh-CN"/>
        </w:rPr>
        <w:t>，东经</w:t>
      </w:r>
      <w:r>
        <w:rPr>
          <w:rFonts w:ascii="Times New Roman" w:hAnsi="Times New Roman"/>
          <w:sz w:val="21"/>
          <w:lang w:eastAsia="zh-CN"/>
        </w:rPr>
        <w:t>121°58.0′</w:t>
      </w:r>
      <w:r>
        <w:rPr>
          <w:rFonts w:ascii="宋体" w:eastAsia="宋体" w:hAnsi="宋体"/>
          <w:sz w:val="21"/>
          <w:lang w:eastAsia="zh-CN"/>
        </w:rPr>
        <w:t>。位于黄海北部大连市金州新区海域，距金石滩街道最近点</w:t>
      </w:r>
      <w:r>
        <w:rPr>
          <w:rFonts w:ascii="Times New Roman" w:hAnsi="Times New Roman"/>
          <w:sz w:val="21"/>
          <w:lang w:eastAsia="zh-CN"/>
        </w:rPr>
        <w:t>20</w:t>
      </w:r>
      <w:r>
        <w:rPr>
          <w:rFonts w:ascii="宋体" w:eastAsia="宋体" w:hAnsi="宋体"/>
          <w:sz w:val="21"/>
          <w:lang w:eastAsia="zh-CN"/>
        </w:rPr>
        <w:t>米。岛体呈黑色得名黑礁，因省内重名，位于金州区，更为今名。岛体呈东北—西南走向，岸线长度</w:t>
      </w:r>
      <w:r>
        <w:rPr>
          <w:rFonts w:ascii="Times New Roman" w:hAnsi="Times New Roman"/>
          <w:sz w:val="21"/>
          <w:lang w:eastAsia="zh-CN"/>
        </w:rPr>
        <w:t>21</w:t>
      </w:r>
      <w:r>
        <w:rPr>
          <w:rFonts w:ascii="宋体" w:eastAsia="宋体" w:hAnsi="宋体"/>
          <w:sz w:val="21"/>
          <w:lang w:eastAsia="zh-CN"/>
        </w:rPr>
        <w:t>米，面积</w:t>
      </w:r>
      <w:r>
        <w:rPr>
          <w:rFonts w:ascii="Times New Roman" w:hAnsi="Times New Roman"/>
          <w:sz w:val="21"/>
          <w:lang w:eastAsia="zh-CN"/>
        </w:rPr>
        <w:t>36</w:t>
      </w:r>
      <w:r>
        <w:rPr>
          <w:rFonts w:ascii="宋体" w:eastAsia="宋体" w:hAnsi="宋体"/>
          <w:sz w:val="21"/>
          <w:lang w:eastAsia="zh-CN"/>
        </w:rPr>
        <w:t>平方米，最高点高程</w:t>
      </w:r>
      <w:r>
        <w:rPr>
          <w:rFonts w:ascii="Times New Roman" w:hAnsi="Times New Roman"/>
          <w:sz w:val="21"/>
          <w:lang w:eastAsia="zh-CN"/>
        </w:rPr>
        <w:t>1.1</w:t>
      </w:r>
      <w:r>
        <w:rPr>
          <w:rFonts w:ascii="宋体" w:eastAsia="宋体" w:hAnsi="宋体"/>
          <w:sz w:val="21"/>
          <w:lang w:eastAsia="zh-CN"/>
        </w:rPr>
        <w:t>米。基岩岛，低潮时有裸露的沙砾滩与大陆连接，无土壤和植被。</w:t>
      </w:r>
      <w:r>
        <w:rPr>
          <w:rFonts w:ascii="Times New Roman" w:hAnsi="Times New Roman"/>
          <w:sz w:val="21"/>
          <w:lang w:eastAsia="zh-CN"/>
        </w:rPr>
        <w:t xml:space="preserve"> </w:t>
      </w:r>
    </w:p>
    <w:p w14:paraId="3D85B80D" w14:textId="77777777" w:rsidR="00600B89" w:rsidRDefault="006B5F12">
      <w:pPr>
        <w:rPr>
          <w:lang w:eastAsia="zh-CN"/>
        </w:rPr>
      </w:pPr>
      <w:r>
        <w:rPr>
          <w:rFonts w:ascii="宋体" w:eastAsia="宋体" w:hAnsi="宋体"/>
          <w:b/>
          <w:sz w:val="24"/>
          <w:lang w:eastAsia="zh-CN"/>
        </w:rPr>
        <w:t>双蛙岛（</w:t>
      </w:r>
      <w:r>
        <w:rPr>
          <w:rFonts w:ascii="Times New Roman" w:hAnsi="Times New Roman"/>
          <w:b/>
          <w:sz w:val="24"/>
          <w:lang w:eastAsia="zh-CN"/>
        </w:rPr>
        <w:t>Shuāngwā Dǎo</w:t>
      </w:r>
      <w:r>
        <w:rPr>
          <w:rFonts w:ascii="宋体" w:eastAsia="宋体" w:hAnsi="宋体"/>
          <w:b/>
          <w:sz w:val="24"/>
          <w:lang w:eastAsia="zh-CN"/>
        </w:rPr>
        <w:t>）</w:t>
      </w:r>
      <w:r>
        <w:rPr>
          <w:rFonts w:ascii="Times New Roman" w:hAnsi="Times New Roman"/>
          <w:b/>
          <w:sz w:val="24"/>
          <w:lang w:eastAsia="zh-CN"/>
        </w:rPr>
        <w:t xml:space="preserve"> </w:t>
      </w:r>
    </w:p>
    <w:p w14:paraId="4DF28DA2"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39°02.5′</w:t>
      </w:r>
      <w:r>
        <w:rPr>
          <w:rFonts w:ascii="宋体" w:eastAsia="宋体" w:hAnsi="宋体"/>
          <w:sz w:val="21"/>
          <w:lang w:eastAsia="zh-CN"/>
        </w:rPr>
        <w:t>，东经</w:t>
      </w:r>
      <w:r>
        <w:rPr>
          <w:rFonts w:ascii="Times New Roman" w:hAnsi="Times New Roman"/>
          <w:sz w:val="21"/>
          <w:lang w:eastAsia="zh-CN"/>
        </w:rPr>
        <w:t>121°58.1′</w:t>
      </w:r>
      <w:r>
        <w:rPr>
          <w:rFonts w:ascii="宋体" w:eastAsia="宋体" w:hAnsi="宋体"/>
          <w:sz w:val="21"/>
          <w:lang w:eastAsia="zh-CN"/>
        </w:rPr>
        <w:t>。位于黄海北部大连市金州新区海域，距金石滩街道最近点</w:t>
      </w:r>
      <w:r>
        <w:rPr>
          <w:rFonts w:ascii="Times New Roman" w:hAnsi="Times New Roman"/>
          <w:sz w:val="21"/>
          <w:lang w:eastAsia="zh-CN"/>
        </w:rPr>
        <w:t>100</w:t>
      </w:r>
      <w:r>
        <w:rPr>
          <w:rFonts w:ascii="宋体" w:eastAsia="宋体" w:hAnsi="宋体"/>
          <w:sz w:val="21"/>
          <w:lang w:eastAsia="zh-CN"/>
        </w:rPr>
        <w:t>米。因岛体形似两只青蛙而得名。基岩岛，岛体呈南北走向，岸线长度</w:t>
      </w:r>
      <w:r>
        <w:rPr>
          <w:rFonts w:ascii="Times New Roman" w:hAnsi="Times New Roman"/>
          <w:sz w:val="21"/>
          <w:lang w:eastAsia="zh-CN"/>
        </w:rPr>
        <w:t>70</w:t>
      </w:r>
      <w:r>
        <w:rPr>
          <w:rFonts w:ascii="宋体" w:eastAsia="宋体" w:hAnsi="宋体"/>
          <w:sz w:val="21"/>
          <w:lang w:eastAsia="zh-CN"/>
        </w:rPr>
        <w:t>米，面积</w:t>
      </w:r>
      <w:r>
        <w:rPr>
          <w:rFonts w:ascii="Times New Roman" w:hAnsi="Times New Roman"/>
          <w:sz w:val="21"/>
          <w:lang w:eastAsia="zh-CN"/>
        </w:rPr>
        <w:t>152</w:t>
      </w:r>
      <w:r>
        <w:rPr>
          <w:rFonts w:ascii="宋体" w:eastAsia="宋体" w:hAnsi="宋体"/>
          <w:sz w:val="21"/>
          <w:lang w:eastAsia="zh-CN"/>
        </w:rPr>
        <w:t>平方米，最高点高程</w:t>
      </w:r>
      <w:r>
        <w:rPr>
          <w:rFonts w:ascii="Times New Roman" w:hAnsi="Times New Roman"/>
          <w:sz w:val="21"/>
          <w:lang w:eastAsia="zh-CN"/>
        </w:rPr>
        <w:t>4.2</w:t>
      </w:r>
      <w:r>
        <w:rPr>
          <w:rFonts w:ascii="宋体" w:eastAsia="宋体" w:hAnsi="宋体"/>
          <w:sz w:val="21"/>
          <w:lang w:eastAsia="zh-CN"/>
        </w:rPr>
        <w:t>米。无土壤和植被。</w:t>
      </w:r>
      <w:r>
        <w:rPr>
          <w:rFonts w:ascii="Times New Roman" w:hAnsi="Times New Roman"/>
          <w:sz w:val="21"/>
          <w:lang w:eastAsia="zh-CN"/>
        </w:rPr>
        <w:t xml:space="preserve"> </w:t>
      </w:r>
    </w:p>
    <w:p w14:paraId="6D30618E" w14:textId="77777777" w:rsidR="00600B89" w:rsidRDefault="006B5F12">
      <w:pPr>
        <w:rPr>
          <w:lang w:eastAsia="zh-CN"/>
        </w:rPr>
      </w:pPr>
      <w:r>
        <w:rPr>
          <w:rFonts w:ascii="宋体" w:eastAsia="宋体" w:hAnsi="宋体"/>
          <w:b/>
          <w:sz w:val="24"/>
          <w:lang w:eastAsia="zh-CN"/>
        </w:rPr>
        <w:t>蛏子岛（</w:t>
      </w:r>
      <w:r>
        <w:rPr>
          <w:rFonts w:ascii="Times New Roman" w:hAnsi="Times New Roman"/>
          <w:b/>
          <w:sz w:val="24"/>
          <w:lang w:eastAsia="zh-CN"/>
        </w:rPr>
        <w:t>Chēngzi Dǎo</w:t>
      </w:r>
      <w:r>
        <w:rPr>
          <w:rFonts w:ascii="宋体" w:eastAsia="宋体" w:hAnsi="宋体"/>
          <w:b/>
          <w:sz w:val="24"/>
          <w:lang w:eastAsia="zh-CN"/>
        </w:rPr>
        <w:t>）</w:t>
      </w:r>
      <w:r>
        <w:rPr>
          <w:rFonts w:ascii="Times New Roman" w:hAnsi="Times New Roman"/>
          <w:b/>
          <w:sz w:val="24"/>
          <w:lang w:eastAsia="zh-CN"/>
        </w:rPr>
        <w:t xml:space="preserve"> </w:t>
      </w:r>
    </w:p>
    <w:p w14:paraId="741B7F64"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39°02.4′</w:t>
      </w:r>
      <w:r>
        <w:rPr>
          <w:rFonts w:ascii="宋体" w:eastAsia="宋体" w:hAnsi="宋体"/>
          <w:sz w:val="21"/>
          <w:lang w:eastAsia="zh-CN"/>
        </w:rPr>
        <w:t>，东经</w:t>
      </w:r>
      <w:r>
        <w:rPr>
          <w:rFonts w:ascii="Times New Roman" w:hAnsi="Times New Roman"/>
          <w:sz w:val="21"/>
          <w:lang w:eastAsia="zh-CN"/>
        </w:rPr>
        <w:t>121°58.1′</w:t>
      </w:r>
      <w:r>
        <w:rPr>
          <w:rFonts w:ascii="宋体" w:eastAsia="宋体" w:hAnsi="宋体"/>
          <w:sz w:val="21"/>
          <w:lang w:eastAsia="zh-CN"/>
        </w:rPr>
        <w:t>。位于黄海北部大连市金州新区海域，距金石滩街道最近点</w:t>
      </w:r>
      <w:r>
        <w:rPr>
          <w:rFonts w:ascii="Times New Roman" w:hAnsi="Times New Roman"/>
          <w:sz w:val="21"/>
          <w:lang w:eastAsia="zh-CN"/>
        </w:rPr>
        <w:t>50</w:t>
      </w:r>
      <w:r>
        <w:rPr>
          <w:rFonts w:ascii="宋体" w:eastAsia="宋体" w:hAnsi="宋体"/>
          <w:sz w:val="21"/>
          <w:lang w:eastAsia="zh-CN"/>
        </w:rPr>
        <w:t>米。因岛体形似蛏子而得名。基岩岛，岛近南北走向，岸线长度</w:t>
      </w:r>
      <w:r>
        <w:rPr>
          <w:rFonts w:ascii="Times New Roman" w:hAnsi="Times New Roman"/>
          <w:sz w:val="21"/>
          <w:lang w:eastAsia="zh-CN"/>
        </w:rPr>
        <w:t>65</w:t>
      </w:r>
      <w:r>
        <w:rPr>
          <w:rFonts w:ascii="宋体" w:eastAsia="宋体" w:hAnsi="宋体"/>
          <w:sz w:val="21"/>
          <w:lang w:eastAsia="zh-CN"/>
        </w:rPr>
        <w:t>米，面积</w:t>
      </w:r>
      <w:r>
        <w:rPr>
          <w:rFonts w:ascii="Times New Roman" w:hAnsi="Times New Roman"/>
          <w:sz w:val="21"/>
          <w:lang w:eastAsia="zh-CN"/>
        </w:rPr>
        <w:t>191</w:t>
      </w:r>
      <w:r>
        <w:rPr>
          <w:rFonts w:ascii="宋体" w:eastAsia="宋体" w:hAnsi="宋体"/>
          <w:sz w:val="21"/>
          <w:lang w:eastAsia="zh-CN"/>
        </w:rPr>
        <w:t>平方米，最高点高程</w:t>
      </w:r>
      <w:r>
        <w:rPr>
          <w:rFonts w:ascii="Times New Roman" w:hAnsi="Times New Roman"/>
          <w:sz w:val="21"/>
          <w:lang w:eastAsia="zh-CN"/>
        </w:rPr>
        <w:t>3.2</w:t>
      </w:r>
      <w:r>
        <w:rPr>
          <w:rFonts w:ascii="宋体" w:eastAsia="宋体" w:hAnsi="宋体"/>
          <w:sz w:val="21"/>
          <w:lang w:eastAsia="zh-CN"/>
        </w:rPr>
        <w:t>米。无土壤和植被。</w:t>
      </w:r>
      <w:r>
        <w:rPr>
          <w:rFonts w:ascii="Times New Roman" w:hAnsi="Times New Roman"/>
          <w:sz w:val="21"/>
          <w:lang w:eastAsia="zh-CN"/>
        </w:rPr>
        <w:t xml:space="preserve"> </w:t>
      </w:r>
    </w:p>
    <w:p w14:paraId="5DF31471" w14:textId="77777777" w:rsidR="00600B89" w:rsidRDefault="006B5F12">
      <w:pPr>
        <w:rPr>
          <w:lang w:eastAsia="zh-CN"/>
        </w:rPr>
      </w:pPr>
      <w:r>
        <w:rPr>
          <w:rFonts w:ascii="宋体" w:eastAsia="宋体" w:hAnsi="宋体"/>
          <w:b/>
          <w:sz w:val="24"/>
          <w:lang w:eastAsia="zh-CN"/>
        </w:rPr>
        <w:t>小蛏子岛（</w:t>
      </w:r>
      <w:r>
        <w:rPr>
          <w:rFonts w:ascii="Times New Roman" w:hAnsi="Times New Roman"/>
          <w:b/>
          <w:sz w:val="24"/>
          <w:lang w:eastAsia="zh-CN"/>
        </w:rPr>
        <w:t>Xiǎochēngzi Dǎo</w:t>
      </w:r>
      <w:r>
        <w:rPr>
          <w:rFonts w:ascii="宋体" w:eastAsia="宋体" w:hAnsi="宋体"/>
          <w:b/>
          <w:sz w:val="24"/>
          <w:lang w:eastAsia="zh-CN"/>
        </w:rPr>
        <w:t>）</w:t>
      </w:r>
      <w:r>
        <w:rPr>
          <w:rFonts w:ascii="Times New Roman" w:hAnsi="Times New Roman"/>
          <w:b/>
          <w:sz w:val="24"/>
          <w:lang w:eastAsia="zh-CN"/>
        </w:rPr>
        <w:t xml:space="preserve"> </w:t>
      </w:r>
    </w:p>
    <w:p w14:paraId="5164094B"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39°02.4′</w:t>
      </w:r>
      <w:r>
        <w:rPr>
          <w:rFonts w:ascii="宋体" w:eastAsia="宋体" w:hAnsi="宋体"/>
          <w:sz w:val="21"/>
          <w:lang w:eastAsia="zh-CN"/>
        </w:rPr>
        <w:t>，东经</w:t>
      </w:r>
      <w:r>
        <w:rPr>
          <w:rFonts w:ascii="Times New Roman" w:hAnsi="Times New Roman"/>
          <w:sz w:val="21"/>
          <w:lang w:eastAsia="zh-CN"/>
        </w:rPr>
        <w:t>121°58.1′</w:t>
      </w:r>
      <w:r>
        <w:rPr>
          <w:rFonts w:ascii="宋体" w:eastAsia="宋体" w:hAnsi="宋体"/>
          <w:sz w:val="21"/>
          <w:lang w:eastAsia="zh-CN"/>
        </w:rPr>
        <w:t>。位于黄海北部大连市金州新区海域，距金石滩街道最近点</w:t>
      </w:r>
      <w:r>
        <w:rPr>
          <w:rFonts w:ascii="Times New Roman" w:hAnsi="Times New Roman"/>
          <w:sz w:val="21"/>
          <w:lang w:eastAsia="zh-CN"/>
        </w:rPr>
        <w:t>90</w:t>
      </w:r>
      <w:r>
        <w:rPr>
          <w:rFonts w:ascii="宋体" w:eastAsia="宋体" w:hAnsi="宋体"/>
          <w:sz w:val="21"/>
          <w:lang w:eastAsia="zh-CN"/>
        </w:rPr>
        <w:t>米。因位于蛏子岛附近且面积较小，故名。基岩岛，岛近南北走向，岸线长度</w:t>
      </w:r>
      <w:r>
        <w:rPr>
          <w:rFonts w:ascii="Times New Roman" w:hAnsi="Times New Roman"/>
          <w:sz w:val="21"/>
          <w:lang w:eastAsia="zh-CN"/>
        </w:rPr>
        <w:t>26</w:t>
      </w:r>
      <w:r>
        <w:rPr>
          <w:rFonts w:ascii="宋体" w:eastAsia="宋体" w:hAnsi="宋体"/>
          <w:sz w:val="21"/>
          <w:lang w:eastAsia="zh-CN"/>
        </w:rPr>
        <w:t>米，面积</w:t>
      </w:r>
      <w:r>
        <w:rPr>
          <w:rFonts w:ascii="Times New Roman" w:hAnsi="Times New Roman"/>
          <w:sz w:val="21"/>
          <w:lang w:eastAsia="zh-CN"/>
        </w:rPr>
        <w:t>48</w:t>
      </w:r>
      <w:r>
        <w:rPr>
          <w:rFonts w:ascii="宋体" w:eastAsia="宋体" w:hAnsi="宋体"/>
          <w:sz w:val="21"/>
          <w:lang w:eastAsia="zh-CN"/>
        </w:rPr>
        <w:t>平方米，最高点高程</w:t>
      </w:r>
      <w:r>
        <w:rPr>
          <w:rFonts w:ascii="Times New Roman" w:hAnsi="Times New Roman"/>
          <w:sz w:val="21"/>
          <w:lang w:eastAsia="zh-CN"/>
        </w:rPr>
        <w:t>2</w:t>
      </w:r>
      <w:r>
        <w:rPr>
          <w:rFonts w:ascii="宋体" w:eastAsia="宋体" w:hAnsi="宋体"/>
          <w:sz w:val="21"/>
          <w:lang w:eastAsia="zh-CN"/>
        </w:rPr>
        <w:t>米。无土壤和植被。</w:t>
      </w:r>
      <w:r>
        <w:rPr>
          <w:rFonts w:ascii="Times New Roman" w:hAnsi="Times New Roman"/>
          <w:sz w:val="21"/>
          <w:lang w:eastAsia="zh-CN"/>
        </w:rPr>
        <w:t xml:space="preserve"> </w:t>
      </w:r>
    </w:p>
    <w:p w14:paraId="05C55EB6" w14:textId="77777777" w:rsidR="00600B89" w:rsidRDefault="006B5F12">
      <w:pPr>
        <w:rPr>
          <w:lang w:eastAsia="zh-CN"/>
        </w:rPr>
      </w:pPr>
      <w:r>
        <w:rPr>
          <w:rFonts w:ascii="宋体" w:eastAsia="宋体" w:hAnsi="宋体"/>
          <w:b/>
          <w:sz w:val="24"/>
          <w:lang w:eastAsia="zh-CN"/>
        </w:rPr>
        <w:t>尖石（</w:t>
      </w:r>
      <w:r>
        <w:rPr>
          <w:rFonts w:ascii="Times New Roman" w:hAnsi="Times New Roman"/>
          <w:b/>
          <w:sz w:val="24"/>
          <w:lang w:eastAsia="zh-CN"/>
        </w:rPr>
        <w:t>Jiān Shí</w:t>
      </w:r>
      <w:r>
        <w:rPr>
          <w:rFonts w:ascii="宋体" w:eastAsia="宋体" w:hAnsi="宋体"/>
          <w:b/>
          <w:sz w:val="24"/>
          <w:lang w:eastAsia="zh-CN"/>
        </w:rPr>
        <w:t>）</w:t>
      </w:r>
      <w:r>
        <w:rPr>
          <w:rFonts w:ascii="Times New Roman" w:hAnsi="Times New Roman"/>
          <w:b/>
          <w:sz w:val="24"/>
          <w:lang w:eastAsia="zh-CN"/>
        </w:rPr>
        <w:t xml:space="preserve"> </w:t>
      </w:r>
    </w:p>
    <w:p w14:paraId="7FCF2522" w14:textId="77777777" w:rsidR="00600B89" w:rsidRDefault="006B5F12">
      <w:pPr>
        <w:rPr>
          <w:lang w:eastAsia="zh-CN"/>
        </w:rPr>
      </w:pPr>
      <w:r>
        <w:rPr>
          <w:rFonts w:ascii="宋体" w:eastAsia="宋体" w:hAnsi="宋体"/>
          <w:sz w:val="21"/>
          <w:lang w:eastAsia="zh-CN"/>
        </w:rPr>
        <w:lastRenderedPageBreak/>
        <w:t>北纬</w:t>
      </w:r>
      <w:r>
        <w:rPr>
          <w:rFonts w:ascii="Times New Roman" w:hAnsi="Times New Roman"/>
          <w:sz w:val="21"/>
          <w:lang w:eastAsia="zh-CN"/>
        </w:rPr>
        <w:t>39°02.4′</w:t>
      </w:r>
      <w:r>
        <w:rPr>
          <w:rFonts w:ascii="宋体" w:eastAsia="宋体" w:hAnsi="宋体"/>
          <w:sz w:val="21"/>
          <w:lang w:eastAsia="zh-CN"/>
        </w:rPr>
        <w:t>，东经</w:t>
      </w:r>
      <w:r>
        <w:rPr>
          <w:rFonts w:ascii="Times New Roman" w:hAnsi="Times New Roman"/>
          <w:sz w:val="21"/>
          <w:lang w:eastAsia="zh-CN"/>
        </w:rPr>
        <w:t>121°56.7′</w:t>
      </w:r>
      <w:r>
        <w:rPr>
          <w:rFonts w:ascii="宋体" w:eastAsia="宋体" w:hAnsi="宋体"/>
          <w:sz w:val="21"/>
          <w:lang w:eastAsia="zh-CN"/>
        </w:rPr>
        <w:t>。位于黄海北部大连市金州新区海域，距董家沟街道最近点</w:t>
      </w:r>
      <w:r>
        <w:rPr>
          <w:rFonts w:ascii="Times New Roman" w:hAnsi="Times New Roman"/>
          <w:sz w:val="21"/>
          <w:lang w:eastAsia="zh-CN"/>
        </w:rPr>
        <w:t>40</w:t>
      </w:r>
      <w:r>
        <w:rPr>
          <w:rFonts w:ascii="宋体" w:eastAsia="宋体" w:hAnsi="宋体"/>
          <w:sz w:val="21"/>
          <w:lang w:eastAsia="zh-CN"/>
        </w:rPr>
        <w:t>米。因岛体顶部尖而得名。岸线长度</w:t>
      </w:r>
      <w:r>
        <w:rPr>
          <w:rFonts w:ascii="Times New Roman" w:hAnsi="Times New Roman"/>
          <w:sz w:val="21"/>
          <w:lang w:eastAsia="zh-CN"/>
        </w:rPr>
        <w:t>57</w:t>
      </w:r>
      <w:r>
        <w:rPr>
          <w:rFonts w:ascii="宋体" w:eastAsia="宋体" w:hAnsi="宋体"/>
          <w:sz w:val="21"/>
          <w:lang w:eastAsia="zh-CN"/>
        </w:rPr>
        <w:t>米，面积</w:t>
      </w:r>
      <w:r>
        <w:rPr>
          <w:rFonts w:ascii="Times New Roman" w:hAnsi="Times New Roman"/>
          <w:sz w:val="21"/>
          <w:lang w:eastAsia="zh-CN"/>
        </w:rPr>
        <w:t>53</w:t>
      </w:r>
      <w:r>
        <w:rPr>
          <w:rFonts w:ascii="宋体" w:eastAsia="宋体" w:hAnsi="宋体"/>
          <w:sz w:val="21"/>
          <w:lang w:eastAsia="zh-CN"/>
        </w:rPr>
        <w:t>平方米，最高点高程</w:t>
      </w:r>
      <w:r>
        <w:rPr>
          <w:rFonts w:ascii="Times New Roman" w:hAnsi="Times New Roman"/>
          <w:sz w:val="21"/>
          <w:lang w:eastAsia="zh-CN"/>
        </w:rPr>
        <w:t>10.8</w:t>
      </w:r>
      <w:r>
        <w:rPr>
          <w:rFonts w:ascii="宋体" w:eastAsia="宋体" w:hAnsi="宋体"/>
          <w:sz w:val="21"/>
          <w:lang w:eastAsia="zh-CN"/>
        </w:rPr>
        <w:t>米。基岩岛，岩缝中有少量土壤，生长草本植物。位于养殖围堰内。</w:t>
      </w:r>
      <w:r>
        <w:rPr>
          <w:rFonts w:ascii="Times New Roman" w:hAnsi="Times New Roman"/>
          <w:sz w:val="21"/>
          <w:lang w:eastAsia="zh-CN"/>
        </w:rPr>
        <w:t xml:space="preserve"> </w:t>
      </w:r>
    </w:p>
    <w:p w14:paraId="48D09252" w14:textId="77777777" w:rsidR="00600B89" w:rsidRDefault="006B5F12">
      <w:pPr>
        <w:rPr>
          <w:lang w:eastAsia="zh-CN"/>
        </w:rPr>
      </w:pPr>
      <w:r>
        <w:rPr>
          <w:rFonts w:ascii="宋体" w:eastAsia="宋体" w:hAnsi="宋体"/>
          <w:b/>
          <w:sz w:val="24"/>
          <w:lang w:eastAsia="zh-CN"/>
        </w:rPr>
        <w:t>尖石西岛（</w:t>
      </w:r>
      <w:r>
        <w:rPr>
          <w:rFonts w:ascii="Times New Roman" w:hAnsi="Times New Roman"/>
          <w:b/>
          <w:sz w:val="24"/>
          <w:lang w:eastAsia="zh-CN"/>
        </w:rPr>
        <w:t>Jiānshí Xīdǎo</w:t>
      </w:r>
      <w:r>
        <w:rPr>
          <w:rFonts w:ascii="宋体" w:eastAsia="宋体" w:hAnsi="宋体"/>
          <w:b/>
          <w:sz w:val="24"/>
          <w:lang w:eastAsia="zh-CN"/>
        </w:rPr>
        <w:t>）</w:t>
      </w:r>
      <w:r>
        <w:rPr>
          <w:rFonts w:ascii="Times New Roman" w:hAnsi="Times New Roman"/>
          <w:b/>
          <w:sz w:val="24"/>
          <w:lang w:eastAsia="zh-CN"/>
        </w:rPr>
        <w:t xml:space="preserve"> </w:t>
      </w:r>
    </w:p>
    <w:p w14:paraId="048A2F21"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39°02.4′</w:t>
      </w:r>
      <w:r>
        <w:rPr>
          <w:rFonts w:ascii="宋体" w:eastAsia="宋体" w:hAnsi="宋体"/>
          <w:sz w:val="21"/>
          <w:lang w:eastAsia="zh-CN"/>
        </w:rPr>
        <w:t>，东经</w:t>
      </w:r>
      <w:r>
        <w:rPr>
          <w:rFonts w:ascii="Times New Roman" w:hAnsi="Times New Roman"/>
          <w:sz w:val="21"/>
          <w:lang w:eastAsia="zh-CN"/>
        </w:rPr>
        <w:t>121°56.7′</w:t>
      </w:r>
      <w:r>
        <w:rPr>
          <w:rFonts w:ascii="宋体" w:eastAsia="宋体" w:hAnsi="宋体"/>
          <w:sz w:val="21"/>
          <w:lang w:eastAsia="zh-CN"/>
        </w:rPr>
        <w:t>。位于黄海北部大连市金州新区海域，距董家沟街道最近点</w:t>
      </w:r>
      <w:r>
        <w:rPr>
          <w:rFonts w:ascii="Times New Roman" w:hAnsi="Times New Roman"/>
          <w:sz w:val="21"/>
          <w:lang w:eastAsia="zh-CN"/>
        </w:rPr>
        <w:t>60</w:t>
      </w:r>
      <w:r>
        <w:rPr>
          <w:rFonts w:ascii="宋体" w:eastAsia="宋体" w:hAnsi="宋体"/>
          <w:sz w:val="21"/>
          <w:lang w:eastAsia="zh-CN"/>
        </w:rPr>
        <w:t>米。因位于尖石西侧而得名。岸线长度</w:t>
      </w:r>
      <w:r>
        <w:rPr>
          <w:rFonts w:ascii="Times New Roman" w:hAnsi="Times New Roman"/>
          <w:sz w:val="21"/>
          <w:lang w:eastAsia="zh-CN"/>
        </w:rPr>
        <w:t>12</w:t>
      </w:r>
      <w:r>
        <w:rPr>
          <w:rFonts w:ascii="宋体" w:eastAsia="宋体" w:hAnsi="宋体"/>
          <w:sz w:val="21"/>
          <w:lang w:eastAsia="zh-CN"/>
        </w:rPr>
        <w:t>米，面积</w:t>
      </w:r>
      <w:r>
        <w:rPr>
          <w:rFonts w:ascii="Times New Roman" w:hAnsi="Times New Roman"/>
          <w:sz w:val="21"/>
          <w:lang w:eastAsia="zh-CN"/>
        </w:rPr>
        <w:t>6</w:t>
      </w:r>
      <w:r>
        <w:rPr>
          <w:rFonts w:ascii="宋体" w:eastAsia="宋体" w:hAnsi="宋体"/>
          <w:sz w:val="21"/>
          <w:lang w:eastAsia="zh-CN"/>
        </w:rPr>
        <w:t>平方米，最高点高程</w:t>
      </w:r>
      <w:r>
        <w:rPr>
          <w:rFonts w:ascii="Times New Roman" w:hAnsi="Times New Roman"/>
          <w:sz w:val="21"/>
          <w:lang w:eastAsia="zh-CN"/>
        </w:rPr>
        <w:t>1.4</w:t>
      </w:r>
      <w:r>
        <w:rPr>
          <w:rFonts w:ascii="宋体" w:eastAsia="宋体" w:hAnsi="宋体"/>
          <w:sz w:val="21"/>
          <w:lang w:eastAsia="zh-CN"/>
        </w:rPr>
        <w:t>米。基岩岛，无土壤和植被。位于养殖围堰内。</w:t>
      </w:r>
      <w:r>
        <w:rPr>
          <w:rFonts w:ascii="Times New Roman" w:hAnsi="Times New Roman"/>
          <w:sz w:val="21"/>
          <w:lang w:eastAsia="zh-CN"/>
        </w:rPr>
        <w:t xml:space="preserve"> </w:t>
      </w:r>
    </w:p>
    <w:p w14:paraId="443EC893" w14:textId="77777777" w:rsidR="00600B89" w:rsidRDefault="006B5F12">
      <w:pPr>
        <w:rPr>
          <w:lang w:eastAsia="zh-CN"/>
        </w:rPr>
      </w:pPr>
      <w:r>
        <w:rPr>
          <w:rFonts w:ascii="宋体" w:eastAsia="宋体" w:hAnsi="宋体"/>
          <w:b/>
          <w:sz w:val="24"/>
          <w:lang w:eastAsia="zh-CN"/>
        </w:rPr>
        <w:t>东三辆车岛（</w:t>
      </w:r>
      <w:r>
        <w:rPr>
          <w:rFonts w:ascii="Times New Roman" w:hAnsi="Times New Roman"/>
          <w:b/>
          <w:sz w:val="24"/>
          <w:lang w:eastAsia="zh-CN"/>
        </w:rPr>
        <w:t>Dōngsānliàngchē Dǎo</w:t>
      </w:r>
      <w:r>
        <w:rPr>
          <w:rFonts w:ascii="宋体" w:eastAsia="宋体" w:hAnsi="宋体"/>
          <w:b/>
          <w:sz w:val="24"/>
          <w:lang w:eastAsia="zh-CN"/>
        </w:rPr>
        <w:t>）</w:t>
      </w:r>
      <w:r>
        <w:rPr>
          <w:rFonts w:ascii="Times New Roman" w:hAnsi="Times New Roman"/>
          <w:b/>
          <w:sz w:val="24"/>
          <w:lang w:eastAsia="zh-CN"/>
        </w:rPr>
        <w:t xml:space="preserve"> </w:t>
      </w:r>
    </w:p>
    <w:p w14:paraId="37A18319"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39°01.9′</w:t>
      </w:r>
      <w:r>
        <w:rPr>
          <w:rFonts w:ascii="宋体" w:eastAsia="宋体" w:hAnsi="宋体"/>
          <w:sz w:val="21"/>
          <w:lang w:eastAsia="zh-CN"/>
        </w:rPr>
        <w:t>，东经</w:t>
      </w:r>
      <w:r>
        <w:rPr>
          <w:rFonts w:ascii="Times New Roman" w:hAnsi="Times New Roman"/>
          <w:sz w:val="21"/>
          <w:lang w:eastAsia="zh-CN"/>
        </w:rPr>
        <w:t>122°01.7′</w:t>
      </w:r>
      <w:r>
        <w:rPr>
          <w:rFonts w:ascii="宋体" w:eastAsia="宋体" w:hAnsi="宋体"/>
          <w:sz w:val="21"/>
          <w:lang w:eastAsia="zh-CN"/>
        </w:rPr>
        <w:t>。位于黄海北部大连市金州新区海域，距金石滩街道最近点</w:t>
      </w:r>
      <w:r>
        <w:rPr>
          <w:rFonts w:ascii="Times New Roman" w:hAnsi="Times New Roman"/>
          <w:sz w:val="21"/>
          <w:lang w:eastAsia="zh-CN"/>
        </w:rPr>
        <w:t>4.07</w:t>
      </w:r>
      <w:r>
        <w:rPr>
          <w:rFonts w:ascii="宋体" w:eastAsia="宋体" w:hAnsi="宋体"/>
          <w:sz w:val="21"/>
          <w:lang w:eastAsia="zh-CN"/>
        </w:rPr>
        <w:t>千米。因远眺如三辆马车在驰骋，又区别于南三辆车岛而得名，又名东三辆车礁。《金县地名志》（</w:t>
      </w:r>
      <w:r>
        <w:rPr>
          <w:rFonts w:ascii="Times New Roman" w:hAnsi="Times New Roman"/>
          <w:sz w:val="21"/>
          <w:lang w:eastAsia="zh-CN"/>
        </w:rPr>
        <w:t>1988</w:t>
      </w:r>
      <w:r>
        <w:rPr>
          <w:rFonts w:ascii="宋体" w:eastAsia="宋体" w:hAnsi="宋体"/>
          <w:sz w:val="21"/>
          <w:lang w:eastAsia="zh-CN"/>
        </w:rPr>
        <w:t>）和《中国海域地名图集》（</w:t>
      </w:r>
      <w:r>
        <w:rPr>
          <w:rFonts w:ascii="Times New Roman" w:hAnsi="Times New Roman"/>
          <w:sz w:val="21"/>
          <w:lang w:eastAsia="zh-CN"/>
        </w:rPr>
        <w:t>1991</w:t>
      </w:r>
      <w:r>
        <w:rPr>
          <w:rFonts w:ascii="宋体" w:eastAsia="宋体" w:hAnsi="宋体"/>
          <w:sz w:val="21"/>
          <w:lang w:eastAsia="zh-CN"/>
        </w:rPr>
        <w:t>）记载为东三辆车岛，《大连海域地名志》（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）记载为东三辆车礁。由三个岛体组成，呈东北—西南走向，岸线长度</w:t>
      </w:r>
      <w:r>
        <w:rPr>
          <w:rFonts w:ascii="Times New Roman" w:hAnsi="Times New Roman"/>
          <w:sz w:val="21"/>
          <w:lang w:eastAsia="zh-CN"/>
        </w:rPr>
        <w:t>187</w:t>
      </w:r>
      <w:r>
        <w:rPr>
          <w:rFonts w:ascii="宋体" w:eastAsia="宋体" w:hAnsi="宋体"/>
          <w:sz w:val="21"/>
          <w:lang w:eastAsia="zh-CN"/>
        </w:rPr>
        <w:t>米，面积</w:t>
      </w:r>
      <w:r>
        <w:rPr>
          <w:rFonts w:ascii="Times New Roman" w:hAnsi="Times New Roman"/>
          <w:sz w:val="21"/>
          <w:lang w:eastAsia="zh-CN"/>
        </w:rPr>
        <w:t>2238</w:t>
      </w:r>
      <w:r>
        <w:rPr>
          <w:rFonts w:ascii="宋体" w:eastAsia="宋体" w:hAnsi="宋体"/>
          <w:sz w:val="21"/>
          <w:lang w:eastAsia="zh-CN"/>
        </w:rPr>
        <w:t>平方米，最高点高程</w:t>
      </w:r>
      <w:r>
        <w:rPr>
          <w:rFonts w:ascii="Times New Roman" w:hAnsi="Times New Roman"/>
          <w:sz w:val="21"/>
          <w:lang w:eastAsia="zh-CN"/>
        </w:rPr>
        <w:t>6</w:t>
      </w:r>
      <w:r>
        <w:rPr>
          <w:rFonts w:ascii="宋体" w:eastAsia="宋体" w:hAnsi="宋体"/>
          <w:sz w:val="21"/>
          <w:lang w:eastAsia="zh-CN"/>
        </w:rPr>
        <w:t>米。基岩岛，低潮时三个岛体由裸露的岩礁连接，地表土壤发育不完善，土层较薄，无植被。岛上建有简易码头、三处圆形临时建筑、简易风电设备，驻有海水养殖临时看护人员，水由大陆运送，周边海域为底播养殖区。</w:t>
      </w:r>
      <w:r>
        <w:rPr>
          <w:rFonts w:ascii="Times New Roman" w:hAnsi="Times New Roman"/>
          <w:sz w:val="21"/>
          <w:lang w:eastAsia="zh-CN"/>
        </w:rPr>
        <w:t xml:space="preserve"> </w:t>
      </w:r>
    </w:p>
    <w:p w14:paraId="4A2F2BCD" w14:textId="77777777" w:rsidR="00600B89" w:rsidRDefault="006B5F12">
      <w:pPr>
        <w:rPr>
          <w:lang w:eastAsia="zh-CN"/>
        </w:rPr>
      </w:pPr>
      <w:r>
        <w:rPr>
          <w:rFonts w:ascii="宋体" w:eastAsia="宋体" w:hAnsi="宋体"/>
          <w:b/>
          <w:sz w:val="24"/>
          <w:lang w:eastAsia="zh-CN"/>
        </w:rPr>
        <w:t>南三辆车岛（</w:t>
      </w:r>
      <w:r>
        <w:rPr>
          <w:rFonts w:ascii="Times New Roman" w:hAnsi="Times New Roman"/>
          <w:b/>
          <w:sz w:val="24"/>
          <w:lang w:eastAsia="zh-CN"/>
        </w:rPr>
        <w:t>Nánsānliàngchē Dǎo</w:t>
      </w:r>
      <w:r>
        <w:rPr>
          <w:rFonts w:ascii="宋体" w:eastAsia="宋体" w:hAnsi="宋体"/>
          <w:b/>
          <w:sz w:val="24"/>
          <w:lang w:eastAsia="zh-CN"/>
        </w:rPr>
        <w:t>）</w:t>
      </w:r>
      <w:r>
        <w:rPr>
          <w:rFonts w:ascii="Times New Roman" w:hAnsi="Times New Roman"/>
          <w:b/>
          <w:sz w:val="24"/>
          <w:lang w:eastAsia="zh-CN"/>
        </w:rPr>
        <w:t xml:space="preserve"> </w:t>
      </w:r>
    </w:p>
    <w:p w14:paraId="0EB02986"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38°57.8′</w:t>
      </w:r>
      <w:r>
        <w:rPr>
          <w:rFonts w:ascii="宋体" w:eastAsia="宋体" w:hAnsi="宋体"/>
          <w:sz w:val="21"/>
          <w:lang w:eastAsia="zh-CN"/>
        </w:rPr>
        <w:t>，东经</w:t>
      </w:r>
      <w:r>
        <w:rPr>
          <w:rFonts w:ascii="Times New Roman" w:hAnsi="Times New Roman"/>
          <w:sz w:val="21"/>
          <w:lang w:eastAsia="zh-CN"/>
        </w:rPr>
        <w:t>121°59.2′</w:t>
      </w:r>
      <w:r>
        <w:rPr>
          <w:rFonts w:ascii="宋体" w:eastAsia="宋体" w:hAnsi="宋体"/>
          <w:sz w:val="21"/>
          <w:lang w:eastAsia="zh-CN"/>
        </w:rPr>
        <w:t>。位于黄海北部大连市金州新区海域，距湾里街道最近点</w:t>
      </w:r>
      <w:r>
        <w:rPr>
          <w:rFonts w:ascii="Times New Roman" w:hAnsi="Times New Roman"/>
          <w:sz w:val="21"/>
          <w:lang w:eastAsia="zh-CN"/>
        </w:rPr>
        <w:t>6.84</w:t>
      </w:r>
      <w:r>
        <w:rPr>
          <w:rFonts w:ascii="宋体" w:eastAsia="宋体" w:hAnsi="宋体"/>
          <w:sz w:val="21"/>
          <w:lang w:eastAsia="zh-CN"/>
        </w:rPr>
        <w:t>千米。因远眺如三辆马车在驰骋，又区别于东三辆车岛而得名。《大连海域地名志》（</w:t>
      </w:r>
      <w:r>
        <w:rPr>
          <w:rFonts w:ascii="Times New Roman" w:hAnsi="Times New Roman"/>
          <w:sz w:val="21"/>
          <w:lang w:eastAsia="zh-CN"/>
        </w:rPr>
        <w:t>1989</w:t>
      </w:r>
      <w:r>
        <w:rPr>
          <w:rFonts w:ascii="宋体" w:eastAsia="宋体" w:hAnsi="宋体"/>
          <w:sz w:val="21"/>
          <w:lang w:eastAsia="zh-CN"/>
        </w:rPr>
        <w:t>）记载为南三辆车礁，又名险礁；《中国海域地名志》（</w:t>
      </w:r>
      <w:r>
        <w:rPr>
          <w:rFonts w:ascii="Times New Roman" w:hAnsi="Times New Roman"/>
          <w:sz w:val="21"/>
          <w:lang w:eastAsia="zh-CN"/>
        </w:rPr>
        <w:t>1989</w:t>
      </w:r>
      <w:r>
        <w:rPr>
          <w:rFonts w:ascii="宋体" w:eastAsia="宋体" w:hAnsi="宋体"/>
          <w:sz w:val="21"/>
          <w:lang w:eastAsia="zh-CN"/>
        </w:rPr>
        <w:t>）和《中国海域地名图集》（</w:t>
      </w:r>
      <w:r>
        <w:rPr>
          <w:rFonts w:ascii="Times New Roman" w:hAnsi="Times New Roman"/>
          <w:sz w:val="21"/>
          <w:lang w:eastAsia="zh-CN"/>
        </w:rPr>
        <w:t>1991</w:t>
      </w:r>
      <w:r>
        <w:rPr>
          <w:rFonts w:ascii="宋体" w:eastAsia="宋体" w:hAnsi="宋体"/>
          <w:sz w:val="21"/>
          <w:lang w:eastAsia="zh-CN"/>
        </w:rPr>
        <w:t>）记载为南三辆车礁；《国家测绘局地形图》（</w:t>
      </w:r>
      <w:r>
        <w:rPr>
          <w:rFonts w:ascii="Times New Roman" w:hAnsi="Times New Roman"/>
          <w:sz w:val="21"/>
          <w:lang w:eastAsia="zh-CN"/>
        </w:rPr>
        <w:t>1995</w:t>
      </w:r>
      <w:r>
        <w:rPr>
          <w:rFonts w:ascii="宋体" w:eastAsia="宋体" w:hAnsi="宋体"/>
          <w:sz w:val="21"/>
          <w:lang w:eastAsia="zh-CN"/>
        </w:rPr>
        <w:t>）标注为南三辆车岛。由三个岛体组成，呈西北—东南走向，岸线长度</w:t>
      </w:r>
      <w:r>
        <w:rPr>
          <w:rFonts w:ascii="Times New Roman" w:hAnsi="Times New Roman"/>
          <w:sz w:val="21"/>
          <w:lang w:eastAsia="zh-CN"/>
        </w:rPr>
        <w:t>117</w:t>
      </w:r>
      <w:r>
        <w:rPr>
          <w:rFonts w:ascii="宋体" w:eastAsia="宋体" w:hAnsi="宋体"/>
          <w:sz w:val="21"/>
          <w:lang w:eastAsia="zh-CN"/>
        </w:rPr>
        <w:t>米，面积</w:t>
      </w:r>
      <w:r>
        <w:rPr>
          <w:rFonts w:ascii="Times New Roman" w:hAnsi="Times New Roman"/>
          <w:sz w:val="21"/>
          <w:lang w:eastAsia="zh-CN"/>
        </w:rPr>
        <w:t>961</w:t>
      </w:r>
      <w:r>
        <w:rPr>
          <w:rFonts w:ascii="宋体" w:eastAsia="宋体" w:hAnsi="宋体"/>
          <w:sz w:val="21"/>
          <w:lang w:eastAsia="zh-CN"/>
        </w:rPr>
        <w:t>平方米，最高点高程</w:t>
      </w:r>
      <w:r>
        <w:rPr>
          <w:rFonts w:ascii="Times New Roman" w:hAnsi="Times New Roman"/>
          <w:sz w:val="21"/>
          <w:lang w:eastAsia="zh-CN"/>
        </w:rPr>
        <w:t>8</w:t>
      </w:r>
      <w:r>
        <w:rPr>
          <w:rFonts w:ascii="宋体" w:eastAsia="宋体" w:hAnsi="宋体"/>
          <w:sz w:val="21"/>
          <w:lang w:eastAsia="zh-CN"/>
        </w:rPr>
        <w:t>米。基岩岛，低潮时由裸露的岩礁连接三个岛体，地表土壤发育不完善，土层较薄，无植被。岛北部建有灯塔，南部有石砌高脚看海小屋，驻有海水养殖临时看护人员，水由大陆运送，电靠小型风电供给，周边海域为底播增养殖区。</w:t>
      </w:r>
      <w:r>
        <w:rPr>
          <w:rFonts w:ascii="Times New Roman" w:hAnsi="Times New Roman"/>
          <w:sz w:val="21"/>
          <w:lang w:eastAsia="zh-CN"/>
        </w:rPr>
        <w:t xml:space="preserve"> </w:t>
      </w:r>
    </w:p>
    <w:p w14:paraId="1735A930" w14:textId="77777777" w:rsidR="00600B89" w:rsidRDefault="006B5F12">
      <w:pPr>
        <w:rPr>
          <w:lang w:eastAsia="zh-CN"/>
        </w:rPr>
      </w:pPr>
      <w:r>
        <w:rPr>
          <w:rFonts w:ascii="宋体" w:eastAsia="宋体" w:hAnsi="宋体"/>
          <w:b/>
          <w:sz w:val="24"/>
          <w:lang w:eastAsia="zh-CN"/>
        </w:rPr>
        <w:t>泊石（</w:t>
      </w:r>
      <w:r>
        <w:rPr>
          <w:rFonts w:ascii="Times New Roman" w:hAnsi="Times New Roman"/>
          <w:b/>
          <w:sz w:val="24"/>
          <w:lang w:eastAsia="zh-CN"/>
        </w:rPr>
        <w:t>Bó Shí</w:t>
      </w:r>
      <w:r>
        <w:rPr>
          <w:rFonts w:ascii="宋体" w:eastAsia="宋体" w:hAnsi="宋体"/>
          <w:b/>
          <w:sz w:val="24"/>
          <w:lang w:eastAsia="zh-CN"/>
        </w:rPr>
        <w:t>）</w:t>
      </w:r>
      <w:r>
        <w:rPr>
          <w:rFonts w:ascii="Times New Roman" w:hAnsi="Times New Roman"/>
          <w:b/>
          <w:sz w:val="24"/>
          <w:lang w:eastAsia="zh-CN"/>
        </w:rPr>
        <w:t xml:space="preserve"> </w:t>
      </w:r>
    </w:p>
    <w:p w14:paraId="00A85010"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39°01.5′</w:t>
      </w:r>
      <w:r>
        <w:rPr>
          <w:rFonts w:ascii="宋体" w:eastAsia="宋体" w:hAnsi="宋体"/>
          <w:sz w:val="21"/>
          <w:lang w:eastAsia="zh-CN"/>
        </w:rPr>
        <w:t>，东经</w:t>
      </w:r>
      <w:r>
        <w:rPr>
          <w:rFonts w:ascii="Times New Roman" w:hAnsi="Times New Roman"/>
          <w:sz w:val="21"/>
          <w:lang w:eastAsia="zh-CN"/>
        </w:rPr>
        <w:t>121°46.5′</w:t>
      </w:r>
      <w:r>
        <w:rPr>
          <w:rFonts w:ascii="宋体" w:eastAsia="宋体" w:hAnsi="宋体"/>
          <w:sz w:val="21"/>
          <w:lang w:eastAsia="zh-CN"/>
        </w:rPr>
        <w:t>。位于黄海北部大连市金州新区海域，为孤岛，距大孤山街道最近点</w:t>
      </w:r>
      <w:r>
        <w:rPr>
          <w:rFonts w:ascii="Times New Roman" w:hAnsi="Times New Roman"/>
          <w:sz w:val="21"/>
          <w:lang w:eastAsia="zh-CN"/>
        </w:rPr>
        <w:t>40</w:t>
      </w:r>
      <w:r>
        <w:rPr>
          <w:rFonts w:ascii="宋体" w:eastAsia="宋体" w:hAnsi="宋体"/>
          <w:sz w:val="21"/>
          <w:lang w:eastAsia="zh-CN"/>
        </w:rPr>
        <w:t>米。因位于泊石湾而得名。岛体呈东北—西南走向，岸线长度</w:t>
      </w:r>
      <w:r>
        <w:rPr>
          <w:rFonts w:ascii="Times New Roman" w:hAnsi="Times New Roman"/>
          <w:sz w:val="21"/>
          <w:lang w:eastAsia="zh-CN"/>
        </w:rPr>
        <w:t>40</w:t>
      </w:r>
      <w:r>
        <w:rPr>
          <w:rFonts w:ascii="宋体" w:eastAsia="宋体" w:hAnsi="宋体"/>
          <w:sz w:val="21"/>
          <w:lang w:eastAsia="zh-CN"/>
        </w:rPr>
        <w:t>米，面积</w:t>
      </w:r>
      <w:r>
        <w:rPr>
          <w:rFonts w:ascii="Times New Roman" w:hAnsi="Times New Roman"/>
          <w:sz w:val="21"/>
          <w:lang w:eastAsia="zh-CN"/>
        </w:rPr>
        <w:t>92</w:t>
      </w:r>
      <w:r>
        <w:rPr>
          <w:rFonts w:ascii="宋体" w:eastAsia="宋体" w:hAnsi="宋体"/>
          <w:sz w:val="21"/>
          <w:lang w:eastAsia="zh-CN"/>
        </w:rPr>
        <w:t>平方米，最高点高程</w:t>
      </w:r>
      <w:r>
        <w:rPr>
          <w:rFonts w:ascii="Times New Roman" w:hAnsi="Times New Roman"/>
          <w:sz w:val="21"/>
          <w:lang w:eastAsia="zh-CN"/>
        </w:rPr>
        <w:t>24.1</w:t>
      </w:r>
      <w:r>
        <w:rPr>
          <w:rFonts w:ascii="宋体" w:eastAsia="宋体" w:hAnsi="宋体"/>
          <w:sz w:val="21"/>
          <w:lang w:eastAsia="zh-CN"/>
        </w:rPr>
        <w:t>米。基岩岛，四周岩壁陡峭，岩缝中有少量土壤，生长草本植物。</w:t>
      </w:r>
      <w:r>
        <w:rPr>
          <w:rFonts w:ascii="Times New Roman" w:hAnsi="Times New Roman"/>
          <w:sz w:val="21"/>
          <w:lang w:eastAsia="zh-CN"/>
        </w:rPr>
        <w:t xml:space="preserve"> </w:t>
      </w:r>
    </w:p>
    <w:p w14:paraId="54141D13" w14:textId="77777777" w:rsidR="00600B89" w:rsidRDefault="006B5F12">
      <w:pPr>
        <w:rPr>
          <w:lang w:eastAsia="zh-CN"/>
        </w:rPr>
      </w:pPr>
      <w:r>
        <w:rPr>
          <w:rFonts w:ascii="宋体" w:eastAsia="宋体" w:hAnsi="宋体"/>
          <w:b/>
          <w:sz w:val="24"/>
          <w:lang w:eastAsia="zh-CN"/>
        </w:rPr>
        <w:t>鸳鸯坨子（</w:t>
      </w:r>
      <w:r>
        <w:rPr>
          <w:rFonts w:ascii="Times New Roman" w:hAnsi="Times New Roman"/>
          <w:b/>
          <w:sz w:val="24"/>
          <w:lang w:eastAsia="zh-CN"/>
        </w:rPr>
        <w:t>Yuānyang Tuózi</w:t>
      </w:r>
      <w:r>
        <w:rPr>
          <w:rFonts w:ascii="宋体" w:eastAsia="宋体" w:hAnsi="宋体"/>
          <w:b/>
          <w:sz w:val="24"/>
          <w:lang w:eastAsia="zh-CN"/>
        </w:rPr>
        <w:t>）</w:t>
      </w:r>
      <w:r>
        <w:rPr>
          <w:rFonts w:ascii="Times New Roman" w:hAnsi="Times New Roman"/>
          <w:b/>
          <w:sz w:val="24"/>
          <w:lang w:eastAsia="zh-CN"/>
        </w:rPr>
        <w:t xml:space="preserve"> </w:t>
      </w:r>
    </w:p>
    <w:p w14:paraId="22AC42A3"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39°18.3′</w:t>
      </w:r>
      <w:r>
        <w:rPr>
          <w:rFonts w:ascii="宋体" w:eastAsia="宋体" w:hAnsi="宋体"/>
          <w:sz w:val="21"/>
          <w:lang w:eastAsia="zh-CN"/>
        </w:rPr>
        <w:t>，东经</w:t>
      </w:r>
      <w:r>
        <w:rPr>
          <w:rFonts w:ascii="Times New Roman" w:hAnsi="Times New Roman"/>
          <w:sz w:val="21"/>
          <w:lang w:eastAsia="zh-CN"/>
        </w:rPr>
        <w:t>122°30.3′</w:t>
      </w:r>
      <w:r>
        <w:rPr>
          <w:rFonts w:ascii="宋体" w:eastAsia="宋体" w:hAnsi="宋体"/>
          <w:sz w:val="21"/>
          <w:lang w:eastAsia="zh-CN"/>
        </w:rPr>
        <w:t>。位于黄海北部大连市长海县海域，距大陆最近点</w:t>
      </w:r>
      <w:r>
        <w:rPr>
          <w:rFonts w:ascii="Times New Roman" w:hAnsi="Times New Roman"/>
          <w:sz w:val="21"/>
          <w:lang w:eastAsia="zh-CN"/>
        </w:rPr>
        <w:t>15.46</w:t>
      </w:r>
      <w:r>
        <w:rPr>
          <w:rFonts w:ascii="宋体" w:eastAsia="宋体" w:hAnsi="宋体"/>
          <w:sz w:val="21"/>
          <w:lang w:eastAsia="zh-CN"/>
        </w:rPr>
        <w:t>千米，距大长山岛最近点</w:t>
      </w:r>
      <w:r>
        <w:rPr>
          <w:rFonts w:ascii="Times New Roman" w:hAnsi="Times New Roman"/>
          <w:sz w:val="21"/>
          <w:lang w:eastAsia="zh-CN"/>
        </w:rPr>
        <w:t>500</w:t>
      </w:r>
      <w:r>
        <w:rPr>
          <w:rFonts w:ascii="宋体" w:eastAsia="宋体" w:hAnsi="宋体"/>
          <w:sz w:val="21"/>
          <w:lang w:eastAsia="zh-CN"/>
        </w:rPr>
        <w:t>米。因岛体成双似鸳鸯而得名。《大连海域地名志》（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）记载为鸳鸯坨子岛，《中国海洋岛屿简况》（</w:t>
      </w:r>
      <w:r>
        <w:rPr>
          <w:rFonts w:ascii="Times New Roman" w:hAnsi="Times New Roman"/>
          <w:sz w:val="21"/>
          <w:lang w:eastAsia="zh-CN"/>
        </w:rPr>
        <w:t>1980</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）记载为鸳鸯坨子。岛体呈不规则形状，岸</w:t>
      </w:r>
      <w:r>
        <w:rPr>
          <w:rFonts w:ascii="宋体" w:eastAsia="宋体" w:hAnsi="宋体"/>
          <w:sz w:val="21"/>
          <w:lang w:eastAsia="zh-CN"/>
        </w:rPr>
        <w:lastRenderedPageBreak/>
        <w:t>线长度</w:t>
      </w:r>
      <w:r>
        <w:rPr>
          <w:rFonts w:ascii="Times New Roman" w:hAnsi="Times New Roman"/>
          <w:sz w:val="21"/>
          <w:lang w:eastAsia="zh-CN"/>
        </w:rPr>
        <w:t>192</w:t>
      </w:r>
      <w:r>
        <w:rPr>
          <w:rFonts w:ascii="宋体" w:eastAsia="宋体" w:hAnsi="宋体"/>
          <w:sz w:val="21"/>
          <w:lang w:eastAsia="zh-CN"/>
        </w:rPr>
        <w:t>米，面积</w:t>
      </w:r>
      <w:r>
        <w:rPr>
          <w:rFonts w:ascii="Times New Roman" w:hAnsi="Times New Roman"/>
          <w:sz w:val="21"/>
          <w:lang w:eastAsia="zh-CN"/>
        </w:rPr>
        <w:t>1951</w:t>
      </w:r>
      <w:r>
        <w:rPr>
          <w:rFonts w:ascii="宋体" w:eastAsia="宋体" w:hAnsi="宋体"/>
          <w:sz w:val="21"/>
          <w:lang w:eastAsia="zh-CN"/>
        </w:rPr>
        <w:t>平方米，最高点高程</w:t>
      </w:r>
      <w:r>
        <w:rPr>
          <w:rFonts w:ascii="Times New Roman" w:hAnsi="Times New Roman"/>
          <w:sz w:val="21"/>
          <w:lang w:eastAsia="zh-CN"/>
        </w:rPr>
        <w:t>20</w:t>
      </w:r>
      <w:r>
        <w:rPr>
          <w:rFonts w:ascii="宋体" w:eastAsia="宋体" w:hAnsi="宋体"/>
          <w:sz w:val="21"/>
          <w:lang w:eastAsia="zh-CN"/>
        </w:rPr>
        <w:t>米。基岩岛，低潮时有裸露的岩礁和沙砾滩与东鸳鸯坨子岛连接。有薄层土壤，生长灌木及草本植物。岛顶中部建有灯塔，是船舶进出鸳鸯港航道的重要标志。</w:t>
      </w:r>
      <w:r>
        <w:rPr>
          <w:rFonts w:ascii="Times New Roman" w:hAnsi="Times New Roman"/>
          <w:sz w:val="21"/>
          <w:lang w:eastAsia="zh-CN"/>
        </w:rPr>
        <w:t xml:space="preserve"> </w:t>
      </w:r>
    </w:p>
    <w:p w14:paraId="45853943" w14:textId="77777777" w:rsidR="00600B89" w:rsidRDefault="006B5F12">
      <w:pPr>
        <w:rPr>
          <w:lang w:eastAsia="zh-CN"/>
        </w:rPr>
      </w:pPr>
      <w:r>
        <w:rPr>
          <w:rFonts w:ascii="宋体" w:eastAsia="宋体" w:hAnsi="宋体"/>
          <w:b/>
          <w:sz w:val="24"/>
          <w:lang w:eastAsia="zh-CN"/>
        </w:rPr>
        <w:t>东鸳鸯坨子岛（</w:t>
      </w:r>
      <w:r>
        <w:rPr>
          <w:rFonts w:ascii="Times New Roman" w:hAnsi="Times New Roman"/>
          <w:b/>
          <w:sz w:val="24"/>
          <w:lang w:eastAsia="zh-CN"/>
        </w:rPr>
        <w:t>Dōngyuanyāng Tuózi Dǎo</w:t>
      </w:r>
      <w:r>
        <w:rPr>
          <w:rFonts w:ascii="宋体" w:eastAsia="宋体" w:hAnsi="宋体"/>
          <w:b/>
          <w:sz w:val="24"/>
          <w:lang w:eastAsia="zh-CN"/>
        </w:rPr>
        <w:t>）</w:t>
      </w:r>
      <w:r>
        <w:rPr>
          <w:rFonts w:ascii="Times New Roman" w:hAnsi="Times New Roman"/>
          <w:b/>
          <w:sz w:val="24"/>
          <w:lang w:eastAsia="zh-CN"/>
        </w:rPr>
        <w:t xml:space="preserve">  </w:t>
      </w:r>
    </w:p>
    <w:p w14:paraId="22F29536"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39°18.3′</w:t>
      </w:r>
      <w:r>
        <w:rPr>
          <w:rFonts w:ascii="宋体" w:eastAsia="宋体" w:hAnsi="宋体"/>
          <w:sz w:val="21"/>
          <w:lang w:eastAsia="zh-CN"/>
        </w:rPr>
        <w:t>，东经</w:t>
      </w:r>
      <w:r>
        <w:rPr>
          <w:rFonts w:ascii="Times New Roman" w:hAnsi="Times New Roman"/>
          <w:sz w:val="21"/>
          <w:lang w:eastAsia="zh-CN"/>
        </w:rPr>
        <w:t>123°30.3′</w:t>
      </w:r>
      <w:r>
        <w:rPr>
          <w:rFonts w:ascii="宋体" w:eastAsia="宋体" w:hAnsi="宋体"/>
          <w:sz w:val="21"/>
          <w:lang w:eastAsia="zh-CN"/>
        </w:rPr>
        <w:t>。位于黄海北部大连市长海县海域，距大陆最近点</w:t>
      </w:r>
      <w:r>
        <w:rPr>
          <w:rFonts w:ascii="Times New Roman" w:hAnsi="Times New Roman"/>
          <w:sz w:val="21"/>
          <w:lang w:eastAsia="zh-CN"/>
        </w:rPr>
        <w:t>15.53</w:t>
      </w:r>
      <w:r>
        <w:rPr>
          <w:rFonts w:ascii="宋体" w:eastAsia="宋体" w:hAnsi="宋体"/>
          <w:sz w:val="21"/>
          <w:lang w:eastAsia="zh-CN"/>
        </w:rPr>
        <w:t>千米，距大长山岛最近点</w:t>
      </w:r>
      <w:r>
        <w:rPr>
          <w:rFonts w:ascii="Times New Roman" w:hAnsi="Times New Roman"/>
          <w:sz w:val="21"/>
          <w:lang w:eastAsia="zh-CN"/>
        </w:rPr>
        <w:t>500</w:t>
      </w:r>
      <w:r>
        <w:rPr>
          <w:rFonts w:ascii="宋体" w:eastAsia="宋体" w:hAnsi="宋体"/>
          <w:sz w:val="21"/>
          <w:lang w:eastAsia="zh-CN"/>
        </w:rPr>
        <w:t>米。位于鸳鸯坨子东侧，故名。《大连海域地名志》（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）记载为鸳鸯坨子岛，《中国海洋岛屿简况》（</w:t>
      </w:r>
      <w:r>
        <w:rPr>
          <w:rFonts w:ascii="Times New Roman" w:hAnsi="Times New Roman"/>
          <w:sz w:val="21"/>
          <w:lang w:eastAsia="zh-CN"/>
        </w:rPr>
        <w:t>1980</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）记载为鸳鸯坨子。岛近椭圆形，东北—西南走向，岸线长度</w:t>
      </w:r>
      <w:r>
        <w:rPr>
          <w:rFonts w:ascii="Times New Roman" w:hAnsi="Times New Roman"/>
          <w:sz w:val="21"/>
          <w:lang w:eastAsia="zh-CN"/>
        </w:rPr>
        <w:t>96</w:t>
      </w:r>
      <w:r>
        <w:rPr>
          <w:rFonts w:ascii="宋体" w:eastAsia="宋体" w:hAnsi="宋体"/>
          <w:sz w:val="21"/>
          <w:lang w:eastAsia="zh-CN"/>
        </w:rPr>
        <w:t>米，面积</w:t>
      </w:r>
      <w:r>
        <w:rPr>
          <w:rFonts w:ascii="Times New Roman" w:hAnsi="Times New Roman"/>
          <w:sz w:val="21"/>
          <w:lang w:eastAsia="zh-CN"/>
        </w:rPr>
        <w:t>554</w:t>
      </w:r>
      <w:r>
        <w:rPr>
          <w:rFonts w:ascii="宋体" w:eastAsia="宋体" w:hAnsi="宋体"/>
          <w:sz w:val="21"/>
          <w:lang w:eastAsia="zh-CN"/>
        </w:rPr>
        <w:t>平方米，最高点高程</w:t>
      </w:r>
      <w:r>
        <w:rPr>
          <w:rFonts w:ascii="Times New Roman" w:hAnsi="Times New Roman"/>
          <w:sz w:val="21"/>
          <w:lang w:eastAsia="zh-CN"/>
        </w:rPr>
        <w:t>10</w:t>
      </w:r>
      <w:r>
        <w:rPr>
          <w:rFonts w:ascii="宋体" w:eastAsia="宋体" w:hAnsi="宋体"/>
          <w:sz w:val="21"/>
          <w:lang w:eastAsia="zh-CN"/>
        </w:rPr>
        <w:t>米。基岩岛，四周岩壁陡峭，西南侧有沙滩，低潮时有裸露的岩礁和沙砾滩与鸳鸯坨子连接。表层有薄层土壤，生长草本植物。</w:t>
      </w:r>
      <w:r>
        <w:rPr>
          <w:rFonts w:ascii="Times New Roman" w:hAnsi="Times New Roman"/>
          <w:sz w:val="21"/>
          <w:lang w:eastAsia="zh-CN"/>
        </w:rPr>
        <w:t xml:space="preserve"> </w:t>
      </w:r>
    </w:p>
    <w:p w14:paraId="4F52F23D" w14:textId="77777777" w:rsidR="00600B89" w:rsidRDefault="006B5F12">
      <w:pPr>
        <w:rPr>
          <w:lang w:eastAsia="zh-CN"/>
        </w:rPr>
      </w:pPr>
      <w:r>
        <w:rPr>
          <w:rFonts w:ascii="宋体" w:eastAsia="宋体" w:hAnsi="宋体"/>
          <w:b/>
          <w:sz w:val="24"/>
          <w:lang w:eastAsia="zh-CN"/>
        </w:rPr>
        <w:t>后坨子（</w:t>
      </w:r>
      <w:r>
        <w:rPr>
          <w:rFonts w:ascii="Times New Roman" w:hAnsi="Times New Roman"/>
          <w:b/>
          <w:sz w:val="24"/>
          <w:lang w:eastAsia="zh-CN"/>
        </w:rPr>
        <w:t>Hòu Tuózi</w:t>
      </w:r>
      <w:r>
        <w:rPr>
          <w:rFonts w:ascii="宋体" w:eastAsia="宋体" w:hAnsi="宋体"/>
          <w:b/>
          <w:sz w:val="24"/>
          <w:lang w:eastAsia="zh-CN"/>
        </w:rPr>
        <w:t>）</w:t>
      </w:r>
      <w:r>
        <w:rPr>
          <w:rFonts w:ascii="Times New Roman" w:hAnsi="Times New Roman"/>
          <w:b/>
          <w:sz w:val="24"/>
          <w:lang w:eastAsia="zh-CN"/>
        </w:rPr>
        <w:t xml:space="preserve"> </w:t>
      </w:r>
    </w:p>
    <w:p w14:paraId="3C23DBC9"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39°18.1′</w:t>
      </w:r>
      <w:r>
        <w:rPr>
          <w:rFonts w:ascii="宋体" w:eastAsia="宋体" w:hAnsi="宋体"/>
          <w:sz w:val="21"/>
          <w:lang w:eastAsia="zh-CN"/>
        </w:rPr>
        <w:t>，东经</w:t>
      </w:r>
      <w:r>
        <w:rPr>
          <w:rFonts w:ascii="Times New Roman" w:hAnsi="Times New Roman"/>
          <w:sz w:val="21"/>
          <w:lang w:eastAsia="zh-CN"/>
        </w:rPr>
        <w:t>122°33.7′</w:t>
      </w:r>
      <w:r>
        <w:rPr>
          <w:rFonts w:ascii="宋体" w:eastAsia="宋体" w:hAnsi="宋体"/>
          <w:sz w:val="21"/>
          <w:lang w:eastAsia="zh-CN"/>
        </w:rPr>
        <w:t>。位于黄海北部大连市长海县海域，距大陆最近点</w:t>
      </w:r>
      <w:r>
        <w:rPr>
          <w:rFonts w:ascii="Times New Roman" w:hAnsi="Times New Roman"/>
          <w:sz w:val="21"/>
          <w:lang w:eastAsia="zh-CN"/>
        </w:rPr>
        <w:t>17.01</w:t>
      </w:r>
      <w:r>
        <w:rPr>
          <w:rFonts w:ascii="宋体" w:eastAsia="宋体" w:hAnsi="宋体"/>
          <w:sz w:val="21"/>
          <w:lang w:eastAsia="zh-CN"/>
        </w:rPr>
        <w:t>千米，距大长山岛最近点</w:t>
      </w:r>
      <w:r>
        <w:rPr>
          <w:rFonts w:ascii="Times New Roman" w:hAnsi="Times New Roman"/>
          <w:sz w:val="21"/>
          <w:lang w:eastAsia="zh-CN"/>
        </w:rPr>
        <w:t>200</w:t>
      </w:r>
      <w:r>
        <w:rPr>
          <w:rFonts w:ascii="宋体" w:eastAsia="宋体" w:hAnsi="宋体"/>
          <w:sz w:val="21"/>
          <w:lang w:eastAsia="zh-CN"/>
        </w:rPr>
        <w:t>米。因位于大长山岛后海而得名，又名北坨子。《中国海洋岛屿简况》（</w:t>
      </w:r>
      <w:r>
        <w:rPr>
          <w:rFonts w:ascii="Times New Roman" w:hAnsi="Times New Roman"/>
          <w:sz w:val="21"/>
          <w:lang w:eastAsia="zh-CN"/>
        </w:rPr>
        <w:t>1980</w:t>
      </w:r>
      <w:r>
        <w:rPr>
          <w:rFonts w:ascii="宋体" w:eastAsia="宋体" w:hAnsi="宋体"/>
          <w:sz w:val="21"/>
          <w:lang w:eastAsia="zh-CN"/>
        </w:rPr>
        <w:t>）记载为北坨子，《大连海域地名志》（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）记载为后坨子岛，《中国海域地名图集》（</w:t>
      </w:r>
      <w:r>
        <w:rPr>
          <w:rFonts w:ascii="Times New Roman" w:hAnsi="Times New Roman"/>
          <w:sz w:val="21"/>
          <w:lang w:eastAsia="zh-CN"/>
        </w:rPr>
        <w:t>1991</w:t>
      </w:r>
      <w:r>
        <w:rPr>
          <w:rFonts w:ascii="宋体" w:eastAsia="宋体" w:hAnsi="宋体"/>
          <w:sz w:val="21"/>
          <w:lang w:eastAsia="zh-CN"/>
        </w:rPr>
        <w:t>）标注为后坨子。岛体呈琵琶形，东北—西南走向，岸线长度</w:t>
      </w:r>
      <w:r>
        <w:rPr>
          <w:rFonts w:ascii="Times New Roman" w:hAnsi="Times New Roman"/>
          <w:sz w:val="21"/>
          <w:lang w:eastAsia="zh-CN"/>
        </w:rPr>
        <w:t>1.29</w:t>
      </w:r>
      <w:r>
        <w:rPr>
          <w:rFonts w:ascii="宋体" w:eastAsia="宋体" w:hAnsi="宋体"/>
          <w:sz w:val="21"/>
          <w:lang w:eastAsia="zh-CN"/>
        </w:rPr>
        <w:t>千米，面积</w:t>
      </w:r>
      <w:r>
        <w:rPr>
          <w:rFonts w:ascii="Times New Roman" w:hAnsi="Times New Roman"/>
          <w:sz w:val="21"/>
          <w:lang w:eastAsia="zh-CN"/>
        </w:rPr>
        <w:t>0.0734</w:t>
      </w:r>
      <w:r>
        <w:rPr>
          <w:rFonts w:ascii="宋体" w:eastAsia="宋体" w:hAnsi="宋体"/>
          <w:sz w:val="21"/>
          <w:lang w:eastAsia="zh-CN"/>
        </w:rPr>
        <w:t>平方千米，最高点高程</w:t>
      </w:r>
      <w:r>
        <w:rPr>
          <w:rFonts w:ascii="Times New Roman" w:hAnsi="Times New Roman"/>
          <w:sz w:val="21"/>
          <w:lang w:eastAsia="zh-CN"/>
        </w:rPr>
        <w:t>74</w:t>
      </w:r>
      <w:r>
        <w:rPr>
          <w:rFonts w:ascii="宋体" w:eastAsia="宋体" w:hAnsi="宋体"/>
          <w:sz w:val="21"/>
          <w:lang w:eastAsia="zh-CN"/>
        </w:rPr>
        <w:t>米。基岩岛，主要由石英岩构成，北高陡峭，南坡斜中间洼，北部山石嶙峋，有海蚀洞穴，南部低潮时有裸露的海底沙脊与大长山岛连结。土壤层较薄，乔木以松树和槐树为主。岛顶部有临时搭建的活动板房，驻有海水养殖临时看护人员，水电从大长山岛引入，周边海域为浮筏养殖区和底播增养殖区。</w:t>
      </w:r>
      <w:r>
        <w:rPr>
          <w:rFonts w:ascii="Times New Roman" w:hAnsi="Times New Roman"/>
          <w:sz w:val="21"/>
          <w:lang w:eastAsia="zh-CN"/>
        </w:rPr>
        <w:t xml:space="preserve"> </w:t>
      </w:r>
    </w:p>
    <w:p w14:paraId="46B38EC0" w14:textId="77777777" w:rsidR="00600B89" w:rsidRDefault="006B5F12">
      <w:r>
        <w:rPr>
          <w:rFonts w:ascii="宋体" w:eastAsia="宋体" w:hAnsi="宋体"/>
          <w:b/>
          <w:sz w:val="24"/>
        </w:rPr>
        <w:t>水坨子（</w:t>
      </w:r>
      <w:r>
        <w:rPr>
          <w:rFonts w:ascii="Times New Roman" w:hAnsi="Times New Roman"/>
          <w:b/>
          <w:sz w:val="24"/>
        </w:rPr>
        <w:t>Shuǐ Tuózi</w:t>
      </w:r>
      <w:r>
        <w:rPr>
          <w:rFonts w:ascii="宋体" w:eastAsia="宋体" w:hAnsi="宋体"/>
          <w:b/>
          <w:sz w:val="24"/>
        </w:rPr>
        <w:t>）</w:t>
      </w:r>
      <w:r>
        <w:rPr>
          <w:rFonts w:ascii="Times New Roman" w:hAnsi="Times New Roman"/>
          <w:b/>
          <w:sz w:val="24"/>
        </w:rPr>
        <w:t xml:space="preserve"> </w:t>
      </w:r>
    </w:p>
    <w:p w14:paraId="717848B1"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39°18.1′</w:t>
      </w:r>
      <w:r>
        <w:rPr>
          <w:rFonts w:ascii="宋体" w:eastAsia="宋体" w:hAnsi="宋体"/>
          <w:sz w:val="21"/>
          <w:lang w:eastAsia="zh-CN"/>
        </w:rPr>
        <w:t>，东经</w:t>
      </w:r>
      <w:r>
        <w:rPr>
          <w:rFonts w:ascii="Times New Roman" w:hAnsi="Times New Roman"/>
          <w:sz w:val="21"/>
          <w:lang w:eastAsia="zh-CN"/>
        </w:rPr>
        <w:t>122°29.7′</w:t>
      </w:r>
      <w:r>
        <w:rPr>
          <w:rFonts w:ascii="宋体" w:eastAsia="宋体" w:hAnsi="宋体"/>
          <w:sz w:val="21"/>
          <w:lang w:eastAsia="zh-CN"/>
        </w:rPr>
        <w:t>。位于黄海北部大连市长海县海域，距大陆最近点</w:t>
      </w:r>
      <w:r>
        <w:rPr>
          <w:rFonts w:ascii="Times New Roman" w:hAnsi="Times New Roman"/>
          <w:sz w:val="21"/>
          <w:lang w:eastAsia="zh-CN"/>
        </w:rPr>
        <w:t>15.24</w:t>
      </w:r>
      <w:r>
        <w:rPr>
          <w:rFonts w:ascii="宋体" w:eastAsia="宋体" w:hAnsi="宋体"/>
          <w:sz w:val="21"/>
          <w:lang w:eastAsia="zh-CN"/>
        </w:rPr>
        <w:t>千米，距大长山岛最近点</w:t>
      </w:r>
      <w:r>
        <w:rPr>
          <w:rFonts w:ascii="Times New Roman" w:hAnsi="Times New Roman"/>
          <w:sz w:val="21"/>
          <w:lang w:eastAsia="zh-CN"/>
        </w:rPr>
        <w:t>50</w:t>
      </w:r>
      <w:r>
        <w:rPr>
          <w:rFonts w:ascii="宋体" w:eastAsia="宋体" w:hAnsi="宋体"/>
          <w:sz w:val="21"/>
          <w:lang w:eastAsia="zh-CN"/>
        </w:rPr>
        <w:t>米。岛形似浮于水面的测深水砣，故名。《中国海洋岛屿简况》（</w:t>
      </w:r>
      <w:r>
        <w:rPr>
          <w:rFonts w:ascii="Times New Roman" w:hAnsi="Times New Roman"/>
          <w:sz w:val="21"/>
          <w:lang w:eastAsia="zh-CN"/>
        </w:rPr>
        <w:t>1980</w:t>
      </w:r>
      <w:r>
        <w:rPr>
          <w:rFonts w:ascii="宋体" w:eastAsia="宋体" w:hAnsi="宋体"/>
          <w:sz w:val="21"/>
          <w:lang w:eastAsia="zh-CN"/>
        </w:rPr>
        <w:t>）中称为流水坨子；《大连海域地名志》（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）记载为水坨子岛；《中国海域地名图集》（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）记为水坨子。岛体呈西北—东南走向，岸线长度</w:t>
      </w:r>
      <w:r>
        <w:rPr>
          <w:rFonts w:ascii="Times New Roman" w:hAnsi="Times New Roman"/>
          <w:sz w:val="21"/>
          <w:lang w:eastAsia="zh-CN"/>
        </w:rPr>
        <w:t>197</w:t>
      </w:r>
      <w:r>
        <w:rPr>
          <w:rFonts w:ascii="宋体" w:eastAsia="宋体" w:hAnsi="宋体"/>
          <w:sz w:val="21"/>
          <w:lang w:eastAsia="zh-CN"/>
        </w:rPr>
        <w:t>米，面积</w:t>
      </w:r>
      <w:r>
        <w:rPr>
          <w:rFonts w:ascii="Times New Roman" w:hAnsi="Times New Roman"/>
          <w:sz w:val="21"/>
          <w:lang w:eastAsia="zh-CN"/>
        </w:rPr>
        <w:t>2010</w:t>
      </w:r>
      <w:r>
        <w:rPr>
          <w:rFonts w:ascii="宋体" w:eastAsia="宋体" w:hAnsi="宋体"/>
          <w:sz w:val="21"/>
          <w:lang w:eastAsia="zh-CN"/>
        </w:rPr>
        <w:t>平方米，最高点高程</w:t>
      </w:r>
      <w:r>
        <w:rPr>
          <w:rFonts w:ascii="Times New Roman" w:hAnsi="Times New Roman"/>
          <w:sz w:val="21"/>
          <w:lang w:eastAsia="zh-CN"/>
        </w:rPr>
        <w:t>13.3</w:t>
      </w:r>
      <w:r>
        <w:rPr>
          <w:rFonts w:ascii="宋体" w:eastAsia="宋体" w:hAnsi="宋体"/>
          <w:sz w:val="21"/>
          <w:lang w:eastAsia="zh-CN"/>
        </w:rPr>
        <w:t>米。基岩岛，主要由片麻岩和石英岩构成，低潮时有裸露的岩礁和沙砾滩与大长山岛连接。海岛表层为风化壳残留物，土壤层稀薄，植被稀疏，生长少量灌木及草本植物。</w:t>
      </w:r>
      <w:r>
        <w:rPr>
          <w:rFonts w:ascii="Times New Roman" w:hAnsi="Times New Roman"/>
          <w:sz w:val="21"/>
          <w:lang w:eastAsia="zh-CN"/>
        </w:rPr>
        <w:t xml:space="preserve"> </w:t>
      </w:r>
    </w:p>
    <w:p w14:paraId="2E89B28D" w14:textId="77777777" w:rsidR="00600B89" w:rsidRDefault="006B5F12">
      <w:pPr>
        <w:rPr>
          <w:lang w:eastAsia="zh-CN"/>
        </w:rPr>
      </w:pPr>
      <w:r>
        <w:rPr>
          <w:rFonts w:ascii="宋体" w:eastAsia="宋体" w:hAnsi="宋体"/>
          <w:b/>
          <w:sz w:val="24"/>
          <w:lang w:eastAsia="zh-CN"/>
        </w:rPr>
        <w:t>双面岛（</w:t>
      </w:r>
      <w:r>
        <w:rPr>
          <w:rFonts w:ascii="Times New Roman" w:hAnsi="Times New Roman"/>
          <w:b/>
          <w:sz w:val="24"/>
          <w:lang w:eastAsia="zh-CN"/>
        </w:rPr>
        <w:t>Shuāngmiàn Dǎo</w:t>
      </w:r>
      <w:r>
        <w:rPr>
          <w:rFonts w:ascii="宋体" w:eastAsia="宋体" w:hAnsi="宋体"/>
          <w:b/>
          <w:sz w:val="24"/>
          <w:lang w:eastAsia="zh-CN"/>
        </w:rPr>
        <w:t>）</w:t>
      </w:r>
      <w:r>
        <w:rPr>
          <w:rFonts w:ascii="Times New Roman" w:hAnsi="Times New Roman"/>
          <w:b/>
          <w:sz w:val="24"/>
          <w:lang w:eastAsia="zh-CN"/>
        </w:rPr>
        <w:t xml:space="preserve"> </w:t>
      </w:r>
    </w:p>
    <w:p w14:paraId="739395A0"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39°18.0′</w:t>
      </w:r>
      <w:r>
        <w:rPr>
          <w:rFonts w:ascii="宋体" w:eastAsia="宋体" w:hAnsi="宋体"/>
          <w:sz w:val="21"/>
          <w:lang w:eastAsia="zh-CN"/>
        </w:rPr>
        <w:t>，东经</w:t>
      </w:r>
      <w:r>
        <w:rPr>
          <w:rFonts w:ascii="Times New Roman" w:hAnsi="Times New Roman"/>
          <w:sz w:val="21"/>
          <w:lang w:eastAsia="zh-CN"/>
        </w:rPr>
        <w:t>122°29.9′</w:t>
      </w:r>
      <w:r>
        <w:rPr>
          <w:rFonts w:ascii="宋体" w:eastAsia="宋体" w:hAnsi="宋体"/>
          <w:sz w:val="21"/>
          <w:lang w:eastAsia="zh-CN"/>
        </w:rPr>
        <w:t>。位于黄海北部大连市长海县海域，距大陆最近点</w:t>
      </w:r>
      <w:r>
        <w:rPr>
          <w:rFonts w:ascii="Times New Roman" w:hAnsi="Times New Roman"/>
          <w:sz w:val="21"/>
          <w:lang w:eastAsia="zh-CN"/>
        </w:rPr>
        <w:t>15.52</w:t>
      </w:r>
      <w:r>
        <w:rPr>
          <w:rFonts w:ascii="宋体" w:eastAsia="宋体" w:hAnsi="宋体"/>
          <w:sz w:val="21"/>
          <w:lang w:eastAsia="zh-CN"/>
        </w:rPr>
        <w:t>千米，距大长山岛最近点</w:t>
      </w:r>
      <w:r>
        <w:rPr>
          <w:rFonts w:ascii="Times New Roman" w:hAnsi="Times New Roman"/>
          <w:sz w:val="21"/>
          <w:lang w:eastAsia="zh-CN"/>
        </w:rPr>
        <w:t>80</w:t>
      </w:r>
      <w:r>
        <w:rPr>
          <w:rFonts w:ascii="宋体" w:eastAsia="宋体" w:hAnsi="宋体"/>
          <w:sz w:val="21"/>
          <w:lang w:eastAsia="zh-CN"/>
        </w:rPr>
        <w:t>米。因岛体两侧均似人面而得名。岸线长度</w:t>
      </w:r>
      <w:r>
        <w:rPr>
          <w:rFonts w:ascii="Times New Roman" w:hAnsi="Times New Roman"/>
          <w:sz w:val="21"/>
          <w:lang w:eastAsia="zh-CN"/>
        </w:rPr>
        <w:t>29</w:t>
      </w:r>
      <w:r>
        <w:rPr>
          <w:rFonts w:ascii="宋体" w:eastAsia="宋体" w:hAnsi="宋体"/>
          <w:sz w:val="21"/>
          <w:lang w:eastAsia="zh-CN"/>
        </w:rPr>
        <w:t>米，面积</w:t>
      </w:r>
      <w:r>
        <w:rPr>
          <w:rFonts w:ascii="Times New Roman" w:hAnsi="Times New Roman"/>
          <w:sz w:val="21"/>
          <w:lang w:eastAsia="zh-CN"/>
        </w:rPr>
        <w:t>46</w:t>
      </w:r>
      <w:r>
        <w:rPr>
          <w:rFonts w:ascii="宋体" w:eastAsia="宋体" w:hAnsi="宋体"/>
          <w:sz w:val="21"/>
          <w:lang w:eastAsia="zh-CN"/>
        </w:rPr>
        <w:t>平方米，最高点高程</w:t>
      </w:r>
      <w:r>
        <w:rPr>
          <w:rFonts w:ascii="Times New Roman" w:hAnsi="Times New Roman"/>
          <w:sz w:val="21"/>
          <w:lang w:eastAsia="zh-CN"/>
        </w:rPr>
        <w:t>8</w:t>
      </w:r>
      <w:r>
        <w:rPr>
          <w:rFonts w:ascii="宋体" w:eastAsia="宋体" w:hAnsi="宋体"/>
          <w:sz w:val="21"/>
          <w:lang w:eastAsia="zh-CN"/>
        </w:rPr>
        <w:t>米。基岩岛，四周岩壁陡峭，低潮时有裸露的岩礁和沙砾滩与大长山岛连接。海岛岩缝中有少量土壤，生长草本植物。</w:t>
      </w:r>
      <w:r>
        <w:rPr>
          <w:rFonts w:ascii="Times New Roman" w:hAnsi="Times New Roman"/>
          <w:sz w:val="21"/>
          <w:lang w:eastAsia="zh-CN"/>
        </w:rPr>
        <w:t xml:space="preserve"> </w:t>
      </w:r>
    </w:p>
    <w:p w14:paraId="7FE0031F" w14:textId="77777777" w:rsidR="00600B89" w:rsidRDefault="006B5F12">
      <w:pPr>
        <w:rPr>
          <w:lang w:eastAsia="zh-CN"/>
        </w:rPr>
      </w:pPr>
      <w:r>
        <w:rPr>
          <w:rFonts w:ascii="宋体" w:eastAsia="宋体" w:hAnsi="宋体"/>
          <w:b/>
          <w:sz w:val="24"/>
          <w:lang w:eastAsia="zh-CN"/>
        </w:rPr>
        <w:t>西草坨子（</w:t>
      </w:r>
      <w:r>
        <w:rPr>
          <w:rFonts w:ascii="Times New Roman" w:hAnsi="Times New Roman"/>
          <w:b/>
          <w:sz w:val="24"/>
          <w:lang w:eastAsia="zh-CN"/>
        </w:rPr>
        <w:t>Xīcǎo Tuózi</w:t>
      </w:r>
      <w:r>
        <w:rPr>
          <w:rFonts w:ascii="宋体" w:eastAsia="宋体" w:hAnsi="宋体"/>
          <w:b/>
          <w:sz w:val="24"/>
          <w:lang w:eastAsia="zh-CN"/>
        </w:rPr>
        <w:t>）</w:t>
      </w:r>
      <w:r>
        <w:rPr>
          <w:rFonts w:ascii="Times New Roman" w:hAnsi="Times New Roman"/>
          <w:b/>
          <w:sz w:val="24"/>
          <w:lang w:eastAsia="zh-CN"/>
        </w:rPr>
        <w:t xml:space="preserve"> </w:t>
      </w:r>
    </w:p>
    <w:p w14:paraId="4FE4C0F6" w14:textId="77777777" w:rsidR="00600B89" w:rsidRDefault="006B5F12">
      <w:pPr>
        <w:rPr>
          <w:lang w:eastAsia="zh-CN"/>
        </w:rPr>
      </w:pPr>
      <w:r>
        <w:rPr>
          <w:rFonts w:ascii="宋体" w:eastAsia="宋体" w:hAnsi="宋体"/>
          <w:sz w:val="21"/>
          <w:lang w:eastAsia="zh-CN"/>
        </w:rPr>
        <w:lastRenderedPageBreak/>
        <w:t>北纬</w:t>
      </w:r>
      <w:r>
        <w:rPr>
          <w:rFonts w:ascii="Times New Roman" w:hAnsi="Times New Roman"/>
          <w:sz w:val="21"/>
          <w:lang w:eastAsia="zh-CN"/>
        </w:rPr>
        <w:t>39°18.0′</w:t>
      </w:r>
      <w:r>
        <w:rPr>
          <w:rFonts w:ascii="宋体" w:eastAsia="宋体" w:hAnsi="宋体"/>
          <w:sz w:val="21"/>
          <w:lang w:eastAsia="zh-CN"/>
        </w:rPr>
        <w:t>，东经</w:t>
      </w:r>
      <w:r>
        <w:rPr>
          <w:rFonts w:ascii="Times New Roman" w:hAnsi="Times New Roman"/>
          <w:sz w:val="21"/>
          <w:lang w:eastAsia="zh-CN"/>
        </w:rPr>
        <w:t>122°29.5′</w:t>
      </w:r>
      <w:r>
        <w:rPr>
          <w:rFonts w:ascii="宋体" w:eastAsia="宋体" w:hAnsi="宋体"/>
          <w:sz w:val="21"/>
          <w:lang w:eastAsia="zh-CN"/>
        </w:rPr>
        <w:t>。位于黄海北部大连市长海县海域，距大陆最近点</w:t>
      </w:r>
      <w:r>
        <w:rPr>
          <w:rFonts w:ascii="Times New Roman" w:hAnsi="Times New Roman"/>
          <w:sz w:val="21"/>
          <w:lang w:eastAsia="zh-CN"/>
        </w:rPr>
        <w:t>15.16</w:t>
      </w:r>
      <w:r>
        <w:rPr>
          <w:rFonts w:ascii="宋体" w:eastAsia="宋体" w:hAnsi="宋体"/>
          <w:sz w:val="21"/>
          <w:lang w:eastAsia="zh-CN"/>
        </w:rPr>
        <w:t>千米，距大长山岛最近点</w:t>
      </w:r>
      <w:r>
        <w:rPr>
          <w:rFonts w:ascii="Times New Roman" w:hAnsi="Times New Roman"/>
          <w:sz w:val="21"/>
          <w:lang w:eastAsia="zh-CN"/>
        </w:rPr>
        <w:t>20</w:t>
      </w:r>
      <w:r>
        <w:rPr>
          <w:rFonts w:ascii="宋体" w:eastAsia="宋体" w:hAnsi="宋体"/>
          <w:sz w:val="21"/>
          <w:lang w:eastAsia="zh-CN"/>
        </w:rPr>
        <w:t>米。岛上长有茂密草丛，与东草坨子相对，故名。岛体呈东西走向，岸线长度</w:t>
      </w:r>
      <w:r>
        <w:rPr>
          <w:rFonts w:ascii="Times New Roman" w:hAnsi="Times New Roman"/>
          <w:sz w:val="21"/>
          <w:lang w:eastAsia="zh-CN"/>
        </w:rPr>
        <w:t>333</w:t>
      </w:r>
      <w:r>
        <w:rPr>
          <w:rFonts w:ascii="宋体" w:eastAsia="宋体" w:hAnsi="宋体"/>
          <w:sz w:val="21"/>
          <w:lang w:eastAsia="zh-CN"/>
        </w:rPr>
        <w:t>米，面积</w:t>
      </w:r>
      <w:r>
        <w:rPr>
          <w:rFonts w:ascii="Times New Roman" w:hAnsi="Times New Roman"/>
          <w:sz w:val="21"/>
          <w:lang w:eastAsia="zh-CN"/>
        </w:rPr>
        <w:t>6804</w:t>
      </w:r>
      <w:r>
        <w:rPr>
          <w:rFonts w:ascii="宋体" w:eastAsia="宋体" w:hAnsi="宋体"/>
          <w:sz w:val="21"/>
          <w:lang w:eastAsia="zh-CN"/>
        </w:rPr>
        <w:t>平方米，最高点高程</w:t>
      </w:r>
      <w:r>
        <w:rPr>
          <w:rFonts w:ascii="Times New Roman" w:hAnsi="Times New Roman"/>
          <w:sz w:val="21"/>
          <w:lang w:eastAsia="zh-CN"/>
        </w:rPr>
        <w:t>20</w:t>
      </w:r>
      <w:r>
        <w:rPr>
          <w:rFonts w:ascii="宋体" w:eastAsia="宋体" w:hAnsi="宋体"/>
          <w:sz w:val="21"/>
          <w:lang w:eastAsia="zh-CN"/>
        </w:rPr>
        <w:t>米。基岩岛，四周岩壁陡峭，低潮时周边海域有裸露的岩礁和沙砾滩与大长山岛连接。发育土壤层，植被茂密，主要生长草本植物。岛东南侧建有灯塔。</w:t>
      </w:r>
      <w:r>
        <w:rPr>
          <w:rFonts w:ascii="Times New Roman" w:hAnsi="Times New Roman"/>
          <w:sz w:val="21"/>
          <w:lang w:eastAsia="zh-CN"/>
        </w:rPr>
        <w:t xml:space="preserve"> </w:t>
      </w:r>
    </w:p>
    <w:p w14:paraId="15CB6B38" w14:textId="77777777" w:rsidR="00600B89" w:rsidRDefault="006B5F12">
      <w:pPr>
        <w:rPr>
          <w:lang w:eastAsia="zh-CN"/>
        </w:rPr>
      </w:pPr>
      <w:r>
        <w:rPr>
          <w:rFonts w:ascii="宋体" w:eastAsia="宋体" w:hAnsi="宋体"/>
          <w:b/>
          <w:sz w:val="24"/>
          <w:lang w:eastAsia="zh-CN"/>
        </w:rPr>
        <w:t>月牙岛（</w:t>
      </w:r>
      <w:r>
        <w:rPr>
          <w:rFonts w:ascii="Times New Roman" w:hAnsi="Times New Roman"/>
          <w:b/>
          <w:sz w:val="24"/>
          <w:lang w:eastAsia="zh-CN"/>
        </w:rPr>
        <w:t>Yuèyá Dǎo</w:t>
      </w:r>
      <w:r>
        <w:rPr>
          <w:rFonts w:ascii="宋体" w:eastAsia="宋体" w:hAnsi="宋体"/>
          <w:b/>
          <w:sz w:val="24"/>
          <w:lang w:eastAsia="zh-CN"/>
        </w:rPr>
        <w:t>）</w:t>
      </w:r>
      <w:r>
        <w:rPr>
          <w:rFonts w:ascii="Times New Roman" w:hAnsi="Times New Roman"/>
          <w:b/>
          <w:sz w:val="24"/>
          <w:lang w:eastAsia="zh-CN"/>
        </w:rPr>
        <w:t xml:space="preserve"> </w:t>
      </w:r>
    </w:p>
    <w:p w14:paraId="37DD129E"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39°18.0′</w:t>
      </w:r>
      <w:r>
        <w:rPr>
          <w:rFonts w:ascii="宋体" w:eastAsia="宋体" w:hAnsi="宋体"/>
          <w:sz w:val="21"/>
          <w:lang w:eastAsia="zh-CN"/>
        </w:rPr>
        <w:t>，东经</w:t>
      </w:r>
      <w:r>
        <w:rPr>
          <w:rFonts w:ascii="Times New Roman" w:hAnsi="Times New Roman"/>
          <w:sz w:val="21"/>
          <w:lang w:eastAsia="zh-CN"/>
        </w:rPr>
        <w:t>122°30.1′</w:t>
      </w:r>
      <w:r>
        <w:rPr>
          <w:rFonts w:ascii="宋体" w:eastAsia="宋体" w:hAnsi="宋体"/>
          <w:sz w:val="21"/>
          <w:lang w:eastAsia="zh-CN"/>
        </w:rPr>
        <w:t>。位于黄海北部大连市长海县海域，距大陆最近点</w:t>
      </w:r>
      <w:r>
        <w:rPr>
          <w:rFonts w:ascii="Times New Roman" w:hAnsi="Times New Roman"/>
          <w:sz w:val="21"/>
          <w:lang w:eastAsia="zh-CN"/>
        </w:rPr>
        <w:t>15.76</w:t>
      </w:r>
      <w:r>
        <w:rPr>
          <w:rFonts w:ascii="宋体" w:eastAsia="宋体" w:hAnsi="宋体"/>
          <w:sz w:val="21"/>
          <w:lang w:eastAsia="zh-CN"/>
        </w:rPr>
        <w:t>千米，距大长山岛最近点</w:t>
      </w:r>
      <w:r>
        <w:rPr>
          <w:rFonts w:ascii="Times New Roman" w:hAnsi="Times New Roman"/>
          <w:sz w:val="21"/>
          <w:lang w:eastAsia="zh-CN"/>
        </w:rPr>
        <w:t>30</w:t>
      </w:r>
      <w:r>
        <w:rPr>
          <w:rFonts w:ascii="宋体" w:eastAsia="宋体" w:hAnsi="宋体"/>
          <w:sz w:val="21"/>
          <w:lang w:eastAsia="zh-CN"/>
        </w:rPr>
        <w:t>米。位于大长山岛月牙村西侧海湾，故名。岛体呈西北—东南走向，岸线长度</w:t>
      </w:r>
      <w:r>
        <w:rPr>
          <w:rFonts w:ascii="Times New Roman" w:hAnsi="Times New Roman"/>
          <w:sz w:val="21"/>
          <w:lang w:eastAsia="zh-CN"/>
        </w:rPr>
        <w:t>70</w:t>
      </w:r>
      <w:r>
        <w:rPr>
          <w:rFonts w:ascii="宋体" w:eastAsia="宋体" w:hAnsi="宋体"/>
          <w:sz w:val="21"/>
          <w:lang w:eastAsia="zh-CN"/>
        </w:rPr>
        <w:t>米，面积</w:t>
      </w:r>
      <w:r>
        <w:rPr>
          <w:rFonts w:ascii="Times New Roman" w:hAnsi="Times New Roman"/>
          <w:sz w:val="21"/>
          <w:lang w:eastAsia="zh-CN"/>
        </w:rPr>
        <w:t>343</w:t>
      </w:r>
      <w:r>
        <w:rPr>
          <w:rFonts w:ascii="宋体" w:eastAsia="宋体" w:hAnsi="宋体"/>
          <w:sz w:val="21"/>
          <w:lang w:eastAsia="zh-CN"/>
        </w:rPr>
        <w:t>平方米，最高点高程</w:t>
      </w:r>
      <w:r>
        <w:rPr>
          <w:rFonts w:ascii="Times New Roman" w:hAnsi="Times New Roman"/>
          <w:sz w:val="21"/>
          <w:lang w:eastAsia="zh-CN"/>
        </w:rPr>
        <w:t>10</w:t>
      </w:r>
      <w:r>
        <w:rPr>
          <w:rFonts w:ascii="宋体" w:eastAsia="宋体" w:hAnsi="宋体"/>
          <w:sz w:val="21"/>
          <w:lang w:eastAsia="zh-CN"/>
        </w:rPr>
        <w:t>米。基岩岛，四周岩壁陡峭，低潮时有裸露的岩礁和沙砾滩与大长山岛连接。海岛岩缝中有少量土壤，生长草本植物。</w:t>
      </w:r>
      <w:r>
        <w:rPr>
          <w:rFonts w:ascii="Times New Roman" w:hAnsi="Times New Roman"/>
          <w:sz w:val="21"/>
          <w:lang w:eastAsia="zh-CN"/>
        </w:rPr>
        <w:t xml:space="preserve"> </w:t>
      </w:r>
    </w:p>
    <w:p w14:paraId="372017FB" w14:textId="77777777" w:rsidR="00600B89" w:rsidRDefault="006B5F12">
      <w:pPr>
        <w:rPr>
          <w:lang w:eastAsia="zh-CN"/>
        </w:rPr>
      </w:pPr>
      <w:r>
        <w:rPr>
          <w:rFonts w:ascii="宋体" w:eastAsia="宋体" w:hAnsi="宋体"/>
          <w:b/>
          <w:sz w:val="24"/>
          <w:lang w:eastAsia="zh-CN"/>
        </w:rPr>
        <w:t>北嘴江（</w:t>
      </w:r>
      <w:r>
        <w:rPr>
          <w:rFonts w:ascii="Times New Roman" w:hAnsi="Times New Roman"/>
          <w:b/>
          <w:sz w:val="24"/>
          <w:lang w:eastAsia="zh-CN"/>
        </w:rPr>
        <w:t>Běizuǐ Jiāng</w:t>
      </w:r>
      <w:r>
        <w:rPr>
          <w:rFonts w:ascii="宋体" w:eastAsia="宋体" w:hAnsi="宋体"/>
          <w:b/>
          <w:sz w:val="24"/>
          <w:lang w:eastAsia="zh-CN"/>
        </w:rPr>
        <w:t>）</w:t>
      </w:r>
      <w:r>
        <w:rPr>
          <w:rFonts w:ascii="Times New Roman" w:hAnsi="Times New Roman"/>
          <w:b/>
          <w:sz w:val="24"/>
          <w:lang w:eastAsia="zh-CN"/>
        </w:rPr>
        <w:t xml:space="preserve"> </w:t>
      </w:r>
    </w:p>
    <w:p w14:paraId="6544D731"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39°17.9′</w:t>
      </w:r>
      <w:r>
        <w:rPr>
          <w:rFonts w:ascii="宋体" w:eastAsia="宋体" w:hAnsi="宋体"/>
          <w:sz w:val="21"/>
          <w:lang w:eastAsia="zh-CN"/>
        </w:rPr>
        <w:t>，东经</w:t>
      </w:r>
      <w:r>
        <w:rPr>
          <w:rFonts w:ascii="Times New Roman" w:hAnsi="Times New Roman"/>
          <w:sz w:val="21"/>
          <w:lang w:eastAsia="zh-CN"/>
        </w:rPr>
        <w:t>122°33.3′</w:t>
      </w:r>
      <w:r>
        <w:rPr>
          <w:rFonts w:ascii="宋体" w:eastAsia="宋体" w:hAnsi="宋体"/>
          <w:sz w:val="21"/>
          <w:lang w:eastAsia="zh-CN"/>
        </w:rPr>
        <w:t>。位于黄海北部大连市长海县海域，距大陆最近点</w:t>
      </w:r>
      <w:r>
        <w:rPr>
          <w:rFonts w:ascii="Times New Roman" w:hAnsi="Times New Roman"/>
          <w:sz w:val="21"/>
          <w:lang w:eastAsia="zh-CN"/>
        </w:rPr>
        <w:t>17.46</w:t>
      </w:r>
      <w:r>
        <w:rPr>
          <w:rFonts w:ascii="宋体" w:eastAsia="宋体" w:hAnsi="宋体"/>
          <w:sz w:val="21"/>
          <w:lang w:eastAsia="zh-CN"/>
        </w:rPr>
        <w:t>千米，距大长山岛最近点</w:t>
      </w:r>
      <w:r>
        <w:rPr>
          <w:rFonts w:ascii="Times New Roman" w:hAnsi="Times New Roman"/>
          <w:sz w:val="21"/>
          <w:lang w:eastAsia="zh-CN"/>
        </w:rPr>
        <w:t>60</w:t>
      </w:r>
      <w:r>
        <w:rPr>
          <w:rFonts w:ascii="宋体" w:eastAsia="宋体" w:hAnsi="宋体"/>
          <w:sz w:val="21"/>
          <w:lang w:eastAsia="zh-CN"/>
        </w:rPr>
        <w:t>米。因岛体位于大长山岛北山嘴近岸海域而得名。《大连海域地名志》（</w:t>
      </w:r>
      <w:r>
        <w:rPr>
          <w:rFonts w:ascii="Times New Roman" w:hAnsi="Times New Roman"/>
          <w:sz w:val="21"/>
          <w:lang w:eastAsia="zh-CN"/>
        </w:rPr>
        <w:t>1989</w:t>
      </w:r>
      <w:r>
        <w:rPr>
          <w:rFonts w:ascii="宋体" w:eastAsia="宋体" w:hAnsi="宋体"/>
          <w:sz w:val="21"/>
          <w:lang w:eastAsia="zh-CN"/>
        </w:rPr>
        <w:t>）和《中国海域地名图集》（</w:t>
      </w:r>
      <w:r>
        <w:rPr>
          <w:rFonts w:ascii="Times New Roman" w:hAnsi="Times New Roman"/>
          <w:sz w:val="21"/>
          <w:lang w:eastAsia="zh-CN"/>
        </w:rPr>
        <w:t>1991</w:t>
      </w:r>
      <w:r>
        <w:rPr>
          <w:rFonts w:ascii="宋体" w:eastAsia="宋体" w:hAnsi="宋体"/>
          <w:sz w:val="21"/>
          <w:lang w:eastAsia="zh-CN"/>
        </w:rPr>
        <w:t>）记载为北嘴江。岛体呈西北—东南走向，岸线长度</w:t>
      </w:r>
      <w:r>
        <w:rPr>
          <w:rFonts w:ascii="Times New Roman" w:hAnsi="Times New Roman"/>
          <w:sz w:val="21"/>
          <w:lang w:eastAsia="zh-CN"/>
        </w:rPr>
        <w:t>47</w:t>
      </w:r>
      <w:r>
        <w:rPr>
          <w:rFonts w:ascii="宋体" w:eastAsia="宋体" w:hAnsi="宋体"/>
          <w:sz w:val="21"/>
          <w:lang w:eastAsia="zh-CN"/>
        </w:rPr>
        <w:t>米，面积</w:t>
      </w:r>
      <w:r>
        <w:rPr>
          <w:rFonts w:ascii="Times New Roman" w:hAnsi="Times New Roman"/>
          <w:sz w:val="21"/>
          <w:lang w:eastAsia="zh-CN"/>
        </w:rPr>
        <w:t>153</w:t>
      </w:r>
      <w:r>
        <w:rPr>
          <w:rFonts w:ascii="宋体" w:eastAsia="宋体" w:hAnsi="宋体"/>
          <w:sz w:val="21"/>
          <w:lang w:eastAsia="zh-CN"/>
        </w:rPr>
        <w:t>平方米，最高点高程</w:t>
      </w:r>
      <w:r>
        <w:rPr>
          <w:rFonts w:ascii="Times New Roman" w:hAnsi="Times New Roman"/>
          <w:sz w:val="21"/>
          <w:lang w:eastAsia="zh-CN"/>
        </w:rPr>
        <w:t>5</w:t>
      </w:r>
      <w:r>
        <w:rPr>
          <w:rFonts w:ascii="宋体" w:eastAsia="宋体" w:hAnsi="宋体"/>
          <w:sz w:val="21"/>
          <w:lang w:eastAsia="zh-CN"/>
        </w:rPr>
        <w:t>米。基岩岛，主要由石英岩构成，低潮时有裸露的岩礁和沙砾滩与大长山岛连接，岩缝中有少量土壤，生长草本植物。</w:t>
      </w:r>
      <w:r>
        <w:rPr>
          <w:rFonts w:ascii="Times New Roman" w:hAnsi="Times New Roman"/>
          <w:sz w:val="21"/>
          <w:lang w:eastAsia="zh-CN"/>
        </w:rPr>
        <w:t xml:space="preserve"> </w:t>
      </w:r>
    </w:p>
    <w:p w14:paraId="1D0058EE" w14:textId="77777777" w:rsidR="00600B89" w:rsidRDefault="006B5F12">
      <w:pPr>
        <w:rPr>
          <w:lang w:eastAsia="zh-CN"/>
        </w:rPr>
      </w:pPr>
      <w:r>
        <w:rPr>
          <w:rFonts w:ascii="宋体" w:eastAsia="宋体" w:hAnsi="宋体"/>
          <w:b/>
          <w:sz w:val="24"/>
          <w:lang w:eastAsia="zh-CN"/>
        </w:rPr>
        <w:t>戏台礁（</w:t>
      </w:r>
      <w:r>
        <w:rPr>
          <w:rFonts w:ascii="Times New Roman" w:hAnsi="Times New Roman"/>
          <w:b/>
          <w:sz w:val="24"/>
          <w:lang w:eastAsia="zh-CN"/>
        </w:rPr>
        <w:t>Xìtái Jiāo</w:t>
      </w:r>
      <w:r>
        <w:rPr>
          <w:rFonts w:ascii="宋体" w:eastAsia="宋体" w:hAnsi="宋体"/>
          <w:b/>
          <w:sz w:val="24"/>
          <w:lang w:eastAsia="zh-CN"/>
        </w:rPr>
        <w:t>）</w:t>
      </w:r>
      <w:r>
        <w:rPr>
          <w:rFonts w:ascii="Times New Roman" w:hAnsi="Times New Roman"/>
          <w:b/>
          <w:sz w:val="24"/>
          <w:lang w:eastAsia="zh-CN"/>
        </w:rPr>
        <w:t xml:space="preserve"> </w:t>
      </w:r>
    </w:p>
    <w:p w14:paraId="31606C0B"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39°17.9′</w:t>
      </w:r>
      <w:r>
        <w:rPr>
          <w:rFonts w:ascii="宋体" w:eastAsia="宋体" w:hAnsi="宋体"/>
          <w:sz w:val="21"/>
          <w:lang w:eastAsia="zh-CN"/>
        </w:rPr>
        <w:t>，东经</w:t>
      </w:r>
      <w:r>
        <w:rPr>
          <w:rFonts w:ascii="Times New Roman" w:hAnsi="Times New Roman"/>
          <w:sz w:val="21"/>
          <w:lang w:eastAsia="zh-CN"/>
        </w:rPr>
        <w:t>122°29.5′</w:t>
      </w:r>
      <w:r>
        <w:rPr>
          <w:rFonts w:ascii="宋体" w:eastAsia="宋体" w:hAnsi="宋体"/>
          <w:sz w:val="21"/>
          <w:lang w:eastAsia="zh-CN"/>
        </w:rPr>
        <w:t>。位于黄海北部大连市长海县海域，距大陆最近点</w:t>
      </w:r>
      <w:r>
        <w:rPr>
          <w:rFonts w:ascii="Times New Roman" w:hAnsi="Times New Roman"/>
          <w:sz w:val="21"/>
          <w:lang w:eastAsia="zh-CN"/>
        </w:rPr>
        <w:t>15.25</w:t>
      </w:r>
      <w:r>
        <w:rPr>
          <w:rFonts w:ascii="宋体" w:eastAsia="宋体" w:hAnsi="宋体"/>
          <w:sz w:val="21"/>
          <w:lang w:eastAsia="zh-CN"/>
        </w:rPr>
        <w:t>千米，距大长山岛最近点</w:t>
      </w:r>
      <w:r>
        <w:rPr>
          <w:rFonts w:ascii="Times New Roman" w:hAnsi="Times New Roman"/>
          <w:sz w:val="21"/>
          <w:lang w:eastAsia="zh-CN"/>
        </w:rPr>
        <w:t>30</w:t>
      </w:r>
      <w:r>
        <w:rPr>
          <w:rFonts w:ascii="宋体" w:eastAsia="宋体" w:hAnsi="宋体"/>
          <w:sz w:val="21"/>
          <w:lang w:eastAsia="zh-CN"/>
        </w:rPr>
        <w:t>米。因礁体平坦，形似戏台而得名。《大连海域地名志》（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）记载为戏台礁，《中国海域地名图集》（</w:t>
      </w:r>
      <w:r>
        <w:rPr>
          <w:rFonts w:ascii="Times New Roman" w:hAnsi="Times New Roman"/>
          <w:sz w:val="21"/>
          <w:lang w:eastAsia="zh-CN"/>
        </w:rPr>
        <w:t>1991</w:t>
      </w:r>
      <w:r>
        <w:rPr>
          <w:rFonts w:ascii="宋体" w:eastAsia="宋体" w:hAnsi="宋体"/>
          <w:sz w:val="21"/>
          <w:lang w:eastAsia="zh-CN"/>
        </w:rPr>
        <w:t>）标注为戏台，当地群众俗称戏楼子。由三个岛体组成，呈西北—东南走向，岸线长度</w:t>
      </w:r>
      <w:r>
        <w:rPr>
          <w:rFonts w:ascii="Times New Roman" w:hAnsi="Times New Roman"/>
          <w:sz w:val="21"/>
          <w:lang w:eastAsia="zh-CN"/>
        </w:rPr>
        <w:t>202</w:t>
      </w:r>
      <w:r>
        <w:rPr>
          <w:rFonts w:ascii="宋体" w:eastAsia="宋体" w:hAnsi="宋体"/>
          <w:sz w:val="21"/>
          <w:lang w:eastAsia="zh-CN"/>
        </w:rPr>
        <w:t>米，面积</w:t>
      </w:r>
      <w:r>
        <w:rPr>
          <w:rFonts w:ascii="Times New Roman" w:hAnsi="Times New Roman"/>
          <w:sz w:val="21"/>
          <w:lang w:eastAsia="zh-CN"/>
        </w:rPr>
        <w:t>793</w:t>
      </w:r>
      <w:r>
        <w:rPr>
          <w:rFonts w:ascii="宋体" w:eastAsia="宋体" w:hAnsi="宋体"/>
          <w:sz w:val="21"/>
          <w:lang w:eastAsia="zh-CN"/>
        </w:rPr>
        <w:t>平方米，最高点高程</w:t>
      </w:r>
      <w:r>
        <w:rPr>
          <w:rFonts w:ascii="Times New Roman" w:hAnsi="Times New Roman"/>
          <w:sz w:val="21"/>
          <w:lang w:eastAsia="zh-CN"/>
        </w:rPr>
        <w:t>12.4</w:t>
      </w:r>
      <w:r>
        <w:rPr>
          <w:rFonts w:ascii="宋体" w:eastAsia="宋体" w:hAnsi="宋体"/>
          <w:sz w:val="21"/>
          <w:lang w:eastAsia="zh-CN"/>
        </w:rPr>
        <w:t>米。基岩岛，由片麻岩和石英岩构成，四周岩壁陡峭，顶部平坦、下有洞孔，低潮时有裸露的岩礁和沙砾滩与大长山岛连接。海岛岩缝中有少量土壤，生长草本植物。</w:t>
      </w:r>
      <w:r>
        <w:rPr>
          <w:rFonts w:ascii="Times New Roman" w:hAnsi="Times New Roman"/>
          <w:sz w:val="21"/>
          <w:lang w:eastAsia="zh-CN"/>
        </w:rPr>
        <w:t xml:space="preserve"> </w:t>
      </w:r>
    </w:p>
    <w:p w14:paraId="5B1DA3B5" w14:textId="77777777" w:rsidR="00600B89" w:rsidRDefault="006B5F12">
      <w:pPr>
        <w:rPr>
          <w:lang w:eastAsia="zh-CN"/>
        </w:rPr>
      </w:pPr>
      <w:r>
        <w:rPr>
          <w:rFonts w:ascii="宋体" w:eastAsia="宋体" w:hAnsi="宋体"/>
          <w:b/>
          <w:sz w:val="24"/>
          <w:lang w:eastAsia="zh-CN"/>
        </w:rPr>
        <w:t>金塔岛（</w:t>
      </w:r>
      <w:r>
        <w:rPr>
          <w:rFonts w:ascii="Times New Roman" w:hAnsi="Times New Roman"/>
          <w:b/>
          <w:sz w:val="24"/>
          <w:lang w:eastAsia="zh-CN"/>
        </w:rPr>
        <w:t>Jīntǎ Dǎo</w:t>
      </w:r>
      <w:r>
        <w:rPr>
          <w:rFonts w:ascii="宋体" w:eastAsia="宋体" w:hAnsi="宋体"/>
          <w:b/>
          <w:sz w:val="24"/>
          <w:lang w:eastAsia="zh-CN"/>
        </w:rPr>
        <w:t>）</w:t>
      </w:r>
      <w:r>
        <w:rPr>
          <w:rFonts w:ascii="Times New Roman" w:hAnsi="Times New Roman"/>
          <w:b/>
          <w:sz w:val="24"/>
          <w:lang w:eastAsia="zh-CN"/>
        </w:rPr>
        <w:t xml:space="preserve"> </w:t>
      </w:r>
    </w:p>
    <w:p w14:paraId="1B1E3C0F"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39°17.6′</w:t>
      </w:r>
      <w:r>
        <w:rPr>
          <w:rFonts w:ascii="宋体" w:eastAsia="宋体" w:hAnsi="宋体"/>
          <w:sz w:val="21"/>
          <w:lang w:eastAsia="zh-CN"/>
        </w:rPr>
        <w:t>，东经</w:t>
      </w:r>
      <w:r>
        <w:rPr>
          <w:rFonts w:ascii="Times New Roman" w:hAnsi="Times New Roman"/>
          <w:sz w:val="21"/>
          <w:lang w:eastAsia="zh-CN"/>
        </w:rPr>
        <w:t>122°33.6′</w:t>
      </w:r>
      <w:r>
        <w:rPr>
          <w:rFonts w:ascii="宋体" w:eastAsia="宋体" w:hAnsi="宋体"/>
          <w:sz w:val="21"/>
          <w:lang w:eastAsia="zh-CN"/>
        </w:rPr>
        <w:t>。位于黄海北部大连市长海县海域，距大陆最近点</w:t>
      </w:r>
      <w:r>
        <w:rPr>
          <w:rFonts w:ascii="Times New Roman" w:hAnsi="Times New Roman"/>
          <w:sz w:val="21"/>
          <w:lang w:eastAsia="zh-CN"/>
        </w:rPr>
        <w:t>18.16</w:t>
      </w:r>
      <w:r>
        <w:rPr>
          <w:rFonts w:ascii="宋体" w:eastAsia="宋体" w:hAnsi="宋体"/>
          <w:sz w:val="21"/>
          <w:lang w:eastAsia="zh-CN"/>
        </w:rPr>
        <w:t>千米，距大长山岛最近点</w:t>
      </w:r>
      <w:r>
        <w:rPr>
          <w:rFonts w:ascii="Times New Roman" w:hAnsi="Times New Roman"/>
          <w:sz w:val="21"/>
          <w:lang w:eastAsia="zh-CN"/>
        </w:rPr>
        <w:t>20</w:t>
      </w:r>
      <w:r>
        <w:rPr>
          <w:rFonts w:ascii="宋体" w:eastAsia="宋体" w:hAnsi="宋体"/>
          <w:sz w:val="21"/>
          <w:lang w:eastAsia="zh-CN"/>
        </w:rPr>
        <w:t>米。因岛体形似金字塔而得名。岸线长度</w:t>
      </w:r>
      <w:r>
        <w:rPr>
          <w:rFonts w:ascii="Times New Roman" w:hAnsi="Times New Roman"/>
          <w:sz w:val="21"/>
          <w:lang w:eastAsia="zh-CN"/>
        </w:rPr>
        <w:t>49</w:t>
      </w:r>
      <w:r>
        <w:rPr>
          <w:rFonts w:ascii="宋体" w:eastAsia="宋体" w:hAnsi="宋体"/>
          <w:sz w:val="21"/>
          <w:lang w:eastAsia="zh-CN"/>
        </w:rPr>
        <w:t>米，面积</w:t>
      </w:r>
      <w:r>
        <w:rPr>
          <w:rFonts w:ascii="Times New Roman" w:hAnsi="Times New Roman"/>
          <w:sz w:val="21"/>
          <w:lang w:eastAsia="zh-CN"/>
        </w:rPr>
        <w:t>136</w:t>
      </w:r>
      <w:r>
        <w:rPr>
          <w:rFonts w:ascii="宋体" w:eastAsia="宋体" w:hAnsi="宋体"/>
          <w:sz w:val="21"/>
          <w:lang w:eastAsia="zh-CN"/>
        </w:rPr>
        <w:t>平方米，最高点高程</w:t>
      </w:r>
      <w:r>
        <w:rPr>
          <w:rFonts w:ascii="Times New Roman" w:hAnsi="Times New Roman"/>
          <w:sz w:val="21"/>
          <w:lang w:eastAsia="zh-CN"/>
        </w:rPr>
        <w:t>10</w:t>
      </w:r>
      <w:r>
        <w:rPr>
          <w:rFonts w:ascii="宋体" w:eastAsia="宋体" w:hAnsi="宋体"/>
          <w:sz w:val="21"/>
          <w:lang w:eastAsia="zh-CN"/>
        </w:rPr>
        <w:t>米。基岩岛，四周岩壁陡峭，低潮时有裸露的岩礁和沙砾滩与大长山岛连接。海岛岩缝中有少量土壤，生长草本植物。</w:t>
      </w:r>
      <w:r>
        <w:rPr>
          <w:rFonts w:ascii="Times New Roman" w:hAnsi="Times New Roman"/>
          <w:sz w:val="21"/>
          <w:lang w:eastAsia="zh-CN"/>
        </w:rPr>
        <w:t xml:space="preserve"> </w:t>
      </w:r>
    </w:p>
    <w:p w14:paraId="71F2D51A" w14:textId="77777777" w:rsidR="00600B89" w:rsidRDefault="006B5F12">
      <w:pPr>
        <w:rPr>
          <w:lang w:eastAsia="zh-CN"/>
        </w:rPr>
      </w:pPr>
      <w:r>
        <w:rPr>
          <w:rFonts w:ascii="宋体" w:eastAsia="宋体" w:hAnsi="宋体"/>
          <w:b/>
          <w:sz w:val="24"/>
          <w:lang w:eastAsia="zh-CN"/>
        </w:rPr>
        <w:t>钓鱼台（</w:t>
      </w:r>
      <w:r>
        <w:rPr>
          <w:rFonts w:ascii="Times New Roman" w:hAnsi="Times New Roman"/>
          <w:b/>
          <w:sz w:val="24"/>
          <w:lang w:eastAsia="zh-CN"/>
        </w:rPr>
        <w:t>Diàoyútái</w:t>
      </w:r>
      <w:r>
        <w:rPr>
          <w:rFonts w:ascii="宋体" w:eastAsia="宋体" w:hAnsi="宋体"/>
          <w:b/>
          <w:sz w:val="24"/>
          <w:lang w:eastAsia="zh-CN"/>
        </w:rPr>
        <w:t>）</w:t>
      </w:r>
      <w:r>
        <w:rPr>
          <w:rFonts w:ascii="Times New Roman" w:hAnsi="Times New Roman"/>
          <w:b/>
          <w:sz w:val="24"/>
          <w:lang w:eastAsia="zh-CN"/>
        </w:rPr>
        <w:t xml:space="preserve"> </w:t>
      </w:r>
    </w:p>
    <w:p w14:paraId="0BE6357E"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39°17.4′</w:t>
      </w:r>
      <w:r>
        <w:rPr>
          <w:rFonts w:ascii="宋体" w:eastAsia="宋体" w:hAnsi="宋体"/>
          <w:sz w:val="21"/>
          <w:lang w:eastAsia="zh-CN"/>
        </w:rPr>
        <w:t>，东经</w:t>
      </w:r>
      <w:r>
        <w:rPr>
          <w:rFonts w:ascii="Times New Roman" w:hAnsi="Times New Roman"/>
          <w:sz w:val="21"/>
          <w:lang w:eastAsia="zh-CN"/>
        </w:rPr>
        <w:t>122°34.0′</w:t>
      </w:r>
      <w:r>
        <w:rPr>
          <w:rFonts w:ascii="宋体" w:eastAsia="宋体" w:hAnsi="宋体"/>
          <w:sz w:val="21"/>
          <w:lang w:eastAsia="zh-CN"/>
        </w:rPr>
        <w:t>。位于黄海北部大连市长海县海域，距大陆最近点</w:t>
      </w:r>
      <w:r>
        <w:rPr>
          <w:rFonts w:ascii="Times New Roman" w:hAnsi="Times New Roman"/>
          <w:sz w:val="21"/>
          <w:lang w:eastAsia="zh-CN"/>
        </w:rPr>
        <w:t>18.78</w:t>
      </w:r>
      <w:r>
        <w:rPr>
          <w:rFonts w:ascii="宋体" w:eastAsia="宋体" w:hAnsi="宋体"/>
          <w:sz w:val="21"/>
          <w:lang w:eastAsia="zh-CN"/>
        </w:rPr>
        <w:t>千米，距大长山岛最近点</w:t>
      </w:r>
      <w:r>
        <w:rPr>
          <w:rFonts w:ascii="Times New Roman" w:hAnsi="Times New Roman"/>
          <w:sz w:val="21"/>
          <w:lang w:eastAsia="zh-CN"/>
        </w:rPr>
        <w:t>100</w:t>
      </w:r>
      <w:r>
        <w:rPr>
          <w:rFonts w:ascii="宋体" w:eastAsia="宋体" w:hAnsi="宋体"/>
          <w:sz w:val="21"/>
          <w:lang w:eastAsia="zh-CN"/>
        </w:rPr>
        <w:t>米。远观海岛顶部平整，如同钓台，故名。岛体呈不规则形状，岸线长度</w:t>
      </w:r>
      <w:r>
        <w:rPr>
          <w:rFonts w:ascii="Times New Roman" w:hAnsi="Times New Roman"/>
          <w:sz w:val="21"/>
          <w:lang w:eastAsia="zh-CN"/>
        </w:rPr>
        <w:t>35</w:t>
      </w:r>
      <w:r>
        <w:rPr>
          <w:rFonts w:ascii="宋体" w:eastAsia="宋体" w:hAnsi="宋体"/>
          <w:sz w:val="21"/>
          <w:lang w:eastAsia="zh-CN"/>
        </w:rPr>
        <w:t>米，面积</w:t>
      </w:r>
      <w:r>
        <w:rPr>
          <w:rFonts w:ascii="Times New Roman" w:hAnsi="Times New Roman"/>
          <w:sz w:val="21"/>
          <w:lang w:eastAsia="zh-CN"/>
        </w:rPr>
        <w:t>90</w:t>
      </w:r>
      <w:r>
        <w:rPr>
          <w:rFonts w:ascii="宋体" w:eastAsia="宋体" w:hAnsi="宋体"/>
          <w:sz w:val="21"/>
          <w:lang w:eastAsia="zh-CN"/>
        </w:rPr>
        <w:t>平方米，最高点高程</w:t>
      </w:r>
      <w:r>
        <w:rPr>
          <w:rFonts w:ascii="Times New Roman" w:hAnsi="Times New Roman"/>
          <w:sz w:val="21"/>
          <w:lang w:eastAsia="zh-CN"/>
        </w:rPr>
        <w:t>4</w:t>
      </w:r>
      <w:r>
        <w:rPr>
          <w:rFonts w:ascii="宋体" w:eastAsia="宋体" w:hAnsi="宋体"/>
          <w:sz w:val="21"/>
          <w:lang w:eastAsia="zh-CN"/>
        </w:rPr>
        <w:t>米。基岩岛，低潮时周边海域有裸露的岩礁，无土壤和植被。</w:t>
      </w:r>
      <w:r>
        <w:rPr>
          <w:rFonts w:ascii="Times New Roman" w:hAnsi="Times New Roman"/>
          <w:sz w:val="21"/>
          <w:lang w:eastAsia="zh-CN"/>
        </w:rPr>
        <w:t xml:space="preserve"> </w:t>
      </w:r>
    </w:p>
    <w:p w14:paraId="199EDDBF" w14:textId="77777777" w:rsidR="00600B89" w:rsidRDefault="006B5F12">
      <w:r>
        <w:rPr>
          <w:rFonts w:ascii="宋体" w:eastAsia="宋体" w:hAnsi="宋体"/>
          <w:b/>
          <w:sz w:val="24"/>
        </w:rPr>
        <w:lastRenderedPageBreak/>
        <w:t>大尖石（</w:t>
      </w:r>
      <w:r>
        <w:rPr>
          <w:rFonts w:ascii="Times New Roman" w:hAnsi="Times New Roman"/>
          <w:b/>
          <w:sz w:val="24"/>
        </w:rPr>
        <w:t>Dàjiān Shí</w:t>
      </w:r>
      <w:r>
        <w:rPr>
          <w:rFonts w:ascii="宋体" w:eastAsia="宋体" w:hAnsi="宋体"/>
          <w:b/>
          <w:sz w:val="24"/>
        </w:rPr>
        <w:t>）</w:t>
      </w:r>
      <w:r>
        <w:rPr>
          <w:rFonts w:ascii="Times New Roman" w:hAnsi="Times New Roman"/>
          <w:b/>
          <w:sz w:val="24"/>
        </w:rPr>
        <w:t xml:space="preserve"> </w:t>
      </w:r>
    </w:p>
    <w:p w14:paraId="7EAD99FC"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39°17.3′</w:t>
      </w:r>
      <w:r>
        <w:rPr>
          <w:rFonts w:ascii="宋体" w:eastAsia="宋体" w:hAnsi="宋体"/>
          <w:sz w:val="21"/>
          <w:lang w:eastAsia="zh-CN"/>
        </w:rPr>
        <w:t>，东经</w:t>
      </w:r>
      <w:r>
        <w:rPr>
          <w:rFonts w:ascii="Times New Roman" w:hAnsi="Times New Roman"/>
          <w:sz w:val="21"/>
          <w:lang w:eastAsia="zh-CN"/>
        </w:rPr>
        <w:t>122°34.0′</w:t>
      </w:r>
      <w:r>
        <w:rPr>
          <w:rFonts w:ascii="宋体" w:eastAsia="宋体" w:hAnsi="宋体"/>
          <w:sz w:val="21"/>
          <w:lang w:eastAsia="zh-CN"/>
        </w:rPr>
        <w:t>。位于黄海北部大连市长海县海域，距大陆最近点</w:t>
      </w:r>
      <w:r>
        <w:rPr>
          <w:rFonts w:ascii="Times New Roman" w:hAnsi="Times New Roman"/>
          <w:sz w:val="21"/>
          <w:lang w:eastAsia="zh-CN"/>
        </w:rPr>
        <w:t>18.94</w:t>
      </w:r>
      <w:r>
        <w:rPr>
          <w:rFonts w:ascii="宋体" w:eastAsia="宋体" w:hAnsi="宋体"/>
          <w:sz w:val="21"/>
          <w:lang w:eastAsia="zh-CN"/>
        </w:rPr>
        <w:t>千米，距大长山岛最近点</w:t>
      </w:r>
      <w:r>
        <w:rPr>
          <w:rFonts w:ascii="Times New Roman" w:hAnsi="Times New Roman"/>
          <w:sz w:val="21"/>
          <w:lang w:eastAsia="zh-CN"/>
        </w:rPr>
        <w:t>50</w:t>
      </w:r>
      <w:r>
        <w:rPr>
          <w:rFonts w:ascii="宋体" w:eastAsia="宋体" w:hAnsi="宋体"/>
          <w:sz w:val="21"/>
          <w:lang w:eastAsia="zh-CN"/>
        </w:rPr>
        <w:t>米。因岛顶尖如刀削而得名。《中国海域地名图集》（</w:t>
      </w:r>
      <w:r>
        <w:rPr>
          <w:rFonts w:ascii="Times New Roman" w:hAnsi="Times New Roman"/>
          <w:sz w:val="21"/>
          <w:lang w:eastAsia="zh-CN"/>
        </w:rPr>
        <w:t>1991</w:t>
      </w:r>
      <w:r>
        <w:rPr>
          <w:rFonts w:ascii="宋体" w:eastAsia="宋体" w:hAnsi="宋体"/>
          <w:sz w:val="21"/>
          <w:lang w:eastAsia="zh-CN"/>
        </w:rPr>
        <w:t>）标注为大尖石。岛体呈东北—西南走向，岸线长度</w:t>
      </w:r>
      <w:r>
        <w:rPr>
          <w:rFonts w:ascii="Times New Roman" w:hAnsi="Times New Roman"/>
          <w:sz w:val="21"/>
          <w:lang w:eastAsia="zh-CN"/>
        </w:rPr>
        <w:t>64</w:t>
      </w:r>
      <w:r>
        <w:rPr>
          <w:rFonts w:ascii="宋体" w:eastAsia="宋体" w:hAnsi="宋体"/>
          <w:sz w:val="21"/>
          <w:lang w:eastAsia="zh-CN"/>
        </w:rPr>
        <w:t>米，面积</w:t>
      </w:r>
      <w:r>
        <w:rPr>
          <w:rFonts w:ascii="Times New Roman" w:hAnsi="Times New Roman"/>
          <w:sz w:val="21"/>
          <w:lang w:eastAsia="zh-CN"/>
        </w:rPr>
        <w:t>145</w:t>
      </w:r>
      <w:r>
        <w:rPr>
          <w:rFonts w:ascii="宋体" w:eastAsia="宋体" w:hAnsi="宋体"/>
          <w:sz w:val="21"/>
          <w:lang w:eastAsia="zh-CN"/>
        </w:rPr>
        <w:t>平方米，最高点高程</w:t>
      </w:r>
      <w:r>
        <w:rPr>
          <w:rFonts w:ascii="Times New Roman" w:hAnsi="Times New Roman"/>
          <w:sz w:val="21"/>
          <w:lang w:eastAsia="zh-CN"/>
        </w:rPr>
        <w:t>5</w:t>
      </w:r>
      <w:r>
        <w:rPr>
          <w:rFonts w:ascii="宋体" w:eastAsia="宋体" w:hAnsi="宋体"/>
          <w:sz w:val="21"/>
          <w:lang w:eastAsia="zh-CN"/>
        </w:rPr>
        <w:t>米。基岩岛，低潮时有裸露的岩礁和沙砾滩与大长山岛连接，无土壤和植被。</w:t>
      </w:r>
      <w:r>
        <w:rPr>
          <w:rFonts w:ascii="Times New Roman" w:hAnsi="Times New Roman"/>
          <w:sz w:val="21"/>
          <w:lang w:eastAsia="zh-CN"/>
        </w:rPr>
        <w:t xml:space="preserve"> </w:t>
      </w:r>
    </w:p>
    <w:p w14:paraId="64F96230" w14:textId="77777777" w:rsidR="00600B89" w:rsidRDefault="006B5F12">
      <w:pPr>
        <w:rPr>
          <w:lang w:eastAsia="zh-CN"/>
        </w:rPr>
      </w:pPr>
      <w:r>
        <w:rPr>
          <w:rFonts w:ascii="宋体" w:eastAsia="宋体" w:hAnsi="宋体"/>
          <w:b/>
          <w:sz w:val="24"/>
          <w:lang w:eastAsia="zh-CN"/>
        </w:rPr>
        <w:t>双人石（</w:t>
      </w:r>
      <w:r>
        <w:rPr>
          <w:rFonts w:ascii="Times New Roman" w:hAnsi="Times New Roman"/>
          <w:b/>
          <w:sz w:val="24"/>
          <w:lang w:eastAsia="zh-CN"/>
        </w:rPr>
        <w:t>Shuāngrén Shí</w:t>
      </w:r>
      <w:r>
        <w:rPr>
          <w:rFonts w:ascii="宋体" w:eastAsia="宋体" w:hAnsi="宋体"/>
          <w:b/>
          <w:sz w:val="24"/>
          <w:lang w:eastAsia="zh-CN"/>
        </w:rPr>
        <w:t>）</w:t>
      </w:r>
      <w:r>
        <w:rPr>
          <w:rFonts w:ascii="Times New Roman" w:hAnsi="Times New Roman"/>
          <w:b/>
          <w:sz w:val="24"/>
          <w:lang w:eastAsia="zh-CN"/>
        </w:rPr>
        <w:t xml:space="preserve"> </w:t>
      </w:r>
    </w:p>
    <w:p w14:paraId="4E38BF33"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39°17.2′</w:t>
      </w:r>
      <w:r>
        <w:rPr>
          <w:rFonts w:ascii="宋体" w:eastAsia="宋体" w:hAnsi="宋体"/>
          <w:sz w:val="21"/>
          <w:lang w:eastAsia="zh-CN"/>
        </w:rPr>
        <w:t>，东经</w:t>
      </w:r>
      <w:r>
        <w:rPr>
          <w:rFonts w:ascii="Times New Roman" w:hAnsi="Times New Roman"/>
          <w:sz w:val="21"/>
          <w:lang w:eastAsia="zh-CN"/>
        </w:rPr>
        <w:t>122°37.8′</w:t>
      </w:r>
      <w:r>
        <w:rPr>
          <w:rFonts w:ascii="宋体" w:eastAsia="宋体" w:hAnsi="宋体"/>
          <w:sz w:val="21"/>
          <w:lang w:eastAsia="zh-CN"/>
        </w:rPr>
        <w:t>。位于黄海北部大连市长海县海域，距大陆最近点</w:t>
      </w:r>
      <w:r>
        <w:rPr>
          <w:rFonts w:ascii="Times New Roman" w:hAnsi="Times New Roman"/>
          <w:sz w:val="21"/>
          <w:lang w:eastAsia="zh-CN"/>
        </w:rPr>
        <w:t>20.4</w:t>
      </w:r>
      <w:r>
        <w:rPr>
          <w:rFonts w:ascii="宋体" w:eastAsia="宋体" w:hAnsi="宋体"/>
          <w:sz w:val="21"/>
          <w:lang w:eastAsia="zh-CN"/>
        </w:rPr>
        <w:t>千米，距大长山岛最近点</w:t>
      </w:r>
      <w:r>
        <w:rPr>
          <w:rFonts w:ascii="Times New Roman" w:hAnsi="Times New Roman"/>
          <w:sz w:val="21"/>
          <w:lang w:eastAsia="zh-CN"/>
        </w:rPr>
        <w:t>50</w:t>
      </w:r>
      <w:r>
        <w:rPr>
          <w:rFonts w:ascii="宋体" w:eastAsia="宋体" w:hAnsi="宋体"/>
          <w:sz w:val="21"/>
          <w:lang w:eastAsia="zh-CN"/>
        </w:rPr>
        <w:t>米。因两岛体并列形如巨人而得名。《中国海域地名图集》（</w:t>
      </w:r>
      <w:r>
        <w:rPr>
          <w:rFonts w:ascii="Times New Roman" w:hAnsi="Times New Roman"/>
          <w:sz w:val="21"/>
          <w:lang w:eastAsia="zh-CN"/>
        </w:rPr>
        <w:t>1991</w:t>
      </w:r>
      <w:r>
        <w:rPr>
          <w:rFonts w:ascii="宋体" w:eastAsia="宋体" w:hAnsi="宋体"/>
          <w:sz w:val="21"/>
          <w:lang w:eastAsia="zh-CN"/>
        </w:rPr>
        <w:t>）标注为双人石。由两个岛体组成，呈西北—东南走向，岸线长度</w:t>
      </w:r>
      <w:r>
        <w:rPr>
          <w:rFonts w:ascii="Times New Roman" w:hAnsi="Times New Roman"/>
          <w:sz w:val="21"/>
          <w:lang w:eastAsia="zh-CN"/>
        </w:rPr>
        <w:t>53</w:t>
      </w:r>
      <w:r>
        <w:rPr>
          <w:rFonts w:ascii="宋体" w:eastAsia="宋体" w:hAnsi="宋体"/>
          <w:sz w:val="21"/>
          <w:lang w:eastAsia="zh-CN"/>
        </w:rPr>
        <w:t>米，面积</w:t>
      </w:r>
      <w:r>
        <w:rPr>
          <w:rFonts w:ascii="Times New Roman" w:hAnsi="Times New Roman"/>
          <w:sz w:val="21"/>
          <w:lang w:eastAsia="zh-CN"/>
        </w:rPr>
        <w:t>89</w:t>
      </w:r>
      <w:r>
        <w:rPr>
          <w:rFonts w:ascii="宋体" w:eastAsia="宋体" w:hAnsi="宋体"/>
          <w:sz w:val="21"/>
          <w:lang w:eastAsia="zh-CN"/>
        </w:rPr>
        <w:t>平方米，最高点高程</w:t>
      </w:r>
      <w:r>
        <w:rPr>
          <w:rFonts w:ascii="Times New Roman" w:hAnsi="Times New Roman"/>
          <w:sz w:val="21"/>
          <w:lang w:eastAsia="zh-CN"/>
        </w:rPr>
        <w:t>8</w:t>
      </w:r>
      <w:r>
        <w:rPr>
          <w:rFonts w:ascii="宋体" w:eastAsia="宋体" w:hAnsi="宋体"/>
          <w:sz w:val="21"/>
          <w:lang w:eastAsia="zh-CN"/>
        </w:rPr>
        <w:t>米。基岩岛，海蚀柱地貌，低潮时有裸露的岩礁和沙砾滩与大长山岛连接，无土壤和植被。</w:t>
      </w:r>
      <w:r>
        <w:rPr>
          <w:rFonts w:ascii="Times New Roman" w:hAnsi="Times New Roman"/>
          <w:sz w:val="21"/>
          <w:lang w:eastAsia="zh-CN"/>
        </w:rPr>
        <w:t xml:space="preserve"> </w:t>
      </w:r>
    </w:p>
    <w:p w14:paraId="720BF9B7" w14:textId="77777777" w:rsidR="00600B89" w:rsidRDefault="006B5F12">
      <w:pPr>
        <w:rPr>
          <w:lang w:eastAsia="zh-CN"/>
        </w:rPr>
      </w:pPr>
      <w:r>
        <w:rPr>
          <w:rFonts w:ascii="宋体" w:eastAsia="宋体" w:hAnsi="宋体"/>
          <w:b/>
          <w:sz w:val="24"/>
          <w:lang w:eastAsia="zh-CN"/>
        </w:rPr>
        <w:t>后沙山岛（</w:t>
      </w:r>
      <w:r>
        <w:rPr>
          <w:rFonts w:ascii="Times New Roman" w:hAnsi="Times New Roman"/>
          <w:b/>
          <w:sz w:val="24"/>
          <w:lang w:eastAsia="zh-CN"/>
        </w:rPr>
        <w:t>Hòushāshān Dǎo</w:t>
      </w:r>
      <w:r>
        <w:rPr>
          <w:rFonts w:ascii="宋体" w:eastAsia="宋体" w:hAnsi="宋体"/>
          <w:b/>
          <w:sz w:val="24"/>
          <w:lang w:eastAsia="zh-CN"/>
        </w:rPr>
        <w:t>）</w:t>
      </w:r>
      <w:r>
        <w:rPr>
          <w:rFonts w:ascii="Times New Roman" w:hAnsi="Times New Roman"/>
          <w:b/>
          <w:sz w:val="24"/>
          <w:lang w:eastAsia="zh-CN"/>
        </w:rPr>
        <w:t xml:space="preserve"> </w:t>
      </w:r>
    </w:p>
    <w:p w14:paraId="5077DACA"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39°17.2′</w:t>
      </w:r>
      <w:r>
        <w:rPr>
          <w:rFonts w:ascii="宋体" w:eastAsia="宋体" w:hAnsi="宋体"/>
          <w:sz w:val="21"/>
          <w:lang w:eastAsia="zh-CN"/>
        </w:rPr>
        <w:t>，东经</w:t>
      </w:r>
      <w:r>
        <w:rPr>
          <w:rFonts w:ascii="Times New Roman" w:hAnsi="Times New Roman"/>
          <w:sz w:val="21"/>
          <w:lang w:eastAsia="zh-CN"/>
        </w:rPr>
        <w:t>122°38.2′</w:t>
      </w:r>
      <w:r>
        <w:rPr>
          <w:rFonts w:ascii="宋体" w:eastAsia="宋体" w:hAnsi="宋体"/>
          <w:sz w:val="21"/>
          <w:lang w:eastAsia="zh-CN"/>
        </w:rPr>
        <w:t>。位于黄海北部大连市长海县海域，距大陆最近点</w:t>
      </w:r>
      <w:r>
        <w:rPr>
          <w:rFonts w:ascii="Times New Roman" w:hAnsi="Times New Roman"/>
          <w:sz w:val="21"/>
          <w:lang w:eastAsia="zh-CN"/>
        </w:rPr>
        <w:t>20.53</w:t>
      </w:r>
      <w:r>
        <w:rPr>
          <w:rFonts w:ascii="宋体" w:eastAsia="宋体" w:hAnsi="宋体"/>
          <w:sz w:val="21"/>
          <w:lang w:eastAsia="zh-CN"/>
        </w:rPr>
        <w:t>千米，距大长山岛最近点</w:t>
      </w:r>
      <w:r>
        <w:rPr>
          <w:rFonts w:ascii="Times New Roman" w:hAnsi="Times New Roman"/>
          <w:sz w:val="21"/>
          <w:lang w:eastAsia="zh-CN"/>
        </w:rPr>
        <w:t>30</w:t>
      </w:r>
      <w:r>
        <w:rPr>
          <w:rFonts w:ascii="宋体" w:eastAsia="宋体" w:hAnsi="宋体"/>
          <w:sz w:val="21"/>
          <w:lang w:eastAsia="zh-CN"/>
        </w:rPr>
        <w:t>米。该岛位于后沙村北侧，故名。岛体呈不规则状，岸线长度</w:t>
      </w:r>
      <w:r>
        <w:rPr>
          <w:rFonts w:ascii="Times New Roman" w:hAnsi="Times New Roman"/>
          <w:sz w:val="21"/>
          <w:lang w:eastAsia="zh-CN"/>
        </w:rPr>
        <w:t>84</w:t>
      </w:r>
      <w:r>
        <w:rPr>
          <w:rFonts w:ascii="宋体" w:eastAsia="宋体" w:hAnsi="宋体"/>
          <w:sz w:val="21"/>
          <w:lang w:eastAsia="zh-CN"/>
        </w:rPr>
        <w:t>米，面积</w:t>
      </w:r>
      <w:r>
        <w:rPr>
          <w:rFonts w:ascii="Times New Roman" w:hAnsi="Times New Roman"/>
          <w:sz w:val="21"/>
          <w:lang w:eastAsia="zh-CN"/>
        </w:rPr>
        <w:t>533</w:t>
      </w:r>
      <w:r>
        <w:rPr>
          <w:rFonts w:ascii="宋体" w:eastAsia="宋体" w:hAnsi="宋体"/>
          <w:sz w:val="21"/>
          <w:lang w:eastAsia="zh-CN"/>
        </w:rPr>
        <w:t>平方米，最高点高程</w:t>
      </w:r>
      <w:r>
        <w:rPr>
          <w:rFonts w:ascii="Times New Roman" w:hAnsi="Times New Roman"/>
          <w:sz w:val="21"/>
          <w:lang w:eastAsia="zh-CN"/>
        </w:rPr>
        <w:t>5</w:t>
      </w:r>
      <w:r>
        <w:rPr>
          <w:rFonts w:ascii="宋体" w:eastAsia="宋体" w:hAnsi="宋体"/>
          <w:sz w:val="21"/>
          <w:lang w:eastAsia="zh-CN"/>
        </w:rPr>
        <w:t>米。基岩岛，四周岩壁陡峭，顶部有崩塌现象，低潮时有裸露的岩礁与大长山岛连接，无土壤和植被。</w:t>
      </w:r>
      <w:r>
        <w:rPr>
          <w:rFonts w:ascii="Times New Roman" w:hAnsi="Times New Roman"/>
          <w:sz w:val="21"/>
          <w:lang w:eastAsia="zh-CN"/>
        </w:rPr>
        <w:t xml:space="preserve"> </w:t>
      </w:r>
    </w:p>
    <w:p w14:paraId="21115439" w14:textId="77777777" w:rsidR="00600B89" w:rsidRDefault="006B5F12">
      <w:pPr>
        <w:rPr>
          <w:lang w:eastAsia="zh-CN"/>
        </w:rPr>
      </w:pPr>
      <w:r>
        <w:rPr>
          <w:rFonts w:ascii="宋体" w:eastAsia="宋体" w:hAnsi="宋体"/>
          <w:b/>
          <w:sz w:val="24"/>
          <w:lang w:eastAsia="zh-CN"/>
        </w:rPr>
        <w:t>大黄礁（</w:t>
      </w:r>
      <w:r>
        <w:rPr>
          <w:rFonts w:ascii="Times New Roman" w:hAnsi="Times New Roman"/>
          <w:b/>
          <w:sz w:val="24"/>
          <w:lang w:eastAsia="zh-CN"/>
        </w:rPr>
        <w:t>Dàhuáng Jiāo</w:t>
      </w:r>
      <w:r>
        <w:rPr>
          <w:rFonts w:ascii="宋体" w:eastAsia="宋体" w:hAnsi="宋体"/>
          <w:b/>
          <w:sz w:val="24"/>
          <w:lang w:eastAsia="zh-CN"/>
        </w:rPr>
        <w:t>）</w:t>
      </w:r>
      <w:r>
        <w:rPr>
          <w:rFonts w:ascii="Times New Roman" w:hAnsi="Times New Roman"/>
          <w:b/>
          <w:sz w:val="24"/>
          <w:lang w:eastAsia="zh-CN"/>
        </w:rPr>
        <w:t xml:space="preserve"> </w:t>
      </w:r>
    </w:p>
    <w:p w14:paraId="30D8C435"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39°17.0′</w:t>
      </w:r>
      <w:r>
        <w:rPr>
          <w:rFonts w:ascii="宋体" w:eastAsia="宋体" w:hAnsi="宋体"/>
          <w:sz w:val="21"/>
          <w:lang w:eastAsia="zh-CN"/>
        </w:rPr>
        <w:t>，东经</w:t>
      </w:r>
      <w:r>
        <w:rPr>
          <w:rFonts w:ascii="Times New Roman" w:hAnsi="Times New Roman"/>
          <w:sz w:val="21"/>
          <w:lang w:eastAsia="zh-CN"/>
        </w:rPr>
        <w:t>122°40.2′</w:t>
      </w:r>
      <w:r>
        <w:rPr>
          <w:rFonts w:ascii="宋体" w:eastAsia="宋体" w:hAnsi="宋体"/>
          <w:sz w:val="21"/>
          <w:lang w:eastAsia="zh-CN"/>
        </w:rPr>
        <w:t>。位于黄海北部大连市长海县海域，距大长山岛最近点</w:t>
      </w:r>
      <w:r>
        <w:rPr>
          <w:rFonts w:ascii="Times New Roman" w:hAnsi="Times New Roman"/>
          <w:sz w:val="21"/>
          <w:lang w:eastAsia="zh-CN"/>
        </w:rPr>
        <w:t>1.2</w:t>
      </w:r>
      <w:r>
        <w:rPr>
          <w:rFonts w:ascii="宋体" w:eastAsia="宋体" w:hAnsi="宋体"/>
          <w:sz w:val="21"/>
          <w:lang w:eastAsia="zh-CN"/>
        </w:rPr>
        <w:t>千米。岛体呈黄色，相对小黄礁较大，故名。《中国海洋岛屿简况》（</w:t>
      </w:r>
      <w:r>
        <w:rPr>
          <w:rFonts w:ascii="Times New Roman" w:hAnsi="Times New Roman"/>
          <w:sz w:val="21"/>
          <w:lang w:eastAsia="zh-CN"/>
        </w:rPr>
        <w:t>1980</w:t>
      </w:r>
      <w:r>
        <w:rPr>
          <w:rFonts w:ascii="宋体" w:eastAsia="宋体" w:hAnsi="宋体"/>
          <w:sz w:val="21"/>
          <w:lang w:eastAsia="zh-CN"/>
        </w:rPr>
        <w:t>）、《大连海域地名志》（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）均记载为大黄礁。岛近圆形，岸线长度</w:t>
      </w:r>
      <w:r>
        <w:rPr>
          <w:rFonts w:ascii="Times New Roman" w:hAnsi="Times New Roman"/>
          <w:sz w:val="21"/>
          <w:lang w:eastAsia="zh-CN"/>
        </w:rPr>
        <w:t>360</w:t>
      </w:r>
      <w:r>
        <w:rPr>
          <w:rFonts w:ascii="宋体" w:eastAsia="宋体" w:hAnsi="宋体"/>
          <w:sz w:val="21"/>
          <w:lang w:eastAsia="zh-CN"/>
        </w:rPr>
        <w:t>米，面积</w:t>
      </w:r>
      <w:r>
        <w:rPr>
          <w:rFonts w:ascii="Times New Roman" w:hAnsi="Times New Roman"/>
          <w:sz w:val="21"/>
          <w:lang w:eastAsia="zh-CN"/>
        </w:rPr>
        <w:t>8099</w:t>
      </w:r>
      <w:r>
        <w:rPr>
          <w:rFonts w:ascii="宋体" w:eastAsia="宋体" w:hAnsi="宋体"/>
          <w:sz w:val="21"/>
          <w:lang w:eastAsia="zh-CN"/>
        </w:rPr>
        <w:t>平方米，最高点高程</w:t>
      </w:r>
      <w:r>
        <w:rPr>
          <w:rFonts w:ascii="Times New Roman" w:hAnsi="Times New Roman"/>
          <w:sz w:val="21"/>
          <w:lang w:eastAsia="zh-CN"/>
        </w:rPr>
        <w:t>9.1</w:t>
      </w:r>
      <w:r>
        <w:rPr>
          <w:rFonts w:ascii="宋体" w:eastAsia="宋体" w:hAnsi="宋体"/>
          <w:sz w:val="21"/>
          <w:lang w:eastAsia="zh-CN"/>
        </w:rPr>
        <w:t>米。基岩岛，由片麻岩构成，顶部有石英，低潮时周边海域有裸露的岩礁，地表土壤稀少，生长草本植物。</w:t>
      </w:r>
      <w:r>
        <w:rPr>
          <w:rFonts w:ascii="Times New Roman" w:hAnsi="Times New Roman"/>
          <w:sz w:val="21"/>
          <w:lang w:eastAsia="zh-CN"/>
        </w:rPr>
        <w:t xml:space="preserve"> </w:t>
      </w:r>
    </w:p>
    <w:p w14:paraId="06EBF342" w14:textId="77777777" w:rsidR="00600B89" w:rsidRDefault="006B5F12">
      <w:r>
        <w:rPr>
          <w:rFonts w:ascii="宋体" w:eastAsia="宋体" w:hAnsi="宋体"/>
          <w:b/>
          <w:sz w:val="24"/>
        </w:rPr>
        <w:t>西北江（</w:t>
      </w:r>
      <w:r>
        <w:rPr>
          <w:rFonts w:ascii="Times New Roman" w:hAnsi="Times New Roman"/>
          <w:b/>
          <w:sz w:val="24"/>
        </w:rPr>
        <w:t>Xīběi Jiāng</w:t>
      </w:r>
      <w:r>
        <w:rPr>
          <w:rFonts w:ascii="宋体" w:eastAsia="宋体" w:hAnsi="宋体"/>
          <w:b/>
          <w:sz w:val="24"/>
        </w:rPr>
        <w:t>）</w:t>
      </w:r>
      <w:r>
        <w:rPr>
          <w:rFonts w:ascii="Times New Roman" w:hAnsi="Times New Roman"/>
          <w:b/>
          <w:sz w:val="24"/>
        </w:rPr>
        <w:t xml:space="preserve"> </w:t>
      </w:r>
    </w:p>
    <w:p w14:paraId="24DFE1D3"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39°17.0′</w:t>
      </w:r>
      <w:r>
        <w:rPr>
          <w:rFonts w:ascii="宋体" w:eastAsia="宋体" w:hAnsi="宋体"/>
          <w:sz w:val="21"/>
          <w:lang w:eastAsia="zh-CN"/>
        </w:rPr>
        <w:t>，东经</w:t>
      </w:r>
      <w:r>
        <w:rPr>
          <w:rFonts w:ascii="Times New Roman" w:hAnsi="Times New Roman"/>
          <w:sz w:val="21"/>
          <w:lang w:eastAsia="zh-CN"/>
        </w:rPr>
        <w:t>122°38.6′</w:t>
      </w:r>
      <w:r>
        <w:rPr>
          <w:rFonts w:ascii="宋体" w:eastAsia="宋体" w:hAnsi="宋体"/>
          <w:sz w:val="21"/>
          <w:lang w:eastAsia="zh-CN"/>
        </w:rPr>
        <w:t>。位于黄海北部大连市长海县海域，距大陆最近点</w:t>
      </w:r>
      <w:r>
        <w:rPr>
          <w:rFonts w:ascii="Times New Roman" w:hAnsi="Times New Roman"/>
          <w:sz w:val="21"/>
          <w:lang w:eastAsia="zh-CN"/>
        </w:rPr>
        <w:t>20.99</w:t>
      </w:r>
      <w:r>
        <w:rPr>
          <w:rFonts w:ascii="宋体" w:eastAsia="宋体" w:hAnsi="宋体"/>
          <w:sz w:val="21"/>
          <w:lang w:eastAsia="zh-CN"/>
        </w:rPr>
        <w:t>千米，距大长山岛最近点</w:t>
      </w:r>
      <w:r>
        <w:rPr>
          <w:rFonts w:ascii="Times New Roman" w:hAnsi="Times New Roman"/>
          <w:sz w:val="21"/>
          <w:lang w:eastAsia="zh-CN"/>
        </w:rPr>
        <w:t>200</w:t>
      </w:r>
      <w:r>
        <w:rPr>
          <w:rFonts w:ascii="宋体" w:eastAsia="宋体" w:hAnsi="宋体"/>
          <w:sz w:val="21"/>
          <w:lang w:eastAsia="zh-CN"/>
        </w:rPr>
        <w:t>米。位于大长山岛后海北侧偏西方，故名。《中国海域地名图集》（</w:t>
      </w:r>
      <w:r>
        <w:rPr>
          <w:rFonts w:ascii="Times New Roman" w:hAnsi="Times New Roman"/>
          <w:sz w:val="21"/>
          <w:lang w:eastAsia="zh-CN"/>
        </w:rPr>
        <w:t>1991</w:t>
      </w:r>
      <w:r>
        <w:rPr>
          <w:rFonts w:ascii="宋体" w:eastAsia="宋体" w:hAnsi="宋体"/>
          <w:sz w:val="21"/>
          <w:lang w:eastAsia="zh-CN"/>
        </w:rPr>
        <w:t>）标注为西北江。岛近南北走向，岸线长度</w:t>
      </w:r>
      <w:r>
        <w:rPr>
          <w:rFonts w:ascii="Times New Roman" w:hAnsi="Times New Roman"/>
          <w:sz w:val="21"/>
          <w:lang w:eastAsia="zh-CN"/>
        </w:rPr>
        <w:t>234</w:t>
      </w:r>
      <w:r>
        <w:rPr>
          <w:rFonts w:ascii="宋体" w:eastAsia="宋体" w:hAnsi="宋体"/>
          <w:sz w:val="21"/>
          <w:lang w:eastAsia="zh-CN"/>
        </w:rPr>
        <w:t>米，面积</w:t>
      </w:r>
      <w:r>
        <w:rPr>
          <w:rFonts w:ascii="Times New Roman" w:hAnsi="Times New Roman"/>
          <w:sz w:val="21"/>
          <w:lang w:eastAsia="zh-CN"/>
        </w:rPr>
        <w:t>2947</w:t>
      </w:r>
      <w:r>
        <w:rPr>
          <w:rFonts w:ascii="宋体" w:eastAsia="宋体" w:hAnsi="宋体"/>
          <w:sz w:val="21"/>
          <w:lang w:eastAsia="zh-CN"/>
        </w:rPr>
        <w:t>平方米，最高点高程</w:t>
      </w:r>
      <w:r>
        <w:rPr>
          <w:rFonts w:ascii="Times New Roman" w:hAnsi="Times New Roman"/>
          <w:sz w:val="21"/>
          <w:lang w:eastAsia="zh-CN"/>
        </w:rPr>
        <w:t>4</w:t>
      </w:r>
      <w:r>
        <w:rPr>
          <w:rFonts w:ascii="宋体" w:eastAsia="宋体" w:hAnsi="宋体"/>
          <w:sz w:val="21"/>
          <w:lang w:eastAsia="zh-CN"/>
        </w:rPr>
        <w:t>米。基岩岛，低潮时周边海域有裸露的岩礁，无土壤和植被。</w:t>
      </w:r>
      <w:r>
        <w:rPr>
          <w:rFonts w:ascii="Times New Roman" w:hAnsi="Times New Roman"/>
          <w:sz w:val="21"/>
          <w:lang w:eastAsia="zh-CN"/>
        </w:rPr>
        <w:t xml:space="preserve"> </w:t>
      </w:r>
    </w:p>
    <w:p w14:paraId="3BE733FE" w14:textId="77777777" w:rsidR="00600B89" w:rsidRDefault="006B5F12">
      <w:pPr>
        <w:rPr>
          <w:lang w:eastAsia="zh-CN"/>
        </w:rPr>
      </w:pPr>
      <w:r>
        <w:rPr>
          <w:rFonts w:ascii="宋体" w:eastAsia="宋体" w:hAnsi="宋体"/>
          <w:b/>
          <w:sz w:val="24"/>
          <w:lang w:eastAsia="zh-CN"/>
        </w:rPr>
        <w:t>大长山岛（</w:t>
      </w:r>
      <w:r>
        <w:rPr>
          <w:rFonts w:ascii="Times New Roman" w:hAnsi="Times New Roman"/>
          <w:b/>
          <w:sz w:val="24"/>
          <w:lang w:eastAsia="zh-CN"/>
        </w:rPr>
        <w:t>Dàchángshān Dǎo</w:t>
      </w:r>
      <w:r>
        <w:rPr>
          <w:rFonts w:ascii="宋体" w:eastAsia="宋体" w:hAnsi="宋体"/>
          <w:b/>
          <w:sz w:val="24"/>
          <w:lang w:eastAsia="zh-CN"/>
        </w:rPr>
        <w:t>）</w:t>
      </w:r>
      <w:r>
        <w:rPr>
          <w:rFonts w:ascii="Times New Roman" w:hAnsi="Times New Roman"/>
          <w:b/>
          <w:sz w:val="24"/>
          <w:lang w:eastAsia="zh-CN"/>
        </w:rPr>
        <w:t xml:space="preserve"> </w:t>
      </w:r>
    </w:p>
    <w:p w14:paraId="2FC27708"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39°16.8′</w:t>
      </w:r>
      <w:r>
        <w:rPr>
          <w:rFonts w:ascii="宋体" w:eastAsia="宋体" w:hAnsi="宋体"/>
          <w:sz w:val="21"/>
          <w:lang w:eastAsia="zh-CN"/>
        </w:rPr>
        <w:t>，东经</w:t>
      </w:r>
      <w:r>
        <w:rPr>
          <w:rFonts w:ascii="Times New Roman" w:hAnsi="Times New Roman"/>
          <w:sz w:val="21"/>
          <w:lang w:eastAsia="zh-CN"/>
        </w:rPr>
        <w:t>122°33.3′</w:t>
      </w:r>
      <w:r>
        <w:rPr>
          <w:rFonts w:ascii="宋体" w:eastAsia="宋体" w:hAnsi="宋体"/>
          <w:sz w:val="21"/>
          <w:lang w:eastAsia="zh-CN"/>
        </w:rPr>
        <w:t>。位于黄海北部大连市长海县海域，距大陆最近点</w:t>
      </w:r>
      <w:r>
        <w:rPr>
          <w:rFonts w:ascii="Times New Roman" w:hAnsi="Times New Roman"/>
          <w:sz w:val="21"/>
          <w:lang w:eastAsia="zh-CN"/>
        </w:rPr>
        <w:t>15.28</w:t>
      </w:r>
      <w:r>
        <w:rPr>
          <w:rFonts w:ascii="宋体" w:eastAsia="宋体" w:hAnsi="宋体"/>
          <w:sz w:val="21"/>
          <w:lang w:eastAsia="zh-CN"/>
        </w:rPr>
        <w:t>千米。因岛长、大、多山而得名。明《辽东志》、明《全辽志》和清《盛京通志》记载为大长山岛；《辽宁省地名录》（</w:t>
      </w:r>
      <w:r>
        <w:rPr>
          <w:rFonts w:ascii="Times New Roman" w:hAnsi="Times New Roman"/>
          <w:sz w:val="21"/>
          <w:lang w:eastAsia="zh-CN"/>
        </w:rPr>
        <w:t>1988</w:t>
      </w:r>
      <w:r>
        <w:rPr>
          <w:rFonts w:ascii="宋体" w:eastAsia="宋体" w:hAnsi="宋体"/>
          <w:sz w:val="21"/>
          <w:lang w:eastAsia="zh-CN"/>
        </w:rPr>
        <w:t>）、《大连海域地名志》（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）均记载为大长山岛。岛狭长，东西走向，岸线长度</w:t>
      </w:r>
      <w:r>
        <w:rPr>
          <w:rFonts w:ascii="Times New Roman" w:hAnsi="Times New Roman"/>
          <w:sz w:val="21"/>
          <w:lang w:eastAsia="zh-CN"/>
        </w:rPr>
        <w:t>59.67</w:t>
      </w:r>
      <w:r>
        <w:rPr>
          <w:rFonts w:ascii="宋体" w:eastAsia="宋体" w:hAnsi="宋体"/>
          <w:sz w:val="21"/>
          <w:lang w:eastAsia="zh-CN"/>
        </w:rPr>
        <w:t>千米，面积</w:t>
      </w:r>
      <w:r>
        <w:rPr>
          <w:rFonts w:ascii="Times New Roman" w:hAnsi="Times New Roman"/>
          <w:sz w:val="21"/>
          <w:lang w:eastAsia="zh-CN"/>
        </w:rPr>
        <w:t>24.878</w:t>
      </w:r>
      <w:r>
        <w:rPr>
          <w:rFonts w:ascii="宋体" w:eastAsia="宋体" w:hAnsi="宋体"/>
          <w:sz w:val="21"/>
          <w:lang w:eastAsia="zh-CN"/>
        </w:rPr>
        <w:t>平方千米，最高点高程</w:t>
      </w:r>
      <w:r>
        <w:rPr>
          <w:rFonts w:ascii="Times New Roman" w:hAnsi="Times New Roman"/>
          <w:sz w:val="21"/>
          <w:lang w:eastAsia="zh-CN"/>
        </w:rPr>
        <w:t>125.9</w:t>
      </w:r>
      <w:r>
        <w:rPr>
          <w:rFonts w:ascii="宋体" w:eastAsia="宋体" w:hAnsi="宋体"/>
          <w:sz w:val="21"/>
          <w:lang w:eastAsia="zh-CN"/>
        </w:rPr>
        <w:t>米。基岩岛。</w:t>
      </w:r>
      <w:r>
        <w:rPr>
          <w:rFonts w:ascii="宋体" w:eastAsia="宋体" w:hAnsi="宋体"/>
          <w:sz w:val="21"/>
          <w:lang w:eastAsia="zh-CN"/>
        </w:rPr>
        <w:lastRenderedPageBreak/>
        <w:t>地貌以丘陵为主。西部山峦重叠，沟谷交错，海岸曲折，多海湾；西南岸陡峭，西面有莲花泡泻湖；东部地势北倾南缓，东端发育海蚀崖，东南岸为开阔滩涂，中部发育海蚀地貌，北岸为海水浴场。土壤层较厚，植被类型齐全，生长乔木、灌木、草本植物和水生植物，有农作物群落、果园、人工防护林等。</w:t>
      </w:r>
      <w:r>
        <w:rPr>
          <w:rFonts w:ascii="Times New Roman" w:hAnsi="Times New Roman"/>
          <w:sz w:val="21"/>
          <w:lang w:eastAsia="zh-CN"/>
        </w:rPr>
        <w:t xml:space="preserve"> </w:t>
      </w:r>
    </w:p>
    <w:p w14:paraId="525D4CFD" w14:textId="77777777" w:rsidR="00600B89" w:rsidRDefault="006B5F12">
      <w:pPr>
        <w:rPr>
          <w:lang w:eastAsia="zh-CN"/>
        </w:rPr>
      </w:pPr>
      <w:r>
        <w:rPr>
          <w:rFonts w:ascii="宋体" w:eastAsia="宋体" w:hAnsi="宋体"/>
          <w:sz w:val="21"/>
          <w:lang w:eastAsia="zh-CN"/>
        </w:rPr>
        <w:t>该岛是长海县人民政府所在地，</w:t>
      </w:r>
      <w:r>
        <w:rPr>
          <w:rFonts w:ascii="Times New Roman" w:hAnsi="Times New Roman"/>
          <w:sz w:val="21"/>
          <w:lang w:eastAsia="zh-CN"/>
        </w:rPr>
        <w:t>2011</w:t>
      </w:r>
      <w:r>
        <w:rPr>
          <w:rFonts w:ascii="宋体" w:eastAsia="宋体" w:hAnsi="宋体"/>
          <w:sz w:val="21"/>
          <w:lang w:eastAsia="zh-CN"/>
        </w:rPr>
        <w:t>年户籍人口</w:t>
      </w:r>
      <w:r>
        <w:rPr>
          <w:rFonts w:ascii="Times New Roman" w:hAnsi="Times New Roman"/>
          <w:sz w:val="21"/>
          <w:lang w:eastAsia="zh-CN"/>
        </w:rPr>
        <w:t>27772</w:t>
      </w:r>
      <w:r>
        <w:rPr>
          <w:rFonts w:ascii="宋体" w:eastAsia="宋体" w:hAnsi="宋体"/>
          <w:sz w:val="21"/>
          <w:lang w:eastAsia="zh-CN"/>
        </w:rPr>
        <w:t>人，常住人口</w:t>
      </w:r>
      <w:r>
        <w:rPr>
          <w:rFonts w:ascii="Times New Roman" w:hAnsi="Times New Roman"/>
          <w:sz w:val="21"/>
          <w:lang w:eastAsia="zh-CN"/>
        </w:rPr>
        <w:t>28126</w:t>
      </w:r>
      <w:r>
        <w:rPr>
          <w:rFonts w:ascii="宋体" w:eastAsia="宋体" w:hAnsi="宋体"/>
          <w:sz w:val="21"/>
          <w:lang w:eastAsia="zh-CN"/>
        </w:rPr>
        <w:t>人，水电从大陆引入。陆岛交通有鸳鸯港、金蟾港、金盘港等客货码头和机场，岛内交通有贯连全岛的公路网和交通设施。岛上建有医院、学校、商场、宾馆、邮局、银行、通讯等基础设施，有饮牛湾、三元宫、海参博物馆、北海浴场、祈祥园、环海公园、守岛烈士纪念塔等旅游景观。海岛经济原以渔业为主，林业和农业为辅。因渔业资源衰退和生态环境压力，海岛建设向生态型、公园型和海洋牧场化方向转型。</w:t>
      </w:r>
      <w:r>
        <w:rPr>
          <w:rFonts w:ascii="Times New Roman" w:hAnsi="Times New Roman"/>
          <w:sz w:val="21"/>
          <w:lang w:eastAsia="zh-CN"/>
        </w:rPr>
        <w:t xml:space="preserve"> </w:t>
      </w:r>
    </w:p>
    <w:p w14:paraId="605F7301" w14:textId="77777777" w:rsidR="00600B89" w:rsidRDefault="006B5F12">
      <w:pPr>
        <w:rPr>
          <w:lang w:eastAsia="zh-CN"/>
        </w:rPr>
      </w:pPr>
      <w:r>
        <w:rPr>
          <w:rFonts w:ascii="宋体" w:eastAsia="宋体" w:hAnsi="宋体"/>
          <w:b/>
          <w:sz w:val="24"/>
          <w:lang w:eastAsia="zh-CN"/>
        </w:rPr>
        <w:t>元宝礁（</w:t>
      </w:r>
      <w:r>
        <w:rPr>
          <w:rFonts w:ascii="Times New Roman" w:hAnsi="Times New Roman"/>
          <w:b/>
          <w:sz w:val="24"/>
          <w:lang w:eastAsia="zh-CN"/>
        </w:rPr>
        <w:t>Yuánbǎo Jiāo</w:t>
      </w:r>
      <w:r>
        <w:rPr>
          <w:rFonts w:ascii="宋体" w:eastAsia="宋体" w:hAnsi="宋体"/>
          <w:b/>
          <w:sz w:val="24"/>
          <w:lang w:eastAsia="zh-CN"/>
        </w:rPr>
        <w:t>）</w:t>
      </w:r>
      <w:r>
        <w:rPr>
          <w:rFonts w:ascii="Times New Roman" w:hAnsi="Times New Roman"/>
          <w:b/>
          <w:sz w:val="24"/>
          <w:lang w:eastAsia="zh-CN"/>
        </w:rPr>
        <w:t xml:space="preserve"> </w:t>
      </w:r>
    </w:p>
    <w:p w14:paraId="48CBD92F"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39°16.7′</w:t>
      </w:r>
      <w:r>
        <w:rPr>
          <w:rFonts w:ascii="宋体" w:eastAsia="宋体" w:hAnsi="宋体"/>
          <w:sz w:val="21"/>
          <w:lang w:eastAsia="zh-CN"/>
        </w:rPr>
        <w:t>，东经</w:t>
      </w:r>
      <w:r>
        <w:rPr>
          <w:rFonts w:ascii="Times New Roman" w:hAnsi="Times New Roman"/>
          <w:sz w:val="21"/>
          <w:lang w:eastAsia="zh-CN"/>
        </w:rPr>
        <w:t>122°36.4′</w:t>
      </w:r>
      <w:r>
        <w:rPr>
          <w:rFonts w:ascii="宋体" w:eastAsia="宋体" w:hAnsi="宋体"/>
          <w:sz w:val="21"/>
          <w:lang w:eastAsia="zh-CN"/>
        </w:rPr>
        <w:t>。位于黄海北部大连市长海县海域，距大长山岛最近点</w:t>
      </w:r>
      <w:r>
        <w:rPr>
          <w:rFonts w:ascii="Times New Roman" w:hAnsi="Times New Roman"/>
          <w:sz w:val="21"/>
          <w:lang w:eastAsia="zh-CN"/>
        </w:rPr>
        <w:t>10</w:t>
      </w:r>
      <w:r>
        <w:rPr>
          <w:rFonts w:ascii="宋体" w:eastAsia="宋体" w:hAnsi="宋体"/>
          <w:sz w:val="21"/>
          <w:lang w:eastAsia="zh-CN"/>
        </w:rPr>
        <w:t>米。岛顶部浑圆，形似元宝，故名。岛体呈南北走向，岸线长度</w:t>
      </w:r>
      <w:r>
        <w:rPr>
          <w:rFonts w:ascii="Times New Roman" w:hAnsi="Times New Roman"/>
          <w:sz w:val="21"/>
          <w:lang w:eastAsia="zh-CN"/>
        </w:rPr>
        <w:t>47</w:t>
      </w:r>
      <w:r>
        <w:rPr>
          <w:rFonts w:ascii="宋体" w:eastAsia="宋体" w:hAnsi="宋体"/>
          <w:sz w:val="21"/>
          <w:lang w:eastAsia="zh-CN"/>
        </w:rPr>
        <w:t>米，面积</w:t>
      </w:r>
      <w:r>
        <w:rPr>
          <w:rFonts w:ascii="Times New Roman" w:hAnsi="Times New Roman"/>
          <w:sz w:val="21"/>
          <w:lang w:eastAsia="zh-CN"/>
        </w:rPr>
        <w:t>105</w:t>
      </w:r>
      <w:r>
        <w:rPr>
          <w:rFonts w:ascii="宋体" w:eastAsia="宋体" w:hAnsi="宋体"/>
          <w:sz w:val="21"/>
          <w:lang w:eastAsia="zh-CN"/>
        </w:rPr>
        <w:t>平方米，最高点高程</w:t>
      </w:r>
      <w:r>
        <w:rPr>
          <w:rFonts w:ascii="Times New Roman" w:hAnsi="Times New Roman"/>
          <w:sz w:val="21"/>
          <w:lang w:eastAsia="zh-CN"/>
        </w:rPr>
        <w:t>20</w:t>
      </w:r>
      <w:r>
        <w:rPr>
          <w:rFonts w:ascii="宋体" w:eastAsia="宋体" w:hAnsi="宋体"/>
          <w:sz w:val="21"/>
          <w:lang w:eastAsia="zh-CN"/>
        </w:rPr>
        <w:t>米。基岩岛，四周岩壁陡峭，低潮时有裸露的岩礁和沙砾滩与大长山岛连接。海岛顶部岩缝中有少量土壤，生长草本植物。位于养殖围堰内。</w:t>
      </w:r>
      <w:r>
        <w:rPr>
          <w:rFonts w:ascii="Times New Roman" w:hAnsi="Times New Roman"/>
          <w:sz w:val="21"/>
          <w:lang w:eastAsia="zh-CN"/>
        </w:rPr>
        <w:t xml:space="preserve"> </w:t>
      </w:r>
    </w:p>
    <w:p w14:paraId="4F57C886" w14:textId="77777777" w:rsidR="00600B89" w:rsidRDefault="006B5F12">
      <w:pPr>
        <w:rPr>
          <w:lang w:eastAsia="zh-CN"/>
        </w:rPr>
      </w:pPr>
      <w:r>
        <w:rPr>
          <w:rFonts w:ascii="宋体" w:eastAsia="宋体" w:hAnsi="宋体"/>
          <w:b/>
          <w:sz w:val="24"/>
          <w:lang w:eastAsia="zh-CN"/>
        </w:rPr>
        <w:t>礁流岛（</w:t>
      </w:r>
      <w:r>
        <w:rPr>
          <w:rFonts w:ascii="Times New Roman" w:hAnsi="Times New Roman"/>
          <w:b/>
          <w:sz w:val="24"/>
          <w:lang w:eastAsia="zh-CN"/>
        </w:rPr>
        <w:t>Jiāoliú Dǎo</w:t>
      </w:r>
      <w:r>
        <w:rPr>
          <w:rFonts w:ascii="宋体" w:eastAsia="宋体" w:hAnsi="宋体"/>
          <w:b/>
          <w:sz w:val="24"/>
          <w:lang w:eastAsia="zh-CN"/>
        </w:rPr>
        <w:t>）</w:t>
      </w:r>
      <w:r>
        <w:rPr>
          <w:rFonts w:ascii="Times New Roman" w:hAnsi="Times New Roman"/>
          <w:b/>
          <w:sz w:val="24"/>
          <w:lang w:eastAsia="zh-CN"/>
        </w:rPr>
        <w:t xml:space="preserve"> </w:t>
      </w:r>
    </w:p>
    <w:p w14:paraId="75B49E75"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39°16.6′</w:t>
      </w:r>
      <w:r>
        <w:rPr>
          <w:rFonts w:ascii="宋体" w:eastAsia="宋体" w:hAnsi="宋体"/>
          <w:sz w:val="21"/>
          <w:lang w:eastAsia="zh-CN"/>
        </w:rPr>
        <w:t>，东经</w:t>
      </w:r>
      <w:r>
        <w:rPr>
          <w:rFonts w:ascii="Times New Roman" w:hAnsi="Times New Roman"/>
          <w:sz w:val="21"/>
          <w:lang w:eastAsia="zh-CN"/>
        </w:rPr>
        <w:t>122°42.8′</w:t>
      </w:r>
      <w:r>
        <w:rPr>
          <w:rFonts w:ascii="宋体" w:eastAsia="宋体" w:hAnsi="宋体"/>
          <w:sz w:val="21"/>
          <w:lang w:eastAsia="zh-CN"/>
        </w:rPr>
        <w:t>。位于黄海北部大连市长海县海域，距大陆最近点</w:t>
      </w:r>
      <w:r>
        <w:rPr>
          <w:rFonts w:ascii="Times New Roman" w:hAnsi="Times New Roman"/>
          <w:sz w:val="21"/>
          <w:lang w:eastAsia="zh-CN"/>
        </w:rPr>
        <w:t>24.19</w:t>
      </w:r>
      <w:r>
        <w:rPr>
          <w:rFonts w:ascii="宋体" w:eastAsia="宋体" w:hAnsi="宋体"/>
          <w:sz w:val="21"/>
          <w:lang w:eastAsia="zh-CN"/>
        </w:rPr>
        <w:t>千米，距大长山岛最近点</w:t>
      </w:r>
      <w:r>
        <w:rPr>
          <w:rFonts w:ascii="Times New Roman" w:hAnsi="Times New Roman"/>
          <w:sz w:val="21"/>
          <w:lang w:eastAsia="zh-CN"/>
        </w:rPr>
        <w:t>2.5</w:t>
      </w:r>
      <w:r>
        <w:rPr>
          <w:rFonts w:ascii="宋体" w:eastAsia="宋体" w:hAnsi="宋体"/>
          <w:sz w:val="21"/>
          <w:lang w:eastAsia="zh-CN"/>
        </w:rPr>
        <w:t>千米。因附近海域涡流回旋而得名，岛体两面分开像驴嘴又名叫驴岛。《中国海洋岛屿简况》（</w:t>
      </w:r>
      <w:r>
        <w:rPr>
          <w:rFonts w:ascii="Times New Roman" w:hAnsi="Times New Roman"/>
          <w:sz w:val="21"/>
          <w:lang w:eastAsia="zh-CN"/>
        </w:rPr>
        <w:t>1980</w:t>
      </w:r>
      <w:r>
        <w:rPr>
          <w:rFonts w:ascii="宋体" w:eastAsia="宋体" w:hAnsi="宋体"/>
          <w:sz w:val="21"/>
          <w:lang w:eastAsia="zh-CN"/>
        </w:rPr>
        <w:t>）、《大连海域地名志》（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）均记载为礁流岛。岸线长度</w:t>
      </w:r>
      <w:r>
        <w:rPr>
          <w:rFonts w:ascii="Times New Roman" w:hAnsi="Times New Roman"/>
          <w:sz w:val="21"/>
          <w:lang w:eastAsia="zh-CN"/>
        </w:rPr>
        <w:t>96</w:t>
      </w:r>
      <w:r>
        <w:rPr>
          <w:rFonts w:ascii="宋体" w:eastAsia="宋体" w:hAnsi="宋体"/>
          <w:sz w:val="21"/>
          <w:lang w:eastAsia="zh-CN"/>
        </w:rPr>
        <w:t>米，面积</w:t>
      </w:r>
      <w:r>
        <w:rPr>
          <w:rFonts w:ascii="Times New Roman" w:hAnsi="Times New Roman"/>
          <w:sz w:val="21"/>
          <w:lang w:eastAsia="zh-CN"/>
        </w:rPr>
        <w:t>632</w:t>
      </w:r>
      <w:r>
        <w:rPr>
          <w:rFonts w:ascii="宋体" w:eastAsia="宋体" w:hAnsi="宋体"/>
          <w:sz w:val="21"/>
          <w:lang w:eastAsia="zh-CN"/>
        </w:rPr>
        <w:t>平方米，最高点高程</w:t>
      </w:r>
      <w:r>
        <w:rPr>
          <w:rFonts w:ascii="Times New Roman" w:hAnsi="Times New Roman"/>
          <w:sz w:val="21"/>
          <w:lang w:eastAsia="zh-CN"/>
        </w:rPr>
        <w:t>24.1</w:t>
      </w:r>
      <w:r>
        <w:rPr>
          <w:rFonts w:ascii="宋体" w:eastAsia="宋体" w:hAnsi="宋体"/>
          <w:sz w:val="21"/>
          <w:lang w:eastAsia="zh-CN"/>
        </w:rPr>
        <w:t>米。基岩岛，主要由石英岩和片麻岩构成，四周岩壁陡峭，低潮时有裸露的岩礁与礁流东岛连接。有少量土壤，生长草本植物。岛顶部建有灯塔，是船舶进出长山海峡东口复杂水域重要的航行标志。</w:t>
      </w:r>
      <w:r>
        <w:rPr>
          <w:rFonts w:ascii="Times New Roman" w:hAnsi="Times New Roman"/>
          <w:sz w:val="21"/>
          <w:lang w:eastAsia="zh-CN"/>
        </w:rPr>
        <w:t xml:space="preserve">  </w:t>
      </w:r>
    </w:p>
    <w:p w14:paraId="2D2FF048" w14:textId="77777777" w:rsidR="00600B89" w:rsidRDefault="006B5F12">
      <w:pPr>
        <w:rPr>
          <w:lang w:eastAsia="zh-CN"/>
        </w:rPr>
      </w:pPr>
      <w:r>
        <w:rPr>
          <w:rFonts w:ascii="宋体" w:eastAsia="宋体" w:hAnsi="宋体"/>
          <w:b/>
          <w:sz w:val="24"/>
          <w:lang w:eastAsia="zh-CN"/>
        </w:rPr>
        <w:t>礁流东岛（</w:t>
      </w:r>
      <w:r>
        <w:rPr>
          <w:rFonts w:ascii="Times New Roman" w:hAnsi="Times New Roman"/>
          <w:b/>
          <w:sz w:val="24"/>
          <w:lang w:eastAsia="zh-CN"/>
        </w:rPr>
        <w:t>Jiāoliú Dōngdǎo</w:t>
      </w:r>
      <w:r>
        <w:rPr>
          <w:rFonts w:ascii="宋体" w:eastAsia="宋体" w:hAnsi="宋体"/>
          <w:b/>
          <w:sz w:val="24"/>
          <w:lang w:eastAsia="zh-CN"/>
        </w:rPr>
        <w:t>）</w:t>
      </w:r>
      <w:r>
        <w:rPr>
          <w:rFonts w:ascii="Times New Roman" w:hAnsi="Times New Roman"/>
          <w:b/>
          <w:sz w:val="24"/>
          <w:lang w:eastAsia="zh-CN"/>
        </w:rPr>
        <w:t xml:space="preserve"> </w:t>
      </w:r>
    </w:p>
    <w:p w14:paraId="2321C4B6"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39°16.6′</w:t>
      </w:r>
      <w:r>
        <w:rPr>
          <w:rFonts w:ascii="宋体" w:eastAsia="宋体" w:hAnsi="宋体"/>
          <w:sz w:val="21"/>
          <w:lang w:eastAsia="zh-CN"/>
        </w:rPr>
        <w:t>，东经</w:t>
      </w:r>
      <w:r>
        <w:rPr>
          <w:rFonts w:ascii="Times New Roman" w:hAnsi="Times New Roman"/>
          <w:sz w:val="21"/>
          <w:lang w:eastAsia="zh-CN"/>
        </w:rPr>
        <w:t>122°42.8′</w:t>
      </w:r>
      <w:r>
        <w:rPr>
          <w:rFonts w:ascii="宋体" w:eastAsia="宋体" w:hAnsi="宋体"/>
          <w:sz w:val="21"/>
          <w:lang w:eastAsia="zh-CN"/>
        </w:rPr>
        <w:t>。位于黄海北部大连市长海县海域，距大陆最近点</w:t>
      </w:r>
      <w:r>
        <w:rPr>
          <w:rFonts w:ascii="Times New Roman" w:hAnsi="Times New Roman"/>
          <w:sz w:val="21"/>
          <w:lang w:eastAsia="zh-CN"/>
        </w:rPr>
        <w:t>24.22</w:t>
      </w:r>
      <w:r>
        <w:rPr>
          <w:rFonts w:ascii="宋体" w:eastAsia="宋体" w:hAnsi="宋体"/>
          <w:sz w:val="21"/>
          <w:lang w:eastAsia="zh-CN"/>
        </w:rPr>
        <w:t>千米，距大长山岛最近点</w:t>
      </w:r>
      <w:r>
        <w:rPr>
          <w:rFonts w:ascii="Times New Roman" w:hAnsi="Times New Roman"/>
          <w:sz w:val="21"/>
          <w:lang w:eastAsia="zh-CN"/>
        </w:rPr>
        <w:t>2.5</w:t>
      </w:r>
      <w:r>
        <w:rPr>
          <w:rFonts w:ascii="宋体" w:eastAsia="宋体" w:hAnsi="宋体"/>
          <w:sz w:val="21"/>
          <w:lang w:eastAsia="zh-CN"/>
        </w:rPr>
        <w:t>千米。原与礁流岛统称为礁流岛，因其位于礁流岛东侧，第二次全国海域地名普查时命今名。岸线长度</w:t>
      </w:r>
      <w:r>
        <w:rPr>
          <w:rFonts w:ascii="Times New Roman" w:hAnsi="Times New Roman"/>
          <w:sz w:val="21"/>
          <w:lang w:eastAsia="zh-CN"/>
        </w:rPr>
        <w:t>101</w:t>
      </w:r>
      <w:r>
        <w:rPr>
          <w:rFonts w:ascii="宋体" w:eastAsia="宋体" w:hAnsi="宋体"/>
          <w:sz w:val="21"/>
          <w:lang w:eastAsia="zh-CN"/>
        </w:rPr>
        <w:t>米，面积</w:t>
      </w:r>
      <w:r>
        <w:rPr>
          <w:rFonts w:ascii="Times New Roman" w:hAnsi="Times New Roman"/>
          <w:sz w:val="21"/>
          <w:lang w:eastAsia="zh-CN"/>
        </w:rPr>
        <w:t>769</w:t>
      </w:r>
      <w:r>
        <w:rPr>
          <w:rFonts w:ascii="宋体" w:eastAsia="宋体" w:hAnsi="宋体"/>
          <w:sz w:val="21"/>
          <w:lang w:eastAsia="zh-CN"/>
        </w:rPr>
        <w:t>平方米，最高点高程</w:t>
      </w:r>
      <w:r>
        <w:rPr>
          <w:rFonts w:ascii="Times New Roman" w:hAnsi="Times New Roman"/>
          <w:sz w:val="21"/>
          <w:lang w:eastAsia="zh-CN"/>
        </w:rPr>
        <w:t>15</w:t>
      </w:r>
      <w:r>
        <w:rPr>
          <w:rFonts w:ascii="宋体" w:eastAsia="宋体" w:hAnsi="宋体"/>
          <w:sz w:val="21"/>
          <w:lang w:eastAsia="zh-CN"/>
        </w:rPr>
        <w:t>米。基岩岛，四周岩壁陡峭，低潮时有裸露的岩礁与礁流岛连接。由少量土壤，生长草本植物。</w:t>
      </w:r>
      <w:r>
        <w:rPr>
          <w:rFonts w:ascii="Times New Roman" w:hAnsi="Times New Roman"/>
          <w:sz w:val="21"/>
          <w:lang w:eastAsia="zh-CN"/>
        </w:rPr>
        <w:t xml:space="preserve"> </w:t>
      </w:r>
    </w:p>
    <w:p w14:paraId="618449B0" w14:textId="77777777" w:rsidR="00600B89" w:rsidRDefault="006B5F12">
      <w:pPr>
        <w:rPr>
          <w:lang w:eastAsia="zh-CN"/>
        </w:rPr>
      </w:pPr>
      <w:r>
        <w:rPr>
          <w:rFonts w:ascii="宋体" w:eastAsia="宋体" w:hAnsi="宋体"/>
          <w:b/>
          <w:sz w:val="24"/>
          <w:lang w:eastAsia="zh-CN"/>
        </w:rPr>
        <w:t>后江（</w:t>
      </w:r>
      <w:r>
        <w:rPr>
          <w:rFonts w:ascii="Times New Roman" w:hAnsi="Times New Roman"/>
          <w:b/>
          <w:sz w:val="24"/>
          <w:lang w:eastAsia="zh-CN"/>
        </w:rPr>
        <w:t>Hòu Jiāng</w:t>
      </w:r>
      <w:r>
        <w:rPr>
          <w:rFonts w:ascii="宋体" w:eastAsia="宋体" w:hAnsi="宋体"/>
          <w:b/>
          <w:sz w:val="24"/>
          <w:lang w:eastAsia="zh-CN"/>
        </w:rPr>
        <w:t>）</w:t>
      </w:r>
      <w:r>
        <w:rPr>
          <w:rFonts w:ascii="Times New Roman" w:hAnsi="Times New Roman"/>
          <w:b/>
          <w:sz w:val="24"/>
          <w:lang w:eastAsia="zh-CN"/>
        </w:rPr>
        <w:t xml:space="preserve"> </w:t>
      </w:r>
    </w:p>
    <w:p w14:paraId="2B0BE165"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39°16.5′</w:t>
      </w:r>
      <w:r>
        <w:rPr>
          <w:rFonts w:ascii="宋体" w:eastAsia="宋体" w:hAnsi="宋体"/>
          <w:sz w:val="21"/>
          <w:lang w:eastAsia="zh-CN"/>
        </w:rPr>
        <w:t>，东经</w:t>
      </w:r>
      <w:r>
        <w:rPr>
          <w:rFonts w:ascii="Times New Roman" w:hAnsi="Times New Roman"/>
          <w:sz w:val="21"/>
          <w:lang w:eastAsia="zh-CN"/>
        </w:rPr>
        <w:t>122°39.4′</w:t>
      </w:r>
      <w:r>
        <w:rPr>
          <w:rFonts w:ascii="宋体" w:eastAsia="宋体" w:hAnsi="宋体"/>
          <w:sz w:val="21"/>
          <w:lang w:eastAsia="zh-CN"/>
        </w:rPr>
        <w:t>。位于黄海北部大连市长海县海域，距大陆最近点</w:t>
      </w:r>
      <w:r>
        <w:rPr>
          <w:rFonts w:ascii="Times New Roman" w:hAnsi="Times New Roman"/>
          <w:sz w:val="21"/>
          <w:lang w:eastAsia="zh-CN"/>
        </w:rPr>
        <w:t>22.27</w:t>
      </w:r>
      <w:r>
        <w:rPr>
          <w:rFonts w:ascii="宋体" w:eastAsia="宋体" w:hAnsi="宋体"/>
          <w:sz w:val="21"/>
          <w:lang w:eastAsia="zh-CN"/>
        </w:rPr>
        <w:t>千米，距大长山岛最近点</w:t>
      </w:r>
      <w:r>
        <w:rPr>
          <w:rFonts w:ascii="Times New Roman" w:hAnsi="Times New Roman"/>
          <w:sz w:val="21"/>
          <w:lang w:eastAsia="zh-CN"/>
        </w:rPr>
        <w:t>200</w:t>
      </w:r>
      <w:r>
        <w:rPr>
          <w:rFonts w:ascii="宋体" w:eastAsia="宋体" w:hAnsi="宋体"/>
          <w:sz w:val="21"/>
          <w:lang w:eastAsia="zh-CN"/>
        </w:rPr>
        <w:t>米。因位于大长山岛后海而得名。《中国海域地名图集》（</w:t>
      </w:r>
      <w:r>
        <w:rPr>
          <w:rFonts w:ascii="Times New Roman" w:hAnsi="Times New Roman"/>
          <w:sz w:val="21"/>
          <w:lang w:eastAsia="zh-CN"/>
        </w:rPr>
        <w:t>1991</w:t>
      </w:r>
      <w:r>
        <w:rPr>
          <w:rFonts w:ascii="宋体" w:eastAsia="宋体" w:hAnsi="宋体"/>
          <w:sz w:val="21"/>
          <w:lang w:eastAsia="zh-CN"/>
        </w:rPr>
        <w:t>）标注为后江。岛体呈不规则形状，岸线长度</w:t>
      </w:r>
      <w:r>
        <w:rPr>
          <w:rFonts w:ascii="Times New Roman" w:hAnsi="Times New Roman"/>
          <w:sz w:val="21"/>
          <w:lang w:eastAsia="zh-CN"/>
        </w:rPr>
        <w:t>260</w:t>
      </w:r>
      <w:r>
        <w:rPr>
          <w:rFonts w:ascii="宋体" w:eastAsia="宋体" w:hAnsi="宋体"/>
          <w:sz w:val="21"/>
          <w:lang w:eastAsia="zh-CN"/>
        </w:rPr>
        <w:t>米，面积</w:t>
      </w:r>
      <w:r>
        <w:rPr>
          <w:rFonts w:ascii="Times New Roman" w:hAnsi="Times New Roman"/>
          <w:sz w:val="21"/>
          <w:lang w:eastAsia="zh-CN"/>
        </w:rPr>
        <w:t>3250</w:t>
      </w:r>
      <w:r>
        <w:rPr>
          <w:rFonts w:ascii="宋体" w:eastAsia="宋体" w:hAnsi="宋体"/>
          <w:sz w:val="21"/>
          <w:lang w:eastAsia="zh-CN"/>
        </w:rPr>
        <w:t>平方米，最高点高程</w:t>
      </w:r>
      <w:r>
        <w:rPr>
          <w:rFonts w:ascii="Times New Roman" w:hAnsi="Times New Roman"/>
          <w:sz w:val="21"/>
          <w:lang w:eastAsia="zh-CN"/>
        </w:rPr>
        <w:t>4</w:t>
      </w:r>
      <w:r>
        <w:rPr>
          <w:rFonts w:ascii="宋体" w:eastAsia="宋体" w:hAnsi="宋体"/>
          <w:sz w:val="21"/>
          <w:lang w:eastAsia="zh-CN"/>
        </w:rPr>
        <w:t>米。基岩岛，地势平缓，低潮时周边有裸露的岩礁，无土壤和植被。</w:t>
      </w:r>
      <w:r>
        <w:rPr>
          <w:rFonts w:ascii="Times New Roman" w:hAnsi="Times New Roman"/>
          <w:sz w:val="21"/>
          <w:lang w:eastAsia="zh-CN"/>
        </w:rPr>
        <w:t xml:space="preserve"> </w:t>
      </w:r>
    </w:p>
    <w:p w14:paraId="01D2AE38" w14:textId="77777777" w:rsidR="00600B89" w:rsidRDefault="006B5F12">
      <w:pPr>
        <w:rPr>
          <w:lang w:eastAsia="zh-CN"/>
        </w:rPr>
      </w:pPr>
      <w:r>
        <w:rPr>
          <w:rFonts w:ascii="宋体" w:eastAsia="宋体" w:hAnsi="宋体"/>
          <w:b/>
          <w:sz w:val="24"/>
          <w:lang w:eastAsia="zh-CN"/>
        </w:rPr>
        <w:t>乌大坨子（</w:t>
      </w:r>
      <w:r>
        <w:rPr>
          <w:rFonts w:ascii="Times New Roman" w:hAnsi="Times New Roman"/>
          <w:b/>
          <w:sz w:val="24"/>
          <w:lang w:eastAsia="zh-CN"/>
        </w:rPr>
        <w:t>Wūdà Tuózi</w:t>
      </w:r>
      <w:r>
        <w:rPr>
          <w:rFonts w:ascii="宋体" w:eastAsia="宋体" w:hAnsi="宋体"/>
          <w:b/>
          <w:sz w:val="24"/>
          <w:lang w:eastAsia="zh-CN"/>
        </w:rPr>
        <w:t>）</w:t>
      </w:r>
      <w:r>
        <w:rPr>
          <w:rFonts w:ascii="Times New Roman" w:hAnsi="Times New Roman"/>
          <w:b/>
          <w:sz w:val="24"/>
          <w:lang w:eastAsia="zh-CN"/>
        </w:rPr>
        <w:t xml:space="preserve"> </w:t>
      </w:r>
    </w:p>
    <w:p w14:paraId="0A725B9C" w14:textId="77777777" w:rsidR="00600B89" w:rsidRDefault="006B5F12">
      <w:pPr>
        <w:rPr>
          <w:lang w:eastAsia="zh-CN"/>
        </w:rPr>
      </w:pPr>
      <w:r>
        <w:rPr>
          <w:rFonts w:ascii="宋体" w:eastAsia="宋体" w:hAnsi="宋体"/>
          <w:sz w:val="21"/>
          <w:lang w:eastAsia="zh-CN"/>
        </w:rPr>
        <w:lastRenderedPageBreak/>
        <w:t>北纬</w:t>
      </w:r>
      <w:r>
        <w:rPr>
          <w:rFonts w:ascii="Times New Roman" w:hAnsi="Times New Roman"/>
          <w:sz w:val="21"/>
          <w:lang w:eastAsia="zh-CN"/>
        </w:rPr>
        <w:t>39°16.5′</w:t>
      </w:r>
      <w:r>
        <w:rPr>
          <w:rFonts w:ascii="宋体" w:eastAsia="宋体" w:hAnsi="宋体"/>
          <w:sz w:val="21"/>
          <w:lang w:eastAsia="zh-CN"/>
        </w:rPr>
        <w:t>，东经</w:t>
      </w:r>
      <w:r>
        <w:rPr>
          <w:rFonts w:ascii="Times New Roman" w:hAnsi="Times New Roman"/>
          <w:sz w:val="21"/>
          <w:lang w:eastAsia="zh-CN"/>
        </w:rPr>
        <w:t>123°02.4′</w:t>
      </w:r>
      <w:r>
        <w:rPr>
          <w:rFonts w:ascii="宋体" w:eastAsia="宋体" w:hAnsi="宋体"/>
          <w:sz w:val="21"/>
          <w:lang w:eastAsia="zh-CN"/>
        </w:rPr>
        <w:t>。位于黄海北部大连市长海县小长山乡海域，距大陆最近点</w:t>
      </w:r>
      <w:r>
        <w:rPr>
          <w:rFonts w:ascii="Times New Roman" w:hAnsi="Times New Roman"/>
          <w:sz w:val="21"/>
          <w:lang w:eastAsia="zh-CN"/>
        </w:rPr>
        <w:t>38.11</w:t>
      </w:r>
      <w:r>
        <w:rPr>
          <w:rFonts w:ascii="宋体" w:eastAsia="宋体" w:hAnsi="宋体"/>
          <w:sz w:val="21"/>
          <w:lang w:eastAsia="zh-CN"/>
        </w:rPr>
        <w:t>千米，距乌蟒岛最近点</w:t>
      </w:r>
      <w:r>
        <w:rPr>
          <w:rFonts w:ascii="Times New Roman" w:hAnsi="Times New Roman"/>
          <w:sz w:val="21"/>
          <w:lang w:eastAsia="zh-CN"/>
        </w:rPr>
        <w:t>3</w:t>
      </w:r>
      <w:r>
        <w:rPr>
          <w:rFonts w:ascii="宋体" w:eastAsia="宋体" w:hAnsi="宋体"/>
          <w:sz w:val="21"/>
          <w:lang w:eastAsia="zh-CN"/>
        </w:rPr>
        <w:t>千米。因岛体大且靠近乌蟒岛，故名。《中国海洋岛屿简况》（</w:t>
      </w:r>
      <w:r>
        <w:rPr>
          <w:rFonts w:ascii="Times New Roman" w:hAnsi="Times New Roman"/>
          <w:sz w:val="21"/>
          <w:lang w:eastAsia="zh-CN"/>
        </w:rPr>
        <w:t>1980</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）记载为大坨子，《大连海域地名志》（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）记载为大坨子岛。岛体呈东西走向，岸线长度</w:t>
      </w:r>
      <w:r>
        <w:rPr>
          <w:rFonts w:ascii="Times New Roman" w:hAnsi="Times New Roman"/>
          <w:sz w:val="21"/>
          <w:lang w:eastAsia="zh-CN"/>
        </w:rPr>
        <w:t>958</w:t>
      </w:r>
      <w:r>
        <w:rPr>
          <w:rFonts w:ascii="宋体" w:eastAsia="宋体" w:hAnsi="宋体"/>
          <w:sz w:val="21"/>
          <w:lang w:eastAsia="zh-CN"/>
        </w:rPr>
        <w:t>米，面积</w:t>
      </w:r>
      <w:r>
        <w:rPr>
          <w:rFonts w:ascii="Times New Roman" w:hAnsi="Times New Roman"/>
          <w:sz w:val="21"/>
          <w:lang w:eastAsia="zh-CN"/>
        </w:rPr>
        <w:t>27505</w:t>
      </w:r>
      <w:r>
        <w:rPr>
          <w:rFonts w:ascii="宋体" w:eastAsia="宋体" w:hAnsi="宋体"/>
          <w:sz w:val="21"/>
          <w:lang w:eastAsia="zh-CN"/>
        </w:rPr>
        <w:t>平方米，最高点高程</w:t>
      </w:r>
      <w:r>
        <w:rPr>
          <w:rFonts w:ascii="Times New Roman" w:hAnsi="Times New Roman"/>
          <w:sz w:val="21"/>
          <w:lang w:eastAsia="zh-CN"/>
        </w:rPr>
        <w:t>47.9</w:t>
      </w:r>
      <w:r>
        <w:rPr>
          <w:rFonts w:ascii="宋体" w:eastAsia="宋体" w:hAnsi="宋体"/>
          <w:sz w:val="21"/>
          <w:lang w:eastAsia="zh-CN"/>
        </w:rPr>
        <w:t>米。基岩岛，主要由片麻岩构成，岛形狭长，四周岩壁陡峭，低潮时有裸露的岩礁和砾石与乌大坨子西岛和乌大坨子东岛连接。海岛顶部有薄层土壤，生长草本植物，南部高悬裂缝中有零星灌木。岛上有简陋的看海小平房，驻有海水养殖临时看护人员，水从乌蟒岛运送，电由电瓶供给。登岛有人工石阶，物资由绞盘车输送，周边海域为浮筏养殖区和底播增养殖区。</w:t>
      </w:r>
      <w:r>
        <w:rPr>
          <w:rFonts w:ascii="Times New Roman" w:hAnsi="Times New Roman"/>
          <w:sz w:val="21"/>
          <w:lang w:eastAsia="zh-CN"/>
        </w:rPr>
        <w:t xml:space="preserve"> </w:t>
      </w:r>
    </w:p>
    <w:p w14:paraId="60312B2A" w14:textId="77777777" w:rsidR="00600B89" w:rsidRDefault="006B5F12">
      <w:pPr>
        <w:rPr>
          <w:lang w:eastAsia="zh-CN"/>
        </w:rPr>
      </w:pPr>
      <w:r>
        <w:rPr>
          <w:rFonts w:ascii="宋体" w:eastAsia="宋体" w:hAnsi="宋体"/>
          <w:b/>
          <w:sz w:val="24"/>
          <w:lang w:eastAsia="zh-CN"/>
        </w:rPr>
        <w:t>乌大坨子东岛（</w:t>
      </w:r>
      <w:r>
        <w:rPr>
          <w:rFonts w:ascii="Times New Roman" w:hAnsi="Times New Roman"/>
          <w:b/>
          <w:sz w:val="24"/>
          <w:lang w:eastAsia="zh-CN"/>
        </w:rPr>
        <w:t>Wūdàtuózi Dōngdǎo</w:t>
      </w:r>
      <w:r>
        <w:rPr>
          <w:rFonts w:ascii="宋体" w:eastAsia="宋体" w:hAnsi="宋体"/>
          <w:b/>
          <w:sz w:val="24"/>
          <w:lang w:eastAsia="zh-CN"/>
        </w:rPr>
        <w:t>）</w:t>
      </w:r>
      <w:r>
        <w:rPr>
          <w:rFonts w:ascii="Times New Roman" w:hAnsi="Times New Roman"/>
          <w:b/>
          <w:sz w:val="24"/>
          <w:lang w:eastAsia="zh-CN"/>
        </w:rPr>
        <w:t xml:space="preserve"> </w:t>
      </w:r>
    </w:p>
    <w:p w14:paraId="5951E3A2"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39°16.4′</w:t>
      </w:r>
      <w:r>
        <w:rPr>
          <w:rFonts w:ascii="宋体" w:eastAsia="宋体" w:hAnsi="宋体"/>
          <w:sz w:val="21"/>
          <w:lang w:eastAsia="zh-CN"/>
        </w:rPr>
        <w:t>，东经</w:t>
      </w:r>
      <w:r>
        <w:rPr>
          <w:rFonts w:ascii="Times New Roman" w:hAnsi="Times New Roman"/>
          <w:sz w:val="21"/>
          <w:lang w:eastAsia="zh-CN"/>
        </w:rPr>
        <w:t>123°02.5′</w:t>
      </w:r>
      <w:r>
        <w:rPr>
          <w:rFonts w:ascii="宋体" w:eastAsia="宋体" w:hAnsi="宋体"/>
          <w:sz w:val="21"/>
          <w:lang w:eastAsia="zh-CN"/>
        </w:rPr>
        <w:t>。位于黄海北部大连市长海县小长山乡海域，距大陆最近点</w:t>
      </w:r>
      <w:r>
        <w:rPr>
          <w:rFonts w:ascii="Times New Roman" w:hAnsi="Times New Roman"/>
          <w:sz w:val="21"/>
          <w:lang w:eastAsia="zh-CN"/>
        </w:rPr>
        <w:t>38.27</w:t>
      </w:r>
      <w:r>
        <w:rPr>
          <w:rFonts w:ascii="宋体" w:eastAsia="宋体" w:hAnsi="宋体"/>
          <w:sz w:val="21"/>
          <w:lang w:eastAsia="zh-CN"/>
        </w:rPr>
        <w:t>千米，距乌蟒岛最近点</w:t>
      </w:r>
      <w:r>
        <w:rPr>
          <w:rFonts w:ascii="Times New Roman" w:hAnsi="Times New Roman"/>
          <w:sz w:val="21"/>
          <w:lang w:eastAsia="zh-CN"/>
        </w:rPr>
        <w:t>3.1</w:t>
      </w:r>
      <w:r>
        <w:rPr>
          <w:rFonts w:ascii="宋体" w:eastAsia="宋体" w:hAnsi="宋体"/>
          <w:sz w:val="21"/>
          <w:lang w:eastAsia="zh-CN"/>
        </w:rPr>
        <w:t>千米。原与乌大坨子、乌大坨子西岛统称为乌大坨子，因位于乌大坨子东侧，第二次全国海域地名普查时命今名。岛体呈东西走向，岸线长度</w:t>
      </w:r>
      <w:r>
        <w:rPr>
          <w:rFonts w:ascii="Times New Roman" w:hAnsi="Times New Roman"/>
          <w:sz w:val="21"/>
          <w:lang w:eastAsia="zh-CN"/>
        </w:rPr>
        <w:t>493</w:t>
      </w:r>
      <w:r>
        <w:rPr>
          <w:rFonts w:ascii="宋体" w:eastAsia="宋体" w:hAnsi="宋体"/>
          <w:sz w:val="21"/>
          <w:lang w:eastAsia="zh-CN"/>
        </w:rPr>
        <w:t>米，面积</w:t>
      </w:r>
      <w:r>
        <w:rPr>
          <w:rFonts w:ascii="Times New Roman" w:hAnsi="Times New Roman"/>
          <w:sz w:val="21"/>
          <w:lang w:eastAsia="zh-CN"/>
        </w:rPr>
        <w:t>14231</w:t>
      </w:r>
      <w:r>
        <w:rPr>
          <w:rFonts w:ascii="宋体" w:eastAsia="宋体" w:hAnsi="宋体"/>
          <w:sz w:val="21"/>
          <w:lang w:eastAsia="zh-CN"/>
        </w:rPr>
        <w:t>平方米，最高点高程</w:t>
      </w:r>
      <w:r>
        <w:rPr>
          <w:rFonts w:ascii="Times New Roman" w:hAnsi="Times New Roman"/>
          <w:sz w:val="21"/>
          <w:lang w:eastAsia="zh-CN"/>
        </w:rPr>
        <w:t>30</w:t>
      </w:r>
      <w:r>
        <w:rPr>
          <w:rFonts w:ascii="宋体" w:eastAsia="宋体" w:hAnsi="宋体"/>
          <w:sz w:val="21"/>
          <w:lang w:eastAsia="zh-CN"/>
        </w:rPr>
        <w:t>米。基岩岛，主要由片麻岩构成，东南部有塌陷有断崖，西北坡缓，岛岸以基岩为主，低潮时有裸露的岩礁和砾石与乌大坨子连接。土壤层稀薄，生长草本植物。周边海域为浮筏养殖区和底播增养殖区。</w:t>
      </w:r>
      <w:r>
        <w:rPr>
          <w:rFonts w:ascii="Times New Roman" w:hAnsi="Times New Roman"/>
          <w:sz w:val="21"/>
          <w:lang w:eastAsia="zh-CN"/>
        </w:rPr>
        <w:t xml:space="preserve"> </w:t>
      </w:r>
    </w:p>
    <w:p w14:paraId="3596924C" w14:textId="77777777" w:rsidR="00600B89" w:rsidRDefault="006B5F12">
      <w:pPr>
        <w:rPr>
          <w:lang w:eastAsia="zh-CN"/>
        </w:rPr>
      </w:pPr>
      <w:r>
        <w:rPr>
          <w:rFonts w:ascii="宋体" w:eastAsia="宋体" w:hAnsi="宋体"/>
          <w:b/>
          <w:sz w:val="24"/>
          <w:lang w:eastAsia="zh-CN"/>
        </w:rPr>
        <w:t>乌大坨子西岛（</w:t>
      </w:r>
      <w:r>
        <w:rPr>
          <w:rFonts w:ascii="Times New Roman" w:hAnsi="Times New Roman"/>
          <w:b/>
          <w:sz w:val="24"/>
          <w:lang w:eastAsia="zh-CN"/>
        </w:rPr>
        <w:t>Wūdàtuózi Xīdǎo</w:t>
      </w:r>
      <w:r>
        <w:rPr>
          <w:rFonts w:ascii="宋体" w:eastAsia="宋体" w:hAnsi="宋体"/>
          <w:b/>
          <w:sz w:val="24"/>
          <w:lang w:eastAsia="zh-CN"/>
        </w:rPr>
        <w:t>）</w:t>
      </w:r>
      <w:r>
        <w:rPr>
          <w:rFonts w:ascii="Times New Roman" w:hAnsi="Times New Roman"/>
          <w:b/>
          <w:sz w:val="24"/>
          <w:lang w:eastAsia="zh-CN"/>
        </w:rPr>
        <w:t xml:space="preserve"> </w:t>
      </w:r>
    </w:p>
    <w:p w14:paraId="6C773C48"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39°16.3′</w:t>
      </w:r>
      <w:r>
        <w:rPr>
          <w:rFonts w:ascii="宋体" w:eastAsia="宋体" w:hAnsi="宋体"/>
          <w:sz w:val="21"/>
          <w:lang w:eastAsia="zh-CN"/>
        </w:rPr>
        <w:t>，东经</w:t>
      </w:r>
      <w:r>
        <w:rPr>
          <w:rFonts w:ascii="Times New Roman" w:hAnsi="Times New Roman"/>
          <w:sz w:val="21"/>
          <w:lang w:eastAsia="zh-CN"/>
        </w:rPr>
        <w:t>123°02.1′</w:t>
      </w:r>
      <w:r>
        <w:rPr>
          <w:rFonts w:ascii="宋体" w:eastAsia="宋体" w:hAnsi="宋体"/>
          <w:sz w:val="21"/>
          <w:lang w:eastAsia="zh-CN"/>
        </w:rPr>
        <w:t>。位于黄海北部大连市长海县小长山乡海域，距大陆最近点</w:t>
      </w:r>
      <w:r>
        <w:rPr>
          <w:rFonts w:ascii="Times New Roman" w:hAnsi="Times New Roman"/>
          <w:sz w:val="21"/>
          <w:lang w:eastAsia="zh-CN"/>
        </w:rPr>
        <w:t>38.05</w:t>
      </w:r>
      <w:r>
        <w:rPr>
          <w:rFonts w:ascii="宋体" w:eastAsia="宋体" w:hAnsi="宋体"/>
          <w:sz w:val="21"/>
          <w:lang w:eastAsia="zh-CN"/>
        </w:rPr>
        <w:t>千米，距乌蟒岛最近点</w:t>
      </w:r>
      <w:r>
        <w:rPr>
          <w:rFonts w:ascii="Times New Roman" w:hAnsi="Times New Roman"/>
          <w:sz w:val="21"/>
          <w:lang w:eastAsia="zh-CN"/>
        </w:rPr>
        <w:t>2.6</w:t>
      </w:r>
      <w:r>
        <w:rPr>
          <w:rFonts w:ascii="宋体" w:eastAsia="宋体" w:hAnsi="宋体"/>
          <w:sz w:val="21"/>
          <w:lang w:eastAsia="zh-CN"/>
        </w:rPr>
        <w:t>千米。原与乌大坨子、乌大坨子东岛统称为乌大坨子，因位于乌大坨子西侧，第二次全国海域地名普查时命今名。岛体呈东西走向，岸线长度</w:t>
      </w:r>
      <w:r>
        <w:rPr>
          <w:rFonts w:ascii="Times New Roman" w:hAnsi="Times New Roman"/>
          <w:sz w:val="21"/>
          <w:lang w:eastAsia="zh-CN"/>
        </w:rPr>
        <w:t>521</w:t>
      </w:r>
      <w:r>
        <w:rPr>
          <w:rFonts w:ascii="宋体" w:eastAsia="宋体" w:hAnsi="宋体"/>
          <w:sz w:val="21"/>
          <w:lang w:eastAsia="zh-CN"/>
        </w:rPr>
        <w:t>米，面积</w:t>
      </w:r>
      <w:r>
        <w:rPr>
          <w:rFonts w:ascii="Times New Roman" w:hAnsi="Times New Roman"/>
          <w:sz w:val="21"/>
          <w:lang w:eastAsia="zh-CN"/>
        </w:rPr>
        <w:t>12157</w:t>
      </w:r>
      <w:r>
        <w:rPr>
          <w:rFonts w:ascii="宋体" w:eastAsia="宋体" w:hAnsi="宋体"/>
          <w:sz w:val="21"/>
          <w:lang w:eastAsia="zh-CN"/>
        </w:rPr>
        <w:t>平方米，最高点高程</w:t>
      </w:r>
      <w:r>
        <w:rPr>
          <w:rFonts w:ascii="Times New Roman" w:hAnsi="Times New Roman"/>
          <w:sz w:val="21"/>
          <w:lang w:eastAsia="zh-CN"/>
        </w:rPr>
        <w:t>30</w:t>
      </w:r>
      <w:r>
        <w:rPr>
          <w:rFonts w:ascii="宋体" w:eastAsia="宋体" w:hAnsi="宋体"/>
          <w:sz w:val="21"/>
          <w:lang w:eastAsia="zh-CN"/>
        </w:rPr>
        <w:t>米。基岩岛，主要由片麻岩构成，有两个突起的山峰，四周岩壁陡峭，低潮时有裸露的岩礁与乌大坨子连接。土壤层稀薄，生长草本植物。周边海域为浮筏养殖区和底播增养殖区。</w:t>
      </w:r>
      <w:r>
        <w:rPr>
          <w:rFonts w:ascii="Times New Roman" w:hAnsi="Times New Roman"/>
          <w:sz w:val="21"/>
          <w:lang w:eastAsia="zh-CN"/>
        </w:rPr>
        <w:t xml:space="preserve"> </w:t>
      </w:r>
    </w:p>
    <w:p w14:paraId="35508BB8" w14:textId="77777777" w:rsidR="00600B89" w:rsidRDefault="006B5F12">
      <w:r>
        <w:rPr>
          <w:rFonts w:ascii="宋体" w:eastAsia="宋体" w:hAnsi="宋体"/>
          <w:b/>
          <w:sz w:val="24"/>
        </w:rPr>
        <w:t>大王江（</w:t>
      </w:r>
      <w:r>
        <w:rPr>
          <w:rFonts w:ascii="Times New Roman" w:hAnsi="Times New Roman"/>
          <w:b/>
          <w:sz w:val="24"/>
        </w:rPr>
        <w:t>Dàwáng Jiāng</w:t>
      </w:r>
      <w:r>
        <w:rPr>
          <w:rFonts w:ascii="宋体" w:eastAsia="宋体" w:hAnsi="宋体"/>
          <w:b/>
          <w:sz w:val="24"/>
        </w:rPr>
        <w:t>）</w:t>
      </w:r>
      <w:r>
        <w:rPr>
          <w:rFonts w:ascii="Times New Roman" w:hAnsi="Times New Roman"/>
          <w:b/>
          <w:sz w:val="24"/>
        </w:rPr>
        <w:t xml:space="preserve"> </w:t>
      </w:r>
    </w:p>
    <w:p w14:paraId="6E0CEB88"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39°16.4′</w:t>
      </w:r>
      <w:r>
        <w:rPr>
          <w:rFonts w:ascii="宋体" w:eastAsia="宋体" w:hAnsi="宋体"/>
          <w:sz w:val="21"/>
          <w:lang w:eastAsia="zh-CN"/>
        </w:rPr>
        <w:t>，东经</w:t>
      </w:r>
      <w:r>
        <w:rPr>
          <w:rFonts w:ascii="Times New Roman" w:hAnsi="Times New Roman"/>
          <w:sz w:val="21"/>
          <w:lang w:eastAsia="zh-CN"/>
        </w:rPr>
        <w:t>122°32.9′</w:t>
      </w:r>
      <w:r>
        <w:rPr>
          <w:rFonts w:ascii="宋体" w:eastAsia="宋体" w:hAnsi="宋体"/>
          <w:sz w:val="21"/>
          <w:lang w:eastAsia="zh-CN"/>
        </w:rPr>
        <w:t>。位于黄海北部大连市长海县海域，距大长山岛最近点</w:t>
      </w:r>
      <w:r>
        <w:rPr>
          <w:rFonts w:ascii="Times New Roman" w:hAnsi="Times New Roman"/>
          <w:sz w:val="21"/>
          <w:lang w:eastAsia="zh-CN"/>
        </w:rPr>
        <w:t>30</w:t>
      </w:r>
      <w:r>
        <w:rPr>
          <w:rFonts w:ascii="宋体" w:eastAsia="宋体" w:hAnsi="宋体"/>
          <w:sz w:val="21"/>
          <w:lang w:eastAsia="zh-CN"/>
        </w:rPr>
        <w:t>米。该岛位于大长山岛大王山前，故名。《中国海域地名图集》（</w:t>
      </w:r>
      <w:r>
        <w:rPr>
          <w:rFonts w:ascii="Times New Roman" w:hAnsi="Times New Roman"/>
          <w:sz w:val="21"/>
          <w:lang w:eastAsia="zh-CN"/>
        </w:rPr>
        <w:t>1991</w:t>
      </w:r>
      <w:r>
        <w:rPr>
          <w:rFonts w:ascii="宋体" w:eastAsia="宋体" w:hAnsi="宋体"/>
          <w:sz w:val="21"/>
          <w:lang w:eastAsia="zh-CN"/>
        </w:rPr>
        <w:t>）标注为大王江。岛体呈东北—西南走向，岸线长度</w:t>
      </w:r>
      <w:r>
        <w:rPr>
          <w:rFonts w:ascii="Times New Roman" w:hAnsi="Times New Roman"/>
          <w:sz w:val="21"/>
          <w:lang w:eastAsia="zh-CN"/>
        </w:rPr>
        <w:t>52</w:t>
      </w:r>
      <w:r>
        <w:rPr>
          <w:rFonts w:ascii="宋体" w:eastAsia="宋体" w:hAnsi="宋体"/>
          <w:sz w:val="21"/>
          <w:lang w:eastAsia="zh-CN"/>
        </w:rPr>
        <w:t>米，面积</w:t>
      </w:r>
      <w:r>
        <w:rPr>
          <w:rFonts w:ascii="Times New Roman" w:hAnsi="Times New Roman"/>
          <w:sz w:val="21"/>
          <w:lang w:eastAsia="zh-CN"/>
        </w:rPr>
        <w:t>157</w:t>
      </w:r>
      <w:r>
        <w:rPr>
          <w:rFonts w:ascii="宋体" w:eastAsia="宋体" w:hAnsi="宋体"/>
          <w:sz w:val="21"/>
          <w:lang w:eastAsia="zh-CN"/>
        </w:rPr>
        <w:t>平方米，最高点高程</w:t>
      </w:r>
      <w:r>
        <w:rPr>
          <w:rFonts w:ascii="Times New Roman" w:hAnsi="Times New Roman"/>
          <w:sz w:val="21"/>
          <w:lang w:eastAsia="zh-CN"/>
        </w:rPr>
        <w:t>2</w:t>
      </w:r>
      <w:r>
        <w:rPr>
          <w:rFonts w:ascii="宋体" w:eastAsia="宋体" w:hAnsi="宋体"/>
          <w:sz w:val="21"/>
          <w:lang w:eastAsia="zh-CN"/>
        </w:rPr>
        <w:t>米。基岩岛，海岸陡峭，周边海域暗礁众多，无土壤和植被。周边海域为浮筏养殖区。</w:t>
      </w:r>
      <w:r>
        <w:rPr>
          <w:rFonts w:ascii="Times New Roman" w:hAnsi="Times New Roman"/>
          <w:sz w:val="21"/>
          <w:lang w:eastAsia="zh-CN"/>
        </w:rPr>
        <w:t xml:space="preserve"> </w:t>
      </w:r>
    </w:p>
    <w:p w14:paraId="00B4AA82" w14:textId="77777777" w:rsidR="00600B89" w:rsidRDefault="006B5F12">
      <w:pPr>
        <w:rPr>
          <w:lang w:eastAsia="zh-CN"/>
        </w:rPr>
      </w:pPr>
      <w:r>
        <w:rPr>
          <w:rFonts w:ascii="宋体" w:eastAsia="宋体" w:hAnsi="宋体"/>
          <w:b/>
          <w:sz w:val="24"/>
          <w:lang w:eastAsia="zh-CN"/>
        </w:rPr>
        <w:t>小黄礁（</w:t>
      </w:r>
      <w:r>
        <w:rPr>
          <w:rFonts w:ascii="Times New Roman" w:hAnsi="Times New Roman"/>
          <w:b/>
          <w:sz w:val="24"/>
          <w:lang w:eastAsia="zh-CN"/>
        </w:rPr>
        <w:t>Xiǎohuáng Jiāo</w:t>
      </w:r>
      <w:r>
        <w:rPr>
          <w:rFonts w:ascii="宋体" w:eastAsia="宋体" w:hAnsi="宋体"/>
          <w:b/>
          <w:sz w:val="24"/>
          <w:lang w:eastAsia="zh-CN"/>
        </w:rPr>
        <w:t>）</w:t>
      </w:r>
      <w:r>
        <w:rPr>
          <w:rFonts w:ascii="Times New Roman" w:hAnsi="Times New Roman"/>
          <w:b/>
          <w:sz w:val="24"/>
          <w:lang w:eastAsia="zh-CN"/>
        </w:rPr>
        <w:t xml:space="preserve"> </w:t>
      </w:r>
    </w:p>
    <w:p w14:paraId="2DFDF87F"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39°16.4′</w:t>
      </w:r>
      <w:r>
        <w:rPr>
          <w:rFonts w:ascii="宋体" w:eastAsia="宋体" w:hAnsi="宋体"/>
          <w:sz w:val="21"/>
          <w:lang w:eastAsia="zh-CN"/>
        </w:rPr>
        <w:t>，东经</w:t>
      </w:r>
      <w:r>
        <w:rPr>
          <w:rFonts w:ascii="Times New Roman" w:hAnsi="Times New Roman"/>
          <w:sz w:val="21"/>
          <w:lang w:eastAsia="zh-CN"/>
        </w:rPr>
        <w:t>122°40.2′</w:t>
      </w:r>
      <w:r>
        <w:rPr>
          <w:rFonts w:ascii="宋体" w:eastAsia="宋体" w:hAnsi="宋体"/>
          <w:sz w:val="21"/>
          <w:lang w:eastAsia="zh-CN"/>
        </w:rPr>
        <w:t>。位于黄海北部大连市长海县海域，距大陆最近点</w:t>
      </w:r>
      <w:r>
        <w:rPr>
          <w:rFonts w:ascii="Times New Roman" w:hAnsi="Times New Roman"/>
          <w:sz w:val="21"/>
          <w:lang w:eastAsia="zh-CN"/>
        </w:rPr>
        <w:t>22.91</w:t>
      </w:r>
      <w:r>
        <w:rPr>
          <w:rFonts w:ascii="宋体" w:eastAsia="宋体" w:hAnsi="宋体"/>
          <w:sz w:val="21"/>
          <w:lang w:eastAsia="zh-CN"/>
        </w:rPr>
        <w:t>千米，距大长山岛最近点</w:t>
      </w:r>
      <w:r>
        <w:rPr>
          <w:rFonts w:ascii="Times New Roman" w:hAnsi="Times New Roman"/>
          <w:sz w:val="21"/>
          <w:lang w:eastAsia="zh-CN"/>
        </w:rPr>
        <w:t>200</w:t>
      </w:r>
      <w:r>
        <w:rPr>
          <w:rFonts w:ascii="宋体" w:eastAsia="宋体" w:hAnsi="宋体"/>
          <w:sz w:val="21"/>
          <w:lang w:eastAsia="zh-CN"/>
        </w:rPr>
        <w:t>米。因礁体呈黄色，相对大黄礁小而得名。《中国海域地名图集》（</w:t>
      </w:r>
      <w:r>
        <w:rPr>
          <w:rFonts w:ascii="Times New Roman" w:hAnsi="Times New Roman"/>
          <w:sz w:val="21"/>
          <w:lang w:eastAsia="zh-CN"/>
        </w:rPr>
        <w:t>1991</w:t>
      </w:r>
      <w:r>
        <w:rPr>
          <w:rFonts w:ascii="宋体" w:eastAsia="宋体" w:hAnsi="宋体"/>
          <w:sz w:val="21"/>
          <w:lang w:eastAsia="zh-CN"/>
        </w:rPr>
        <w:t>）标注为小黄礁。岛体呈不规则形状，东北—西南走向，岸线长度</w:t>
      </w:r>
      <w:r>
        <w:rPr>
          <w:rFonts w:ascii="Times New Roman" w:hAnsi="Times New Roman"/>
          <w:sz w:val="21"/>
          <w:lang w:eastAsia="zh-CN"/>
        </w:rPr>
        <w:t>263</w:t>
      </w:r>
      <w:r>
        <w:rPr>
          <w:rFonts w:ascii="宋体" w:eastAsia="宋体" w:hAnsi="宋体"/>
          <w:sz w:val="21"/>
          <w:lang w:eastAsia="zh-CN"/>
        </w:rPr>
        <w:t>米，面积</w:t>
      </w:r>
      <w:r>
        <w:rPr>
          <w:rFonts w:ascii="Times New Roman" w:hAnsi="Times New Roman"/>
          <w:sz w:val="21"/>
          <w:lang w:eastAsia="zh-CN"/>
        </w:rPr>
        <w:t>3080</w:t>
      </w:r>
      <w:r>
        <w:rPr>
          <w:rFonts w:ascii="宋体" w:eastAsia="宋体" w:hAnsi="宋体"/>
          <w:sz w:val="21"/>
          <w:lang w:eastAsia="zh-CN"/>
        </w:rPr>
        <w:t>平方米，最高点高程</w:t>
      </w:r>
      <w:r>
        <w:rPr>
          <w:rFonts w:ascii="Times New Roman" w:hAnsi="Times New Roman"/>
          <w:sz w:val="21"/>
          <w:lang w:eastAsia="zh-CN"/>
        </w:rPr>
        <w:t>3</w:t>
      </w:r>
      <w:r>
        <w:rPr>
          <w:rFonts w:ascii="宋体" w:eastAsia="宋体" w:hAnsi="宋体"/>
          <w:sz w:val="21"/>
          <w:lang w:eastAsia="zh-CN"/>
        </w:rPr>
        <w:t>米。基岩岛，主要由片麻岩构成，顶部有石英，地势低平，岛礁间有沙砾滩，无土壤和植被。</w:t>
      </w:r>
      <w:r>
        <w:rPr>
          <w:rFonts w:ascii="Times New Roman" w:hAnsi="Times New Roman"/>
          <w:sz w:val="21"/>
          <w:lang w:eastAsia="zh-CN"/>
        </w:rPr>
        <w:t xml:space="preserve"> </w:t>
      </w:r>
    </w:p>
    <w:p w14:paraId="0332ED9E" w14:textId="77777777" w:rsidR="00600B89" w:rsidRDefault="006B5F12">
      <w:pPr>
        <w:rPr>
          <w:lang w:eastAsia="zh-CN"/>
        </w:rPr>
      </w:pPr>
      <w:r>
        <w:rPr>
          <w:rFonts w:ascii="宋体" w:eastAsia="宋体" w:hAnsi="宋体"/>
          <w:b/>
          <w:sz w:val="24"/>
          <w:lang w:eastAsia="zh-CN"/>
        </w:rPr>
        <w:t>蛎坨子（</w:t>
      </w:r>
      <w:r>
        <w:rPr>
          <w:rFonts w:ascii="Times New Roman" w:hAnsi="Times New Roman"/>
          <w:b/>
          <w:sz w:val="24"/>
          <w:lang w:eastAsia="zh-CN"/>
        </w:rPr>
        <w:t>Lì Tuózi</w:t>
      </w:r>
      <w:r>
        <w:rPr>
          <w:rFonts w:ascii="宋体" w:eastAsia="宋体" w:hAnsi="宋体"/>
          <w:b/>
          <w:sz w:val="24"/>
          <w:lang w:eastAsia="zh-CN"/>
        </w:rPr>
        <w:t>）</w:t>
      </w:r>
      <w:r>
        <w:rPr>
          <w:rFonts w:ascii="Times New Roman" w:hAnsi="Times New Roman"/>
          <w:b/>
          <w:sz w:val="24"/>
          <w:lang w:eastAsia="zh-CN"/>
        </w:rPr>
        <w:t xml:space="preserve"> </w:t>
      </w:r>
    </w:p>
    <w:p w14:paraId="53D27E55" w14:textId="77777777" w:rsidR="00600B89" w:rsidRDefault="006B5F12">
      <w:pPr>
        <w:rPr>
          <w:lang w:eastAsia="zh-CN"/>
        </w:rPr>
      </w:pPr>
      <w:r>
        <w:rPr>
          <w:rFonts w:ascii="宋体" w:eastAsia="宋体" w:hAnsi="宋体"/>
          <w:sz w:val="21"/>
          <w:lang w:eastAsia="zh-CN"/>
        </w:rPr>
        <w:lastRenderedPageBreak/>
        <w:t>北纬</w:t>
      </w:r>
      <w:r>
        <w:rPr>
          <w:rFonts w:ascii="Times New Roman" w:hAnsi="Times New Roman"/>
          <w:sz w:val="21"/>
          <w:lang w:eastAsia="zh-CN"/>
        </w:rPr>
        <w:t>39°16.3′</w:t>
      </w:r>
      <w:r>
        <w:rPr>
          <w:rFonts w:ascii="宋体" w:eastAsia="宋体" w:hAnsi="宋体"/>
          <w:sz w:val="21"/>
          <w:lang w:eastAsia="zh-CN"/>
        </w:rPr>
        <w:t>，东经</w:t>
      </w:r>
      <w:r>
        <w:rPr>
          <w:rFonts w:ascii="Times New Roman" w:hAnsi="Times New Roman"/>
          <w:sz w:val="21"/>
          <w:lang w:eastAsia="zh-CN"/>
        </w:rPr>
        <w:t>122°59.8′</w:t>
      </w:r>
      <w:r>
        <w:rPr>
          <w:rFonts w:ascii="宋体" w:eastAsia="宋体" w:hAnsi="宋体"/>
          <w:sz w:val="21"/>
          <w:lang w:eastAsia="zh-CN"/>
        </w:rPr>
        <w:t>。位于黄海北部大连市长海县小长山乡海域，距大陆最近点</w:t>
      </w:r>
      <w:r>
        <w:rPr>
          <w:rFonts w:ascii="Times New Roman" w:hAnsi="Times New Roman"/>
          <w:sz w:val="21"/>
          <w:lang w:eastAsia="zh-CN"/>
        </w:rPr>
        <w:t>38.01</w:t>
      </w:r>
      <w:r>
        <w:rPr>
          <w:rFonts w:ascii="宋体" w:eastAsia="宋体" w:hAnsi="宋体"/>
          <w:sz w:val="21"/>
          <w:lang w:eastAsia="zh-CN"/>
        </w:rPr>
        <w:t>千米，距乌蟒岛最近点</w:t>
      </w:r>
      <w:r>
        <w:rPr>
          <w:rFonts w:ascii="Times New Roman" w:hAnsi="Times New Roman"/>
          <w:sz w:val="21"/>
          <w:lang w:eastAsia="zh-CN"/>
        </w:rPr>
        <w:t>1.2</w:t>
      </w:r>
      <w:r>
        <w:rPr>
          <w:rFonts w:ascii="宋体" w:eastAsia="宋体" w:hAnsi="宋体"/>
          <w:sz w:val="21"/>
          <w:lang w:eastAsia="zh-CN"/>
        </w:rPr>
        <w:t>千米。因盛产牡蛎而得名蛎坨子，形似犁铧又名犁坨子岛。《大连海域地名志》（</w:t>
      </w:r>
      <w:r>
        <w:rPr>
          <w:rFonts w:ascii="Times New Roman" w:hAnsi="Times New Roman"/>
          <w:sz w:val="21"/>
          <w:lang w:eastAsia="zh-CN"/>
        </w:rPr>
        <w:t>1989</w:t>
      </w:r>
      <w:r>
        <w:rPr>
          <w:rFonts w:ascii="宋体" w:eastAsia="宋体" w:hAnsi="宋体"/>
          <w:sz w:val="21"/>
          <w:lang w:eastAsia="zh-CN"/>
        </w:rPr>
        <w:t>）记载为蛎坨子岛，《中国海域地名图集》（</w:t>
      </w:r>
      <w:r>
        <w:rPr>
          <w:rFonts w:ascii="Times New Roman" w:hAnsi="Times New Roman"/>
          <w:sz w:val="21"/>
          <w:lang w:eastAsia="zh-CN"/>
        </w:rPr>
        <w:t>1991</w:t>
      </w:r>
      <w:r>
        <w:rPr>
          <w:rFonts w:ascii="宋体" w:eastAsia="宋体" w:hAnsi="宋体"/>
          <w:sz w:val="21"/>
          <w:lang w:eastAsia="zh-CN"/>
        </w:rPr>
        <w:t>）标注为蛎坨子。岛体呈东西走向，岸线长度</w:t>
      </w:r>
      <w:r>
        <w:rPr>
          <w:rFonts w:ascii="Times New Roman" w:hAnsi="Times New Roman"/>
          <w:sz w:val="21"/>
          <w:lang w:eastAsia="zh-CN"/>
        </w:rPr>
        <w:t>229</w:t>
      </w:r>
      <w:r>
        <w:rPr>
          <w:rFonts w:ascii="宋体" w:eastAsia="宋体" w:hAnsi="宋体"/>
          <w:sz w:val="21"/>
          <w:lang w:eastAsia="zh-CN"/>
        </w:rPr>
        <w:t>米，面积</w:t>
      </w:r>
      <w:r>
        <w:rPr>
          <w:rFonts w:ascii="Times New Roman" w:hAnsi="Times New Roman"/>
          <w:sz w:val="21"/>
          <w:lang w:eastAsia="zh-CN"/>
        </w:rPr>
        <w:t>3046</w:t>
      </w:r>
      <w:r>
        <w:rPr>
          <w:rFonts w:ascii="宋体" w:eastAsia="宋体" w:hAnsi="宋体"/>
          <w:sz w:val="21"/>
          <w:lang w:eastAsia="zh-CN"/>
        </w:rPr>
        <w:t>平方米，最高点高程</w:t>
      </w:r>
      <w:r>
        <w:rPr>
          <w:rFonts w:ascii="Times New Roman" w:hAnsi="Times New Roman"/>
          <w:sz w:val="21"/>
          <w:lang w:eastAsia="zh-CN"/>
        </w:rPr>
        <w:t>18.8</w:t>
      </w:r>
      <w:r>
        <w:rPr>
          <w:rFonts w:ascii="宋体" w:eastAsia="宋体" w:hAnsi="宋体"/>
          <w:sz w:val="21"/>
          <w:lang w:eastAsia="zh-CN"/>
        </w:rPr>
        <w:t>米。基岩岛，主要由片麻岩构成，四周岩壁陡峭，低潮时有裸露的岩礁与菜坨子连接。土壤层稀薄，生长草本植物。周边海域为底播增养殖区。</w:t>
      </w:r>
      <w:r>
        <w:rPr>
          <w:rFonts w:ascii="Times New Roman" w:hAnsi="Times New Roman"/>
          <w:sz w:val="21"/>
          <w:lang w:eastAsia="zh-CN"/>
        </w:rPr>
        <w:t xml:space="preserve"> </w:t>
      </w:r>
    </w:p>
    <w:p w14:paraId="4D45605B" w14:textId="77777777" w:rsidR="00600B89" w:rsidRDefault="006B5F12">
      <w:pPr>
        <w:rPr>
          <w:lang w:eastAsia="zh-CN"/>
        </w:rPr>
      </w:pPr>
      <w:r>
        <w:rPr>
          <w:rFonts w:ascii="宋体" w:eastAsia="宋体" w:hAnsi="宋体"/>
          <w:b/>
          <w:sz w:val="24"/>
          <w:lang w:eastAsia="zh-CN"/>
        </w:rPr>
        <w:t>乌北坨子（</w:t>
      </w:r>
      <w:r>
        <w:rPr>
          <w:rFonts w:ascii="Times New Roman" w:hAnsi="Times New Roman"/>
          <w:b/>
          <w:sz w:val="24"/>
          <w:lang w:eastAsia="zh-CN"/>
        </w:rPr>
        <w:t>Wūběi Tuózi</w:t>
      </w:r>
      <w:r>
        <w:rPr>
          <w:rFonts w:ascii="宋体" w:eastAsia="宋体" w:hAnsi="宋体"/>
          <w:b/>
          <w:sz w:val="24"/>
          <w:lang w:eastAsia="zh-CN"/>
        </w:rPr>
        <w:t>）</w:t>
      </w:r>
      <w:r>
        <w:rPr>
          <w:rFonts w:ascii="Times New Roman" w:hAnsi="Times New Roman"/>
          <w:b/>
          <w:sz w:val="24"/>
          <w:lang w:eastAsia="zh-CN"/>
        </w:rPr>
        <w:t xml:space="preserve"> </w:t>
      </w:r>
    </w:p>
    <w:p w14:paraId="798E5135"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39°16.3′</w:t>
      </w:r>
      <w:r>
        <w:rPr>
          <w:rFonts w:ascii="宋体" w:eastAsia="宋体" w:hAnsi="宋体"/>
          <w:sz w:val="21"/>
          <w:lang w:eastAsia="zh-CN"/>
        </w:rPr>
        <w:t>，东经</w:t>
      </w:r>
      <w:r>
        <w:rPr>
          <w:rFonts w:ascii="Times New Roman" w:hAnsi="Times New Roman"/>
          <w:sz w:val="21"/>
          <w:lang w:eastAsia="zh-CN"/>
        </w:rPr>
        <w:t>122°59.1′</w:t>
      </w:r>
      <w:r>
        <w:rPr>
          <w:rFonts w:ascii="宋体" w:eastAsia="宋体" w:hAnsi="宋体"/>
          <w:sz w:val="21"/>
          <w:lang w:eastAsia="zh-CN"/>
        </w:rPr>
        <w:t>。位于黄海北部大连市长海县小长山乡海域，距乌蟒岛最近点</w:t>
      </w:r>
      <w:r>
        <w:rPr>
          <w:rFonts w:ascii="Times New Roman" w:hAnsi="Times New Roman"/>
          <w:sz w:val="21"/>
          <w:lang w:eastAsia="zh-CN"/>
        </w:rPr>
        <w:t>1.5</w:t>
      </w:r>
      <w:r>
        <w:rPr>
          <w:rFonts w:ascii="宋体" w:eastAsia="宋体" w:hAnsi="宋体"/>
          <w:sz w:val="21"/>
          <w:lang w:eastAsia="zh-CN"/>
        </w:rPr>
        <w:t>千米。位于乌蟒岛北侧，故名。《中国海洋岛屿简况》（</w:t>
      </w:r>
      <w:r>
        <w:rPr>
          <w:rFonts w:ascii="Times New Roman" w:hAnsi="Times New Roman"/>
          <w:sz w:val="21"/>
          <w:lang w:eastAsia="zh-CN"/>
        </w:rPr>
        <w:t>1980</w:t>
      </w:r>
      <w:r>
        <w:rPr>
          <w:rFonts w:ascii="宋体" w:eastAsia="宋体" w:hAnsi="宋体"/>
          <w:sz w:val="21"/>
          <w:lang w:eastAsia="zh-CN"/>
        </w:rPr>
        <w:t>）记载为北坨子，《大连海域地名志》（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）记载为乌北坨子岛，《中国海域地名图集》（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）记载为乌北坨子。岛体呈西北—东南走向，岸线长度</w:t>
      </w:r>
      <w:r>
        <w:rPr>
          <w:rFonts w:ascii="Times New Roman" w:hAnsi="Times New Roman"/>
          <w:sz w:val="21"/>
          <w:lang w:eastAsia="zh-CN"/>
        </w:rPr>
        <w:t>933</w:t>
      </w:r>
      <w:r>
        <w:rPr>
          <w:rFonts w:ascii="宋体" w:eastAsia="宋体" w:hAnsi="宋体"/>
          <w:sz w:val="21"/>
          <w:lang w:eastAsia="zh-CN"/>
        </w:rPr>
        <w:t>米，面积</w:t>
      </w:r>
      <w:r>
        <w:rPr>
          <w:rFonts w:ascii="Times New Roman" w:hAnsi="Times New Roman"/>
          <w:sz w:val="21"/>
          <w:lang w:eastAsia="zh-CN"/>
        </w:rPr>
        <w:t>31857</w:t>
      </w:r>
      <w:r>
        <w:rPr>
          <w:rFonts w:ascii="宋体" w:eastAsia="宋体" w:hAnsi="宋体"/>
          <w:sz w:val="21"/>
          <w:lang w:eastAsia="zh-CN"/>
        </w:rPr>
        <w:t>平方米，最高点高程</w:t>
      </w:r>
      <w:r>
        <w:rPr>
          <w:rFonts w:ascii="Times New Roman" w:hAnsi="Times New Roman"/>
          <w:sz w:val="21"/>
          <w:lang w:eastAsia="zh-CN"/>
        </w:rPr>
        <w:t>39.8</w:t>
      </w:r>
      <w:r>
        <w:rPr>
          <w:rFonts w:ascii="宋体" w:eastAsia="宋体" w:hAnsi="宋体"/>
          <w:sz w:val="21"/>
          <w:lang w:eastAsia="zh-CN"/>
        </w:rPr>
        <w:t>米。基岩岛，主要由石英岩构成，四周岩壁陡峭，顶部较平，地表为风化层，发育有棕壤性土，生长灌木及草本植物。岛顶部有一处看海小平房，驻有海水养殖临时看护人员，水从乌蟒岛运送，电由电瓶供给，周边海域为浮筏养殖区和底播增养殖区。</w:t>
      </w:r>
      <w:r>
        <w:rPr>
          <w:rFonts w:ascii="Times New Roman" w:hAnsi="Times New Roman"/>
          <w:sz w:val="21"/>
          <w:lang w:eastAsia="zh-CN"/>
        </w:rPr>
        <w:t xml:space="preserve"> </w:t>
      </w:r>
    </w:p>
    <w:p w14:paraId="63CE4966" w14:textId="77777777" w:rsidR="00600B89" w:rsidRDefault="006B5F12">
      <w:r>
        <w:rPr>
          <w:rFonts w:ascii="宋体" w:eastAsia="宋体" w:hAnsi="宋体"/>
          <w:b/>
          <w:sz w:val="24"/>
        </w:rPr>
        <w:t>菜坨子（</w:t>
      </w:r>
      <w:r>
        <w:rPr>
          <w:rFonts w:ascii="Times New Roman" w:hAnsi="Times New Roman"/>
          <w:b/>
          <w:sz w:val="24"/>
        </w:rPr>
        <w:t>Cài Tuózi</w:t>
      </w:r>
      <w:r>
        <w:rPr>
          <w:rFonts w:ascii="宋体" w:eastAsia="宋体" w:hAnsi="宋体"/>
          <w:b/>
          <w:sz w:val="24"/>
        </w:rPr>
        <w:t>）</w:t>
      </w:r>
      <w:r>
        <w:rPr>
          <w:rFonts w:ascii="Times New Roman" w:hAnsi="Times New Roman"/>
          <w:b/>
          <w:sz w:val="24"/>
        </w:rPr>
        <w:t xml:space="preserve"> </w:t>
      </w:r>
    </w:p>
    <w:p w14:paraId="7BE2C4AA"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39°16.2′</w:t>
      </w:r>
      <w:r>
        <w:rPr>
          <w:rFonts w:ascii="宋体" w:eastAsia="宋体" w:hAnsi="宋体"/>
          <w:sz w:val="21"/>
          <w:lang w:eastAsia="zh-CN"/>
        </w:rPr>
        <w:t>，东经</w:t>
      </w:r>
      <w:r>
        <w:rPr>
          <w:rFonts w:ascii="Times New Roman" w:hAnsi="Times New Roman"/>
          <w:sz w:val="21"/>
          <w:lang w:eastAsia="zh-CN"/>
        </w:rPr>
        <w:t>123°00.2′</w:t>
      </w:r>
      <w:r>
        <w:rPr>
          <w:rFonts w:ascii="宋体" w:eastAsia="宋体" w:hAnsi="宋体"/>
          <w:sz w:val="21"/>
          <w:lang w:eastAsia="zh-CN"/>
        </w:rPr>
        <w:t>。位于黄海北部大连市长海县小长山乡海域，距乌蟒岛最近点</w:t>
      </w:r>
      <w:r>
        <w:rPr>
          <w:rFonts w:ascii="Times New Roman" w:hAnsi="Times New Roman"/>
          <w:sz w:val="21"/>
          <w:lang w:eastAsia="zh-CN"/>
        </w:rPr>
        <w:t>1</w:t>
      </w:r>
      <w:r>
        <w:rPr>
          <w:rFonts w:ascii="宋体" w:eastAsia="宋体" w:hAnsi="宋体"/>
          <w:sz w:val="21"/>
          <w:lang w:eastAsia="zh-CN"/>
        </w:rPr>
        <w:t>千米。因岛上野菜繁多而得名菜坨子，又名财坨子。《中国海洋岛屿简况》（</w:t>
      </w:r>
      <w:r>
        <w:rPr>
          <w:rFonts w:ascii="Times New Roman" w:hAnsi="Times New Roman"/>
          <w:sz w:val="21"/>
          <w:lang w:eastAsia="zh-CN"/>
        </w:rPr>
        <w:t>1980</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）记载为菜坨子，《大连海域地名志》（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）记载为菜坨子岛。岛体呈梭形，东西走向，岸线长度</w:t>
      </w:r>
      <w:r>
        <w:rPr>
          <w:rFonts w:ascii="Times New Roman" w:hAnsi="Times New Roman"/>
          <w:sz w:val="21"/>
          <w:lang w:eastAsia="zh-CN"/>
        </w:rPr>
        <w:t>1.77</w:t>
      </w:r>
      <w:r>
        <w:rPr>
          <w:rFonts w:ascii="宋体" w:eastAsia="宋体" w:hAnsi="宋体"/>
          <w:sz w:val="21"/>
          <w:lang w:eastAsia="zh-CN"/>
        </w:rPr>
        <w:t>千米，面积</w:t>
      </w:r>
      <w:r>
        <w:rPr>
          <w:rFonts w:ascii="Times New Roman" w:hAnsi="Times New Roman"/>
          <w:sz w:val="21"/>
          <w:lang w:eastAsia="zh-CN"/>
        </w:rPr>
        <w:t>0.1345</w:t>
      </w:r>
      <w:r>
        <w:rPr>
          <w:rFonts w:ascii="宋体" w:eastAsia="宋体" w:hAnsi="宋体"/>
          <w:sz w:val="21"/>
          <w:lang w:eastAsia="zh-CN"/>
        </w:rPr>
        <w:t>平方千米，最高点高程</w:t>
      </w:r>
      <w:r>
        <w:rPr>
          <w:rFonts w:ascii="Times New Roman" w:hAnsi="Times New Roman"/>
          <w:sz w:val="21"/>
          <w:lang w:eastAsia="zh-CN"/>
        </w:rPr>
        <w:t>76.8</w:t>
      </w:r>
      <w:r>
        <w:rPr>
          <w:rFonts w:ascii="宋体" w:eastAsia="宋体" w:hAnsi="宋体"/>
          <w:sz w:val="21"/>
          <w:lang w:eastAsia="zh-CN"/>
        </w:rPr>
        <w:t>米。基岩岛，主要由片麻岩构成，南北岩壁陡峭，东西坡缓，低潮时有裸露的岩礁与蛎坨子连接。发育棕壤性土，植被茂盛，生长灌木及草本植物。岛上有简易看海小屋，屋旁种有疏菜，驻有海水养殖临时看护人员，水从乌蟒岛运送，电由电瓶供给。</w:t>
      </w:r>
      <w:r>
        <w:rPr>
          <w:rFonts w:ascii="Times New Roman" w:hAnsi="Times New Roman"/>
          <w:sz w:val="21"/>
          <w:lang w:eastAsia="zh-CN"/>
        </w:rPr>
        <w:t xml:space="preserve"> </w:t>
      </w:r>
    </w:p>
    <w:p w14:paraId="459F9C34" w14:textId="77777777" w:rsidR="00600B89" w:rsidRDefault="006B5F12">
      <w:pPr>
        <w:rPr>
          <w:lang w:eastAsia="zh-CN"/>
        </w:rPr>
      </w:pPr>
      <w:r>
        <w:rPr>
          <w:rFonts w:ascii="宋体" w:eastAsia="宋体" w:hAnsi="宋体"/>
          <w:b/>
          <w:sz w:val="24"/>
          <w:lang w:eastAsia="zh-CN"/>
        </w:rPr>
        <w:t>矮坨子岛（</w:t>
      </w:r>
      <w:r>
        <w:rPr>
          <w:rFonts w:ascii="Times New Roman" w:hAnsi="Times New Roman"/>
          <w:b/>
          <w:sz w:val="24"/>
          <w:lang w:eastAsia="zh-CN"/>
        </w:rPr>
        <w:t>Ǎituózi Dǎo</w:t>
      </w:r>
      <w:r>
        <w:rPr>
          <w:rFonts w:ascii="宋体" w:eastAsia="宋体" w:hAnsi="宋体"/>
          <w:b/>
          <w:sz w:val="24"/>
          <w:lang w:eastAsia="zh-CN"/>
        </w:rPr>
        <w:t>）</w:t>
      </w:r>
      <w:r>
        <w:rPr>
          <w:rFonts w:ascii="Times New Roman" w:hAnsi="Times New Roman"/>
          <w:b/>
          <w:sz w:val="24"/>
          <w:lang w:eastAsia="zh-CN"/>
        </w:rPr>
        <w:t xml:space="preserve"> </w:t>
      </w:r>
    </w:p>
    <w:p w14:paraId="173846D8"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39°16.2′</w:t>
      </w:r>
      <w:r>
        <w:rPr>
          <w:rFonts w:ascii="宋体" w:eastAsia="宋体" w:hAnsi="宋体"/>
          <w:sz w:val="21"/>
          <w:lang w:eastAsia="zh-CN"/>
        </w:rPr>
        <w:t>，东经</w:t>
      </w:r>
      <w:r>
        <w:rPr>
          <w:rFonts w:ascii="Times New Roman" w:hAnsi="Times New Roman"/>
          <w:sz w:val="21"/>
          <w:lang w:eastAsia="zh-CN"/>
        </w:rPr>
        <w:t>123°00.5′</w:t>
      </w:r>
      <w:r>
        <w:rPr>
          <w:rFonts w:ascii="宋体" w:eastAsia="宋体" w:hAnsi="宋体"/>
          <w:sz w:val="21"/>
          <w:lang w:eastAsia="zh-CN"/>
        </w:rPr>
        <w:t>。位于黄海北部大连市长海县小长山乡海域，距乌蟒岛最近点</w:t>
      </w:r>
      <w:r>
        <w:rPr>
          <w:rFonts w:ascii="Times New Roman" w:hAnsi="Times New Roman"/>
          <w:sz w:val="21"/>
          <w:lang w:eastAsia="zh-CN"/>
        </w:rPr>
        <w:t>1.1</w:t>
      </w:r>
      <w:r>
        <w:rPr>
          <w:rFonts w:ascii="宋体" w:eastAsia="宋体" w:hAnsi="宋体"/>
          <w:sz w:val="21"/>
          <w:lang w:eastAsia="zh-CN"/>
        </w:rPr>
        <w:t>千米。位于低坨子东北侧，有水道与低坨子隔开，海拔很低（矮），故名。岛体呈西北—东南走向，岸线长度</w:t>
      </w:r>
      <w:r>
        <w:rPr>
          <w:rFonts w:ascii="Times New Roman" w:hAnsi="Times New Roman"/>
          <w:sz w:val="21"/>
          <w:lang w:eastAsia="zh-CN"/>
        </w:rPr>
        <w:t>80</w:t>
      </w:r>
      <w:r>
        <w:rPr>
          <w:rFonts w:ascii="宋体" w:eastAsia="宋体" w:hAnsi="宋体"/>
          <w:sz w:val="21"/>
          <w:lang w:eastAsia="zh-CN"/>
        </w:rPr>
        <w:t>米，面积</w:t>
      </w:r>
      <w:r>
        <w:rPr>
          <w:rFonts w:ascii="Times New Roman" w:hAnsi="Times New Roman"/>
          <w:sz w:val="21"/>
          <w:lang w:eastAsia="zh-CN"/>
        </w:rPr>
        <w:t>418</w:t>
      </w:r>
      <w:r>
        <w:rPr>
          <w:rFonts w:ascii="宋体" w:eastAsia="宋体" w:hAnsi="宋体"/>
          <w:sz w:val="21"/>
          <w:lang w:eastAsia="zh-CN"/>
        </w:rPr>
        <w:t>平方米，最高点高程</w:t>
      </w:r>
      <w:r>
        <w:rPr>
          <w:rFonts w:ascii="Times New Roman" w:hAnsi="Times New Roman"/>
          <w:sz w:val="21"/>
          <w:lang w:eastAsia="zh-CN"/>
        </w:rPr>
        <w:t>6</w:t>
      </w:r>
      <w:r>
        <w:rPr>
          <w:rFonts w:ascii="宋体" w:eastAsia="宋体" w:hAnsi="宋体"/>
          <w:sz w:val="21"/>
          <w:lang w:eastAsia="zh-CN"/>
        </w:rPr>
        <w:t>米。基岩岛，四周岩壁陡峭，岩石崎岖似刀，无土壤和植被。周边海域为底播增养殖区。</w:t>
      </w:r>
      <w:r>
        <w:rPr>
          <w:rFonts w:ascii="Times New Roman" w:hAnsi="Times New Roman"/>
          <w:sz w:val="21"/>
          <w:lang w:eastAsia="zh-CN"/>
        </w:rPr>
        <w:t xml:space="preserve"> </w:t>
      </w:r>
    </w:p>
    <w:p w14:paraId="650278AD" w14:textId="77777777" w:rsidR="00600B89" w:rsidRDefault="006B5F12">
      <w:pPr>
        <w:rPr>
          <w:lang w:eastAsia="zh-CN"/>
        </w:rPr>
      </w:pPr>
      <w:r>
        <w:rPr>
          <w:rFonts w:ascii="宋体" w:eastAsia="宋体" w:hAnsi="宋体"/>
          <w:b/>
          <w:sz w:val="24"/>
          <w:lang w:eastAsia="zh-CN"/>
        </w:rPr>
        <w:t>低坨子（</w:t>
      </w:r>
      <w:r>
        <w:rPr>
          <w:rFonts w:ascii="Times New Roman" w:hAnsi="Times New Roman"/>
          <w:b/>
          <w:sz w:val="24"/>
          <w:lang w:eastAsia="zh-CN"/>
        </w:rPr>
        <w:t>Dī Tuózi</w:t>
      </w:r>
      <w:r>
        <w:rPr>
          <w:rFonts w:ascii="宋体" w:eastAsia="宋体" w:hAnsi="宋体"/>
          <w:b/>
          <w:sz w:val="24"/>
          <w:lang w:eastAsia="zh-CN"/>
        </w:rPr>
        <w:t>）</w:t>
      </w:r>
      <w:r>
        <w:rPr>
          <w:rFonts w:ascii="Times New Roman" w:hAnsi="Times New Roman"/>
          <w:b/>
          <w:sz w:val="24"/>
          <w:lang w:eastAsia="zh-CN"/>
        </w:rPr>
        <w:t xml:space="preserve"> </w:t>
      </w:r>
    </w:p>
    <w:p w14:paraId="2ADC6522"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39°16.2′</w:t>
      </w:r>
      <w:r>
        <w:rPr>
          <w:rFonts w:ascii="宋体" w:eastAsia="宋体" w:hAnsi="宋体"/>
          <w:sz w:val="21"/>
          <w:lang w:eastAsia="zh-CN"/>
        </w:rPr>
        <w:t>，东经</w:t>
      </w:r>
      <w:r>
        <w:rPr>
          <w:rFonts w:ascii="Times New Roman" w:hAnsi="Times New Roman"/>
          <w:sz w:val="21"/>
          <w:lang w:eastAsia="zh-CN"/>
        </w:rPr>
        <w:t>123°00.5′</w:t>
      </w:r>
      <w:r>
        <w:rPr>
          <w:rFonts w:ascii="宋体" w:eastAsia="宋体" w:hAnsi="宋体"/>
          <w:sz w:val="21"/>
          <w:lang w:eastAsia="zh-CN"/>
        </w:rPr>
        <w:t>。位于黄海北部大连市长海县小长山乡海域，距乌蟒岛最近点</w:t>
      </w:r>
      <w:r>
        <w:rPr>
          <w:rFonts w:ascii="Times New Roman" w:hAnsi="Times New Roman"/>
          <w:sz w:val="21"/>
          <w:lang w:eastAsia="zh-CN"/>
        </w:rPr>
        <w:t>1.1</w:t>
      </w:r>
      <w:r>
        <w:rPr>
          <w:rFonts w:ascii="宋体" w:eastAsia="宋体" w:hAnsi="宋体"/>
          <w:sz w:val="21"/>
          <w:lang w:eastAsia="zh-CN"/>
        </w:rPr>
        <w:t>千米。因岛体低平而得名低坨子，又名地坨子、低坨子岛。《中国海洋岛屿简况》（</w:t>
      </w:r>
      <w:r>
        <w:rPr>
          <w:rFonts w:ascii="Times New Roman" w:hAnsi="Times New Roman"/>
          <w:sz w:val="21"/>
          <w:lang w:eastAsia="zh-CN"/>
        </w:rPr>
        <w:t>1980</w:t>
      </w:r>
      <w:r>
        <w:rPr>
          <w:rFonts w:ascii="宋体" w:eastAsia="宋体" w:hAnsi="宋体"/>
          <w:sz w:val="21"/>
          <w:lang w:eastAsia="zh-CN"/>
        </w:rPr>
        <w:t>）记载为地坨子，《大连海域地名志》（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）记载为低坨子岛，《中国海域地名图集》（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）记载为低坨子。岛体呈西北—东南走向，岸线长度</w:t>
      </w:r>
      <w:r>
        <w:rPr>
          <w:rFonts w:ascii="Times New Roman" w:hAnsi="Times New Roman"/>
          <w:sz w:val="21"/>
          <w:lang w:eastAsia="zh-CN"/>
        </w:rPr>
        <w:t>260</w:t>
      </w:r>
      <w:r>
        <w:rPr>
          <w:rFonts w:ascii="宋体" w:eastAsia="宋体" w:hAnsi="宋体"/>
          <w:sz w:val="21"/>
          <w:lang w:eastAsia="zh-CN"/>
        </w:rPr>
        <w:t>米，面积</w:t>
      </w:r>
      <w:r>
        <w:rPr>
          <w:rFonts w:ascii="Times New Roman" w:hAnsi="Times New Roman"/>
          <w:sz w:val="21"/>
          <w:lang w:eastAsia="zh-CN"/>
        </w:rPr>
        <w:t>4106</w:t>
      </w:r>
      <w:r>
        <w:rPr>
          <w:rFonts w:ascii="宋体" w:eastAsia="宋体" w:hAnsi="宋体"/>
          <w:sz w:val="21"/>
          <w:lang w:eastAsia="zh-CN"/>
        </w:rPr>
        <w:t>平方米，最高点高程</w:t>
      </w:r>
      <w:r>
        <w:rPr>
          <w:rFonts w:ascii="Times New Roman" w:hAnsi="Times New Roman"/>
          <w:sz w:val="21"/>
          <w:lang w:eastAsia="zh-CN"/>
        </w:rPr>
        <w:t>18</w:t>
      </w:r>
      <w:r>
        <w:rPr>
          <w:rFonts w:ascii="宋体" w:eastAsia="宋体" w:hAnsi="宋体"/>
          <w:sz w:val="21"/>
          <w:lang w:eastAsia="zh-CN"/>
        </w:rPr>
        <w:t>米。基岩岛，四周岩壁陡</w:t>
      </w:r>
      <w:r>
        <w:rPr>
          <w:rFonts w:ascii="宋体" w:eastAsia="宋体" w:hAnsi="宋体"/>
          <w:sz w:val="21"/>
          <w:lang w:eastAsia="zh-CN"/>
        </w:rPr>
        <w:lastRenderedPageBreak/>
        <w:t>峭，低潮时周边海域有裸露的岩礁。发育棕壤性土，生长稀疏的草本植物。周边海域为底播增养殖区。</w:t>
      </w:r>
      <w:r>
        <w:rPr>
          <w:rFonts w:ascii="Times New Roman" w:hAnsi="Times New Roman"/>
          <w:sz w:val="21"/>
          <w:lang w:eastAsia="zh-CN"/>
        </w:rPr>
        <w:t xml:space="preserve"> </w:t>
      </w:r>
    </w:p>
    <w:p w14:paraId="64208C7C" w14:textId="77777777" w:rsidR="00600B89" w:rsidRDefault="006B5F12">
      <w:pPr>
        <w:rPr>
          <w:lang w:eastAsia="zh-CN"/>
        </w:rPr>
      </w:pPr>
      <w:r>
        <w:rPr>
          <w:rFonts w:ascii="宋体" w:eastAsia="宋体" w:hAnsi="宋体"/>
          <w:b/>
          <w:sz w:val="24"/>
          <w:lang w:eastAsia="zh-CN"/>
        </w:rPr>
        <w:t>乌二坨子（</w:t>
      </w:r>
      <w:r>
        <w:rPr>
          <w:rFonts w:ascii="Times New Roman" w:hAnsi="Times New Roman"/>
          <w:b/>
          <w:sz w:val="24"/>
          <w:lang w:eastAsia="zh-CN"/>
        </w:rPr>
        <w:t>Wū’èr Tuózi</w:t>
      </w:r>
      <w:r>
        <w:rPr>
          <w:rFonts w:ascii="宋体" w:eastAsia="宋体" w:hAnsi="宋体"/>
          <w:b/>
          <w:sz w:val="24"/>
          <w:lang w:eastAsia="zh-CN"/>
        </w:rPr>
        <w:t>）</w:t>
      </w:r>
      <w:r>
        <w:rPr>
          <w:rFonts w:ascii="Times New Roman" w:hAnsi="Times New Roman"/>
          <w:b/>
          <w:sz w:val="24"/>
          <w:lang w:eastAsia="zh-CN"/>
        </w:rPr>
        <w:t xml:space="preserve"> </w:t>
      </w:r>
    </w:p>
    <w:p w14:paraId="4FBA67A8"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39°16.0′</w:t>
      </w:r>
      <w:r>
        <w:rPr>
          <w:rFonts w:ascii="宋体" w:eastAsia="宋体" w:hAnsi="宋体"/>
          <w:sz w:val="21"/>
          <w:lang w:eastAsia="zh-CN"/>
        </w:rPr>
        <w:t>，东经</w:t>
      </w:r>
      <w:r>
        <w:rPr>
          <w:rFonts w:ascii="Times New Roman" w:hAnsi="Times New Roman"/>
          <w:sz w:val="21"/>
          <w:lang w:eastAsia="zh-CN"/>
        </w:rPr>
        <w:t>123°01.2′</w:t>
      </w:r>
      <w:r>
        <w:rPr>
          <w:rFonts w:ascii="宋体" w:eastAsia="宋体" w:hAnsi="宋体"/>
          <w:sz w:val="21"/>
          <w:lang w:eastAsia="zh-CN"/>
        </w:rPr>
        <w:t>。位于黄海北部大连市长海县小长山乡海域，距乌蟒岛最近点</w:t>
      </w:r>
      <w:r>
        <w:rPr>
          <w:rFonts w:ascii="Times New Roman" w:hAnsi="Times New Roman"/>
          <w:sz w:val="21"/>
          <w:lang w:eastAsia="zh-CN"/>
        </w:rPr>
        <w:t>1</w:t>
      </w:r>
      <w:r>
        <w:rPr>
          <w:rFonts w:ascii="宋体" w:eastAsia="宋体" w:hAnsi="宋体"/>
          <w:sz w:val="21"/>
          <w:lang w:eastAsia="zh-CN"/>
        </w:rPr>
        <w:t>千米。位于乌大坨子附近，且较乌大坨子小，故名。《大连海域地名志》（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）记载为乌二坨子岛，《中国海域地名图集》（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）记为乌二坨子。岛体呈西北—东南走向，岸线长度</w:t>
      </w:r>
      <w:r>
        <w:rPr>
          <w:rFonts w:ascii="Times New Roman" w:hAnsi="Times New Roman"/>
          <w:sz w:val="21"/>
          <w:lang w:eastAsia="zh-CN"/>
        </w:rPr>
        <w:t>393</w:t>
      </w:r>
      <w:r>
        <w:rPr>
          <w:rFonts w:ascii="宋体" w:eastAsia="宋体" w:hAnsi="宋体"/>
          <w:sz w:val="21"/>
          <w:lang w:eastAsia="zh-CN"/>
        </w:rPr>
        <w:t>米，面积</w:t>
      </w:r>
      <w:r>
        <w:rPr>
          <w:rFonts w:ascii="Times New Roman" w:hAnsi="Times New Roman"/>
          <w:sz w:val="21"/>
          <w:lang w:eastAsia="zh-CN"/>
        </w:rPr>
        <w:t>9900</w:t>
      </w:r>
      <w:r>
        <w:rPr>
          <w:rFonts w:ascii="宋体" w:eastAsia="宋体" w:hAnsi="宋体"/>
          <w:sz w:val="21"/>
          <w:lang w:eastAsia="zh-CN"/>
        </w:rPr>
        <w:t>平方米，最高点高程</w:t>
      </w:r>
      <w:r>
        <w:rPr>
          <w:rFonts w:ascii="Times New Roman" w:hAnsi="Times New Roman"/>
          <w:sz w:val="21"/>
          <w:lang w:eastAsia="zh-CN"/>
        </w:rPr>
        <w:t>42.3</w:t>
      </w:r>
      <w:r>
        <w:rPr>
          <w:rFonts w:ascii="宋体" w:eastAsia="宋体" w:hAnsi="宋体"/>
          <w:sz w:val="21"/>
          <w:lang w:eastAsia="zh-CN"/>
        </w:rPr>
        <w:t>米。基岩岛，主要由片麻岩构成，四周岩壁陡峭，有孔洞，顶部较平，低潮时有裸露岩礁与乌二坨子东岛和乌二坨子西岛连接。土壤层稀薄，生长灌木及草本植物。岛顶部有一处简易看海小屋，驻有海水养殖临时看护人员，水从乌蟒岛运送，电由电瓶供给。驻岛人员在山腰岩石上刻有</w:t>
      </w:r>
      <w:r>
        <w:rPr>
          <w:rFonts w:ascii="Times New Roman" w:hAnsi="Times New Roman"/>
          <w:sz w:val="21"/>
          <w:lang w:eastAsia="zh-CN"/>
        </w:rPr>
        <w:t>“</w:t>
      </w:r>
      <w:r>
        <w:rPr>
          <w:rFonts w:ascii="宋体" w:eastAsia="宋体" w:hAnsi="宋体"/>
          <w:sz w:val="21"/>
          <w:lang w:eastAsia="zh-CN"/>
        </w:rPr>
        <w:t>杏花岛</w:t>
      </w:r>
      <w:r>
        <w:rPr>
          <w:rFonts w:ascii="Times New Roman" w:hAnsi="Times New Roman"/>
          <w:sz w:val="21"/>
          <w:lang w:eastAsia="zh-CN"/>
        </w:rPr>
        <w:t>”</w:t>
      </w:r>
      <w:r>
        <w:rPr>
          <w:rFonts w:ascii="宋体" w:eastAsia="宋体" w:hAnsi="宋体"/>
          <w:sz w:val="21"/>
          <w:lang w:eastAsia="zh-CN"/>
        </w:rPr>
        <w:t>以示世外桃源之意。周边海域为浮筏养殖区和底播增养殖区。</w:t>
      </w:r>
      <w:r>
        <w:rPr>
          <w:rFonts w:ascii="Times New Roman" w:hAnsi="Times New Roman"/>
          <w:sz w:val="21"/>
          <w:lang w:eastAsia="zh-CN"/>
        </w:rPr>
        <w:t xml:space="preserve"> </w:t>
      </w:r>
    </w:p>
    <w:p w14:paraId="3D27867A" w14:textId="77777777" w:rsidR="00600B89" w:rsidRDefault="006B5F12">
      <w:pPr>
        <w:rPr>
          <w:lang w:eastAsia="zh-CN"/>
        </w:rPr>
      </w:pPr>
      <w:r>
        <w:rPr>
          <w:rFonts w:ascii="宋体" w:eastAsia="宋体" w:hAnsi="宋体"/>
          <w:b/>
          <w:sz w:val="24"/>
          <w:lang w:eastAsia="zh-CN"/>
        </w:rPr>
        <w:t>乌二坨子东岛（</w:t>
      </w:r>
      <w:r>
        <w:rPr>
          <w:rFonts w:ascii="Times New Roman" w:hAnsi="Times New Roman"/>
          <w:b/>
          <w:sz w:val="24"/>
          <w:lang w:eastAsia="zh-CN"/>
        </w:rPr>
        <w:t>Wū’èrtuózi Dōngdǎo</w:t>
      </w:r>
      <w:r>
        <w:rPr>
          <w:rFonts w:ascii="宋体" w:eastAsia="宋体" w:hAnsi="宋体"/>
          <w:b/>
          <w:sz w:val="24"/>
          <w:lang w:eastAsia="zh-CN"/>
        </w:rPr>
        <w:t>）</w:t>
      </w:r>
      <w:r>
        <w:rPr>
          <w:rFonts w:ascii="Times New Roman" w:hAnsi="Times New Roman"/>
          <w:b/>
          <w:sz w:val="24"/>
          <w:lang w:eastAsia="zh-CN"/>
        </w:rPr>
        <w:t xml:space="preserve"> </w:t>
      </w:r>
    </w:p>
    <w:p w14:paraId="305EC61F"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39°16.0′</w:t>
      </w:r>
      <w:r>
        <w:rPr>
          <w:rFonts w:ascii="宋体" w:eastAsia="宋体" w:hAnsi="宋体"/>
          <w:sz w:val="21"/>
          <w:lang w:eastAsia="zh-CN"/>
        </w:rPr>
        <w:t>，东经</w:t>
      </w:r>
      <w:r>
        <w:rPr>
          <w:rFonts w:ascii="Times New Roman" w:hAnsi="Times New Roman"/>
          <w:sz w:val="21"/>
          <w:lang w:eastAsia="zh-CN"/>
        </w:rPr>
        <w:t>123°01.2′</w:t>
      </w:r>
      <w:r>
        <w:rPr>
          <w:rFonts w:ascii="宋体" w:eastAsia="宋体" w:hAnsi="宋体"/>
          <w:sz w:val="21"/>
          <w:lang w:eastAsia="zh-CN"/>
        </w:rPr>
        <w:t>。位于黄海北部大连市长海县小长山乡海域，距乌蟒岛最近点</w:t>
      </w:r>
      <w:r>
        <w:rPr>
          <w:rFonts w:ascii="Times New Roman" w:hAnsi="Times New Roman"/>
          <w:sz w:val="21"/>
          <w:lang w:eastAsia="zh-CN"/>
        </w:rPr>
        <w:t>1.2</w:t>
      </w:r>
      <w:r>
        <w:rPr>
          <w:rFonts w:ascii="宋体" w:eastAsia="宋体" w:hAnsi="宋体"/>
          <w:sz w:val="21"/>
          <w:lang w:eastAsia="zh-CN"/>
        </w:rPr>
        <w:t>千米。位于乌二坨子东侧，故名。《大连海域地名志》（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）记载为乌二坨子岛，《中国海域地名图集》（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）记载为乌二坨子。岛体呈长条形，东西走向，岸线长度</w:t>
      </w:r>
      <w:r>
        <w:rPr>
          <w:rFonts w:ascii="Times New Roman" w:hAnsi="Times New Roman"/>
          <w:sz w:val="21"/>
          <w:lang w:eastAsia="zh-CN"/>
        </w:rPr>
        <w:t>637</w:t>
      </w:r>
      <w:r>
        <w:rPr>
          <w:rFonts w:ascii="宋体" w:eastAsia="宋体" w:hAnsi="宋体"/>
          <w:sz w:val="21"/>
          <w:lang w:eastAsia="zh-CN"/>
        </w:rPr>
        <w:t>米，面积</w:t>
      </w:r>
      <w:r>
        <w:rPr>
          <w:rFonts w:ascii="Times New Roman" w:hAnsi="Times New Roman"/>
          <w:sz w:val="21"/>
          <w:lang w:eastAsia="zh-CN"/>
        </w:rPr>
        <w:t>10582</w:t>
      </w:r>
      <w:r>
        <w:rPr>
          <w:rFonts w:ascii="宋体" w:eastAsia="宋体" w:hAnsi="宋体"/>
          <w:sz w:val="21"/>
          <w:lang w:eastAsia="zh-CN"/>
        </w:rPr>
        <w:t>平方米，最高点高程</w:t>
      </w:r>
      <w:r>
        <w:rPr>
          <w:rFonts w:ascii="Times New Roman" w:hAnsi="Times New Roman"/>
          <w:sz w:val="21"/>
          <w:lang w:eastAsia="zh-CN"/>
        </w:rPr>
        <w:t>30</w:t>
      </w:r>
      <w:r>
        <w:rPr>
          <w:rFonts w:ascii="宋体" w:eastAsia="宋体" w:hAnsi="宋体"/>
          <w:sz w:val="21"/>
          <w:lang w:eastAsia="zh-CN"/>
        </w:rPr>
        <w:t>米。基岩岛，主要由片麻岩构成，四周岩壁陡峭，中部岩石崎岖，岩尖似刀，低潮时有裸露的岩礁与乌二坨子连接。为风化层，土壤层稀薄，生长灌木及草本植物。周边海域为浮筏养殖区和底播增养殖区。</w:t>
      </w:r>
      <w:r>
        <w:rPr>
          <w:rFonts w:ascii="Times New Roman" w:hAnsi="Times New Roman"/>
          <w:sz w:val="21"/>
          <w:lang w:eastAsia="zh-CN"/>
        </w:rPr>
        <w:t xml:space="preserve"> </w:t>
      </w:r>
    </w:p>
    <w:p w14:paraId="3EE357E5" w14:textId="77777777" w:rsidR="00600B89" w:rsidRDefault="006B5F12">
      <w:pPr>
        <w:rPr>
          <w:lang w:eastAsia="zh-CN"/>
        </w:rPr>
      </w:pPr>
      <w:r>
        <w:rPr>
          <w:rFonts w:ascii="宋体" w:eastAsia="宋体" w:hAnsi="宋体"/>
          <w:b/>
          <w:sz w:val="24"/>
          <w:lang w:eastAsia="zh-CN"/>
        </w:rPr>
        <w:t>乌二坨子西岛（</w:t>
      </w:r>
      <w:r>
        <w:rPr>
          <w:rFonts w:ascii="Times New Roman" w:hAnsi="Times New Roman"/>
          <w:b/>
          <w:sz w:val="24"/>
          <w:lang w:eastAsia="zh-CN"/>
        </w:rPr>
        <w:t>Wū’èrtuózi Xīdǎo</w:t>
      </w:r>
      <w:r>
        <w:rPr>
          <w:rFonts w:ascii="宋体" w:eastAsia="宋体" w:hAnsi="宋体"/>
          <w:b/>
          <w:sz w:val="24"/>
          <w:lang w:eastAsia="zh-CN"/>
        </w:rPr>
        <w:t>）</w:t>
      </w:r>
      <w:r>
        <w:rPr>
          <w:rFonts w:ascii="Times New Roman" w:hAnsi="Times New Roman"/>
          <w:b/>
          <w:sz w:val="24"/>
          <w:lang w:eastAsia="zh-CN"/>
        </w:rPr>
        <w:t xml:space="preserve"> </w:t>
      </w:r>
    </w:p>
    <w:p w14:paraId="32AFD4B8"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39°16.1′</w:t>
      </w:r>
      <w:r>
        <w:rPr>
          <w:rFonts w:ascii="宋体" w:eastAsia="宋体" w:hAnsi="宋体"/>
          <w:sz w:val="21"/>
          <w:lang w:eastAsia="zh-CN"/>
        </w:rPr>
        <w:t>，东经</w:t>
      </w:r>
      <w:r>
        <w:rPr>
          <w:rFonts w:ascii="Times New Roman" w:hAnsi="Times New Roman"/>
          <w:sz w:val="21"/>
          <w:lang w:eastAsia="zh-CN"/>
        </w:rPr>
        <w:t>123°01.0′</w:t>
      </w:r>
      <w:r>
        <w:rPr>
          <w:rFonts w:ascii="宋体" w:eastAsia="宋体" w:hAnsi="宋体"/>
          <w:sz w:val="21"/>
          <w:lang w:eastAsia="zh-CN"/>
        </w:rPr>
        <w:t>。位于黄海北部大连市长海县小长山乡海域，距乌蟒岛最近点</w:t>
      </w:r>
      <w:r>
        <w:rPr>
          <w:rFonts w:ascii="Times New Roman" w:hAnsi="Times New Roman"/>
          <w:sz w:val="21"/>
          <w:lang w:eastAsia="zh-CN"/>
        </w:rPr>
        <w:t>1.1</w:t>
      </w:r>
      <w:r>
        <w:rPr>
          <w:rFonts w:ascii="宋体" w:eastAsia="宋体" w:hAnsi="宋体"/>
          <w:sz w:val="21"/>
          <w:lang w:eastAsia="zh-CN"/>
        </w:rPr>
        <w:t>千米。位于乌二坨子西侧，故名。《大连海域地名志》（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）记载为乌二坨子岛，《中国海域地名图集》（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）记载为乌二坨子。岛体呈西北—东南走向，岸线长度</w:t>
      </w:r>
      <w:r>
        <w:rPr>
          <w:rFonts w:ascii="Times New Roman" w:hAnsi="Times New Roman"/>
          <w:sz w:val="21"/>
          <w:lang w:eastAsia="zh-CN"/>
        </w:rPr>
        <w:t>387</w:t>
      </w:r>
      <w:r>
        <w:rPr>
          <w:rFonts w:ascii="宋体" w:eastAsia="宋体" w:hAnsi="宋体"/>
          <w:sz w:val="21"/>
          <w:lang w:eastAsia="zh-CN"/>
        </w:rPr>
        <w:t>米，面积</w:t>
      </w:r>
      <w:r>
        <w:rPr>
          <w:rFonts w:ascii="Times New Roman" w:hAnsi="Times New Roman"/>
          <w:sz w:val="21"/>
          <w:lang w:eastAsia="zh-CN"/>
        </w:rPr>
        <w:t>6235</w:t>
      </w:r>
      <w:r>
        <w:rPr>
          <w:rFonts w:ascii="宋体" w:eastAsia="宋体" w:hAnsi="宋体"/>
          <w:sz w:val="21"/>
          <w:lang w:eastAsia="zh-CN"/>
        </w:rPr>
        <w:t>平方米，最高点高程</w:t>
      </w:r>
      <w:r>
        <w:rPr>
          <w:rFonts w:ascii="Times New Roman" w:hAnsi="Times New Roman"/>
          <w:sz w:val="21"/>
          <w:lang w:eastAsia="zh-CN"/>
        </w:rPr>
        <w:t>30</w:t>
      </w:r>
      <w:r>
        <w:rPr>
          <w:rFonts w:ascii="宋体" w:eastAsia="宋体" w:hAnsi="宋体"/>
          <w:sz w:val="21"/>
          <w:lang w:eastAsia="zh-CN"/>
        </w:rPr>
        <w:t>米。基岩岛，主要由片麻岩构成，四周岩壁陡峭，有孔洞，低潮时有裸露的岩礁与乌二坨子连接。为风化层，土壤层稀薄，生长灌木及草本植物。周边海域为浮筏养殖区和底播增养殖区。</w:t>
      </w:r>
      <w:r>
        <w:rPr>
          <w:rFonts w:ascii="Times New Roman" w:hAnsi="Times New Roman"/>
          <w:sz w:val="21"/>
          <w:lang w:eastAsia="zh-CN"/>
        </w:rPr>
        <w:t xml:space="preserve"> </w:t>
      </w:r>
    </w:p>
    <w:p w14:paraId="1E80593C" w14:textId="77777777" w:rsidR="00600B89" w:rsidRDefault="006B5F12">
      <w:pPr>
        <w:rPr>
          <w:lang w:eastAsia="zh-CN"/>
        </w:rPr>
      </w:pPr>
      <w:r>
        <w:rPr>
          <w:rFonts w:ascii="宋体" w:eastAsia="宋体" w:hAnsi="宋体"/>
          <w:b/>
          <w:sz w:val="24"/>
          <w:lang w:eastAsia="zh-CN"/>
        </w:rPr>
        <w:t>东草坨子（</w:t>
      </w:r>
      <w:r>
        <w:rPr>
          <w:rFonts w:ascii="Times New Roman" w:hAnsi="Times New Roman"/>
          <w:b/>
          <w:sz w:val="24"/>
          <w:lang w:eastAsia="zh-CN"/>
        </w:rPr>
        <w:t>Dōngcǎo Tuózi</w:t>
      </w:r>
      <w:r>
        <w:rPr>
          <w:rFonts w:ascii="宋体" w:eastAsia="宋体" w:hAnsi="宋体"/>
          <w:b/>
          <w:sz w:val="24"/>
          <w:lang w:eastAsia="zh-CN"/>
        </w:rPr>
        <w:t>）</w:t>
      </w:r>
      <w:r>
        <w:rPr>
          <w:rFonts w:ascii="Times New Roman" w:hAnsi="Times New Roman"/>
          <w:b/>
          <w:sz w:val="24"/>
          <w:lang w:eastAsia="zh-CN"/>
        </w:rPr>
        <w:t xml:space="preserve"> </w:t>
      </w:r>
    </w:p>
    <w:p w14:paraId="3CEC03BA"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39°16.0′</w:t>
      </w:r>
      <w:r>
        <w:rPr>
          <w:rFonts w:ascii="宋体" w:eastAsia="宋体" w:hAnsi="宋体"/>
          <w:sz w:val="21"/>
          <w:lang w:eastAsia="zh-CN"/>
        </w:rPr>
        <w:t>，东经</w:t>
      </w:r>
      <w:r>
        <w:rPr>
          <w:rFonts w:ascii="Times New Roman" w:hAnsi="Times New Roman"/>
          <w:sz w:val="21"/>
          <w:lang w:eastAsia="zh-CN"/>
        </w:rPr>
        <w:t>122°41.2′</w:t>
      </w:r>
      <w:r>
        <w:rPr>
          <w:rFonts w:ascii="宋体" w:eastAsia="宋体" w:hAnsi="宋体"/>
          <w:sz w:val="21"/>
          <w:lang w:eastAsia="zh-CN"/>
        </w:rPr>
        <w:t>。位于黄海北部大连市长海县海域，距大长山岛最近点</w:t>
      </w:r>
      <w:r>
        <w:rPr>
          <w:rFonts w:ascii="Times New Roman" w:hAnsi="Times New Roman"/>
          <w:sz w:val="21"/>
          <w:lang w:eastAsia="zh-CN"/>
        </w:rPr>
        <w:t>200</w:t>
      </w:r>
      <w:r>
        <w:rPr>
          <w:rFonts w:ascii="宋体" w:eastAsia="宋体" w:hAnsi="宋体"/>
          <w:sz w:val="21"/>
          <w:lang w:eastAsia="zh-CN"/>
        </w:rPr>
        <w:t>米。因岛上野草茂密、位于大长山岛东而得名，又名草垛子、东草坨子岛。《中国海洋岛屿简况》（</w:t>
      </w:r>
      <w:r>
        <w:rPr>
          <w:rFonts w:ascii="Times New Roman" w:hAnsi="Times New Roman"/>
          <w:sz w:val="21"/>
          <w:lang w:eastAsia="zh-CN"/>
        </w:rPr>
        <w:t>1980</w:t>
      </w:r>
      <w:r>
        <w:rPr>
          <w:rFonts w:ascii="宋体" w:eastAsia="宋体" w:hAnsi="宋体"/>
          <w:sz w:val="21"/>
          <w:lang w:eastAsia="zh-CN"/>
        </w:rPr>
        <w:t>）记载为草垛子，《大连海域地名志》（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）记载为东草坨子岛，《中国海域地名图集》（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）记载为东草坨子。岛体呈长条形，东西走向，岸线长度</w:t>
      </w:r>
      <w:r>
        <w:rPr>
          <w:rFonts w:ascii="Times New Roman" w:hAnsi="Times New Roman"/>
          <w:sz w:val="21"/>
          <w:lang w:eastAsia="zh-CN"/>
        </w:rPr>
        <w:t>354</w:t>
      </w:r>
      <w:r>
        <w:rPr>
          <w:rFonts w:ascii="宋体" w:eastAsia="宋体" w:hAnsi="宋体"/>
          <w:sz w:val="21"/>
          <w:lang w:eastAsia="zh-CN"/>
        </w:rPr>
        <w:t>米，面积</w:t>
      </w:r>
      <w:r>
        <w:rPr>
          <w:rFonts w:ascii="Times New Roman" w:hAnsi="Times New Roman"/>
          <w:sz w:val="21"/>
          <w:lang w:eastAsia="zh-CN"/>
        </w:rPr>
        <w:t>5638</w:t>
      </w:r>
      <w:r>
        <w:rPr>
          <w:rFonts w:ascii="宋体" w:eastAsia="宋体" w:hAnsi="宋体"/>
          <w:sz w:val="21"/>
          <w:lang w:eastAsia="zh-CN"/>
        </w:rPr>
        <w:t>平方米，最高点高程</w:t>
      </w:r>
      <w:r>
        <w:rPr>
          <w:rFonts w:ascii="Times New Roman" w:hAnsi="Times New Roman"/>
          <w:sz w:val="21"/>
          <w:lang w:eastAsia="zh-CN"/>
        </w:rPr>
        <w:t>9.8</w:t>
      </w:r>
      <w:r>
        <w:rPr>
          <w:rFonts w:ascii="宋体" w:eastAsia="宋体" w:hAnsi="宋体"/>
          <w:sz w:val="21"/>
          <w:lang w:eastAsia="zh-CN"/>
        </w:rPr>
        <w:t>米。基岩岛，主要由石英岩构成，地势平坦，北部有沙滩，西北部低潮时有海底沙脊与大长山岛连接。土壤层较厚，生长灌木及草本植物。</w:t>
      </w:r>
      <w:r>
        <w:rPr>
          <w:rFonts w:ascii="Times New Roman" w:hAnsi="Times New Roman"/>
          <w:sz w:val="21"/>
          <w:lang w:eastAsia="zh-CN"/>
        </w:rPr>
        <w:t xml:space="preserve"> </w:t>
      </w:r>
    </w:p>
    <w:p w14:paraId="4557C180" w14:textId="77777777" w:rsidR="00600B89" w:rsidRDefault="006B5F12">
      <w:pPr>
        <w:rPr>
          <w:lang w:eastAsia="zh-CN"/>
        </w:rPr>
      </w:pPr>
      <w:r>
        <w:rPr>
          <w:rFonts w:ascii="宋体" w:eastAsia="宋体" w:hAnsi="宋体"/>
          <w:b/>
          <w:sz w:val="24"/>
          <w:lang w:eastAsia="zh-CN"/>
        </w:rPr>
        <w:lastRenderedPageBreak/>
        <w:t>美人礁（</w:t>
      </w:r>
      <w:r>
        <w:rPr>
          <w:rFonts w:ascii="Times New Roman" w:hAnsi="Times New Roman"/>
          <w:b/>
          <w:sz w:val="24"/>
          <w:lang w:eastAsia="zh-CN"/>
        </w:rPr>
        <w:t>Měirén Jiāo</w:t>
      </w:r>
      <w:r>
        <w:rPr>
          <w:rFonts w:ascii="宋体" w:eastAsia="宋体" w:hAnsi="宋体"/>
          <w:b/>
          <w:sz w:val="24"/>
          <w:lang w:eastAsia="zh-CN"/>
        </w:rPr>
        <w:t>）</w:t>
      </w:r>
      <w:r>
        <w:rPr>
          <w:rFonts w:ascii="Times New Roman" w:hAnsi="Times New Roman"/>
          <w:b/>
          <w:sz w:val="24"/>
          <w:lang w:eastAsia="zh-CN"/>
        </w:rPr>
        <w:t xml:space="preserve"> </w:t>
      </w:r>
    </w:p>
    <w:p w14:paraId="52A7178D"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39°15.6′</w:t>
      </w:r>
      <w:r>
        <w:rPr>
          <w:rFonts w:ascii="宋体" w:eastAsia="宋体" w:hAnsi="宋体"/>
          <w:sz w:val="21"/>
          <w:lang w:eastAsia="zh-CN"/>
        </w:rPr>
        <w:t>，东经</w:t>
      </w:r>
      <w:r>
        <w:rPr>
          <w:rFonts w:ascii="Times New Roman" w:hAnsi="Times New Roman"/>
          <w:sz w:val="21"/>
          <w:lang w:eastAsia="zh-CN"/>
        </w:rPr>
        <w:t>122°34.3′</w:t>
      </w:r>
      <w:r>
        <w:rPr>
          <w:rFonts w:ascii="宋体" w:eastAsia="宋体" w:hAnsi="宋体"/>
          <w:sz w:val="21"/>
          <w:lang w:eastAsia="zh-CN"/>
        </w:rPr>
        <w:t>。位于黄海北部大连市长海县海域，距大长山岛最近点</w:t>
      </w:r>
      <w:r>
        <w:rPr>
          <w:rFonts w:ascii="Times New Roman" w:hAnsi="Times New Roman"/>
          <w:sz w:val="21"/>
          <w:lang w:eastAsia="zh-CN"/>
        </w:rPr>
        <w:t>10</w:t>
      </w:r>
      <w:r>
        <w:rPr>
          <w:rFonts w:ascii="宋体" w:eastAsia="宋体" w:hAnsi="宋体"/>
          <w:sz w:val="21"/>
          <w:lang w:eastAsia="zh-CN"/>
        </w:rPr>
        <w:t>米。因礁体挺立，似亭亭玉立的少女而得名。《大连海域地名志》（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）和《中国海域地名图集》（</w:t>
      </w:r>
      <w:r>
        <w:rPr>
          <w:rFonts w:ascii="Times New Roman" w:hAnsi="Times New Roman"/>
          <w:sz w:val="21"/>
          <w:lang w:eastAsia="zh-CN"/>
        </w:rPr>
        <w:t>1991</w:t>
      </w:r>
      <w:r>
        <w:rPr>
          <w:rFonts w:ascii="宋体" w:eastAsia="宋体" w:hAnsi="宋体"/>
          <w:sz w:val="21"/>
          <w:lang w:eastAsia="zh-CN"/>
        </w:rPr>
        <w:t>）均记载为美人礁。岸线长度</w:t>
      </w:r>
      <w:r>
        <w:rPr>
          <w:rFonts w:ascii="Times New Roman" w:hAnsi="Times New Roman"/>
          <w:sz w:val="21"/>
          <w:lang w:eastAsia="zh-CN"/>
        </w:rPr>
        <w:t>40</w:t>
      </w:r>
      <w:r>
        <w:rPr>
          <w:rFonts w:ascii="宋体" w:eastAsia="宋体" w:hAnsi="宋体"/>
          <w:sz w:val="21"/>
          <w:lang w:eastAsia="zh-CN"/>
        </w:rPr>
        <w:t>米，面积</w:t>
      </w:r>
      <w:r>
        <w:rPr>
          <w:rFonts w:ascii="Times New Roman" w:hAnsi="Times New Roman"/>
          <w:sz w:val="21"/>
          <w:lang w:eastAsia="zh-CN"/>
        </w:rPr>
        <w:t>88</w:t>
      </w:r>
      <w:r>
        <w:rPr>
          <w:rFonts w:ascii="宋体" w:eastAsia="宋体" w:hAnsi="宋体"/>
          <w:sz w:val="21"/>
          <w:lang w:eastAsia="zh-CN"/>
        </w:rPr>
        <w:t>平方米，最高点高程</w:t>
      </w:r>
      <w:r>
        <w:rPr>
          <w:rFonts w:ascii="Times New Roman" w:hAnsi="Times New Roman"/>
          <w:sz w:val="21"/>
          <w:lang w:eastAsia="zh-CN"/>
        </w:rPr>
        <w:t>10</w:t>
      </w:r>
      <w:r>
        <w:rPr>
          <w:rFonts w:ascii="宋体" w:eastAsia="宋体" w:hAnsi="宋体"/>
          <w:sz w:val="21"/>
          <w:lang w:eastAsia="zh-CN"/>
        </w:rPr>
        <w:t>米。基岩岛，海蚀柱地貌，周边海域遍布礁石，低潮时与大长山岛连接。发育少量土壤，生长草本植物。周边海域为浮筏养殖区和底播增养殖区。</w:t>
      </w:r>
      <w:r>
        <w:rPr>
          <w:rFonts w:ascii="Times New Roman" w:hAnsi="Times New Roman"/>
          <w:sz w:val="21"/>
          <w:lang w:eastAsia="zh-CN"/>
        </w:rPr>
        <w:t xml:space="preserve"> </w:t>
      </w:r>
    </w:p>
    <w:p w14:paraId="6F3F6412" w14:textId="77777777" w:rsidR="00600B89" w:rsidRDefault="006B5F12">
      <w:pPr>
        <w:rPr>
          <w:lang w:eastAsia="zh-CN"/>
        </w:rPr>
      </w:pPr>
      <w:r>
        <w:rPr>
          <w:rFonts w:ascii="宋体" w:eastAsia="宋体" w:hAnsi="宋体"/>
          <w:b/>
          <w:sz w:val="24"/>
          <w:lang w:eastAsia="zh-CN"/>
        </w:rPr>
        <w:t>大银窝石（</w:t>
      </w:r>
      <w:r>
        <w:rPr>
          <w:rFonts w:ascii="Times New Roman" w:hAnsi="Times New Roman"/>
          <w:b/>
          <w:sz w:val="24"/>
          <w:lang w:eastAsia="zh-CN"/>
        </w:rPr>
        <w:t>Dàyínwō Shí</w:t>
      </w:r>
      <w:r>
        <w:rPr>
          <w:rFonts w:ascii="宋体" w:eastAsia="宋体" w:hAnsi="宋体"/>
          <w:b/>
          <w:sz w:val="24"/>
          <w:lang w:eastAsia="zh-CN"/>
        </w:rPr>
        <w:t>）</w:t>
      </w:r>
      <w:r>
        <w:rPr>
          <w:rFonts w:ascii="Times New Roman" w:hAnsi="Times New Roman"/>
          <w:b/>
          <w:sz w:val="24"/>
          <w:lang w:eastAsia="zh-CN"/>
        </w:rPr>
        <w:t xml:space="preserve"> </w:t>
      </w:r>
    </w:p>
    <w:p w14:paraId="6DEEFD4C"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39°15.6′</w:t>
      </w:r>
      <w:r>
        <w:rPr>
          <w:rFonts w:ascii="宋体" w:eastAsia="宋体" w:hAnsi="宋体"/>
          <w:sz w:val="21"/>
          <w:lang w:eastAsia="zh-CN"/>
        </w:rPr>
        <w:t>，东经</w:t>
      </w:r>
      <w:r>
        <w:rPr>
          <w:rFonts w:ascii="Times New Roman" w:hAnsi="Times New Roman"/>
          <w:sz w:val="21"/>
          <w:lang w:eastAsia="zh-CN"/>
        </w:rPr>
        <w:t>122°37.1′</w:t>
      </w:r>
      <w:r>
        <w:rPr>
          <w:rFonts w:ascii="宋体" w:eastAsia="宋体" w:hAnsi="宋体"/>
          <w:sz w:val="21"/>
          <w:lang w:eastAsia="zh-CN"/>
        </w:rPr>
        <w:t>。位于黄海北部大连市长海县海域，距大长山岛最近点</w:t>
      </w:r>
      <w:r>
        <w:rPr>
          <w:rFonts w:ascii="Times New Roman" w:hAnsi="Times New Roman"/>
          <w:sz w:val="21"/>
          <w:lang w:eastAsia="zh-CN"/>
        </w:rPr>
        <w:t>400</w:t>
      </w:r>
      <w:r>
        <w:rPr>
          <w:rFonts w:ascii="宋体" w:eastAsia="宋体" w:hAnsi="宋体"/>
          <w:sz w:val="21"/>
          <w:lang w:eastAsia="zh-CN"/>
        </w:rPr>
        <w:t>米。因高潮时出露的礁体如散碎银子散落海面而得名。《中国海域地名图集》（</w:t>
      </w:r>
      <w:r>
        <w:rPr>
          <w:rFonts w:ascii="Times New Roman" w:hAnsi="Times New Roman"/>
          <w:sz w:val="21"/>
          <w:lang w:eastAsia="zh-CN"/>
        </w:rPr>
        <w:t>1991</w:t>
      </w:r>
      <w:r>
        <w:rPr>
          <w:rFonts w:ascii="宋体" w:eastAsia="宋体" w:hAnsi="宋体"/>
          <w:sz w:val="21"/>
          <w:lang w:eastAsia="zh-CN"/>
        </w:rPr>
        <w:t>）标注为大银窝石。岛体呈西北—东南走向，岸线长度</w:t>
      </w:r>
      <w:r>
        <w:rPr>
          <w:rFonts w:ascii="Times New Roman" w:hAnsi="Times New Roman"/>
          <w:sz w:val="21"/>
          <w:lang w:eastAsia="zh-CN"/>
        </w:rPr>
        <w:t>206</w:t>
      </w:r>
      <w:r>
        <w:rPr>
          <w:rFonts w:ascii="宋体" w:eastAsia="宋体" w:hAnsi="宋体"/>
          <w:sz w:val="21"/>
          <w:lang w:eastAsia="zh-CN"/>
        </w:rPr>
        <w:t>米，面积</w:t>
      </w:r>
      <w:r>
        <w:rPr>
          <w:rFonts w:ascii="Times New Roman" w:hAnsi="Times New Roman"/>
          <w:sz w:val="21"/>
          <w:lang w:eastAsia="zh-CN"/>
        </w:rPr>
        <w:t>2022</w:t>
      </w:r>
      <w:r>
        <w:rPr>
          <w:rFonts w:ascii="宋体" w:eastAsia="宋体" w:hAnsi="宋体"/>
          <w:sz w:val="21"/>
          <w:lang w:eastAsia="zh-CN"/>
        </w:rPr>
        <w:t>平方米，最高点高程</w:t>
      </w:r>
      <w:r>
        <w:rPr>
          <w:rFonts w:ascii="Times New Roman" w:hAnsi="Times New Roman"/>
          <w:sz w:val="21"/>
          <w:lang w:eastAsia="zh-CN"/>
        </w:rPr>
        <w:t>5</w:t>
      </w:r>
      <w:r>
        <w:rPr>
          <w:rFonts w:ascii="宋体" w:eastAsia="宋体" w:hAnsi="宋体"/>
          <w:sz w:val="21"/>
          <w:lang w:eastAsia="zh-CN"/>
        </w:rPr>
        <w:t>米。基岩岛，低潮时周边海域有裸露的岩礁和砂砾滩与大长山岛连接，无土壤和植被。岛上建有人工石屋。</w:t>
      </w:r>
      <w:r>
        <w:rPr>
          <w:rFonts w:ascii="Times New Roman" w:hAnsi="Times New Roman"/>
          <w:sz w:val="21"/>
          <w:lang w:eastAsia="zh-CN"/>
        </w:rPr>
        <w:t xml:space="preserve"> </w:t>
      </w:r>
    </w:p>
    <w:p w14:paraId="04784912" w14:textId="77777777" w:rsidR="00600B89" w:rsidRDefault="006B5F12">
      <w:pPr>
        <w:rPr>
          <w:lang w:eastAsia="zh-CN"/>
        </w:rPr>
      </w:pPr>
      <w:r>
        <w:rPr>
          <w:rFonts w:ascii="宋体" w:eastAsia="宋体" w:hAnsi="宋体"/>
          <w:b/>
          <w:sz w:val="24"/>
          <w:lang w:eastAsia="zh-CN"/>
        </w:rPr>
        <w:t>驼峰岛（</w:t>
      </w:r>
      <w:r>
        <w:rPr>
          <w:rFonts w:ascii="Times New Roman" w:hAnsi="Times New Roman"/>
          <w:b/>
          <w:sz w:val="24"/>
          <w:lang w:eastAsia="zh-CN"/>
        </w:rPr>
        <w:t>Tuófēng Dǎo</w:t>
      </w:r>
      <w:r>
        <w:rPr>
          <w:rFonts w:ascii="宋体" w:eastAsia="宋体" w:hAnsi="宋体"/>
          <w:b/>
          <w:sz w:val="24"/>
          <w:lang w:eastAsia="zh-CN"/>
        </w:rPr>
        <w:t>）</w:t>
      </w:r>
      <w:r>
        <w:rPr>
          <w:rFonts w:ascii="Times New Roman" w:hAnsi="Times New Roman"/>
          <w:b/>
          <w:sz w:val="24"/>
          <w:lang w:eastAsia="zh-CN"/>
        </w:rPr>
        <w:t xml:space="preserve"> </w:t>
      </w:r>
    </w:p>
    <w:p w14:paraId="1597DFC7"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39°15.5′</w:t>
      </w:r>
      <w:r>
        <w:rPr>
          <w:rFonts w:ascii="宋体" w:eastAsia="宋体" w:hAnsi="宋体"/>
          <w:sz w:val="21"/>
          <w:lang w:eastAsia="zh-CN"/>
        </w:rPr>
        <w:t>，东经</w:t>
      </w:r>
      <w:r>
        <w:rPr>
          <w:rFonts w:ascii="Times New Roman" w:hAnsi="Times New Roman"/>
          <w:sz w:val="21"/>
          <w:lang w:eastAsia="zh-CN"/>
        </w:rPr>
        <w:t>122°34.3′</w:t>
      </w:r>
      <w:r>
        <w:rPr>
          <w:rFonts w:ascii="宋体" w:eastAsia="宋体" w:hAnsi="宋体"/>
          <w:sz w:val="21"/>
          <w:lang w:eastAsia="zh-CN"/>
        </w:rPr>
        <w:t>。位于黄海北部大连市长海县海域，距大长山岛最近点</w:t>
      </w:r>
      <w:r>
        <w:rPr>
          <w:rFonts w:ascii="Times New Roman" w:hAnsi="Times New Roman"/>
          <w:sz w:val="21"/>
          <w:lang w:eastAsia="zh-CN"/>
        </w:rPr>
        <w:t>10</w:t>
      </w:r>
      <w:r>
        <w:rPr>
          <w:rFonts w:ascii="宋体" w:eastAsia="宋体" w:hAnsi="宋体"/>
          <w:sz w:val="21"/>
          <w:lang w:eastAsia="zh-CN"/>
        </w:rPr>
        <w:t>米。因岛体似卧于海中骆驼的驼峰而得名。岛体呈东北—西南走向，岸线长度</w:t>
      </w:r>
      <w:r>
        <w:rPr>
          <w:rFonts w:ascii="Times New Roman" w:hAnsi="Times New Roman"/>
          <w:sz w:val="21"/>
          <w:lang w:eastAsia="zh-CN"/>
        </w:rPr>
        <w:t>86</w:t>
      </w:r>
      <w:r>
        <w:rPr>
          <w:rFonts w:ascii="宋体" w:eastAsia="宋体" w:hAnsi="宋体"/>
          <w:sz w:val="21"/>
          <w:lang w:eastAsia="zh-CN"/>
        </w:rPr>
        <w:t>米，面积</w:t>
      </w:r>
      <w:r>
        <w:rPr>
          <w:rFonts w:ascii="Times New Roman" w:hAnsi="Times New Roman"/>
          <w:sz w:val="21"/>
          <w:lang w:eastAsia="zh-CN"/>
        </w:rPr>
        <w:t>478</w:t>
      </w:r>
      <w:r>
        <w:rPr>
          <w:rFonts w:ascii="宋体" w:eastAsia="宋体" w:hAnsi="宋体"/>
          <w:sz w:val="21"/>
          <w:lang w:eastAsia="zh-CN"/>
        </w:rPr>
        <w:t>平方米，最高点高程</w:t>
      </w:r>
      <w:r>
        <w:rPr>
          <w:rFonts w:ascii="Times New Roman" w:hAnsi="Times New Roman"/>
          <w:sz w:val="21"/>
          <w:lang w:eastAsia="zh-CN"/>
        </w:rPr>
        <w:t>8</w:t>
      </w:r>
      <w:r>
        <w:rPr>
          <w:rFonts w:ascii="宋体" w:eastAsia="宋体" w:hAnsi="宋体"/>
          <w:sz w:val="21"/>
          <w:lang w:eastAsia="zh-CN"/>
        </w:rPr>
        <w:t>米。基岩岛，低潮时有裸露的岩礁和沙砾滩与大长山岛连接，无土壤和植被。周边海域为浮筏养殖区。</w:t>
      </w:r>
      <w:r>
        <w:rPr>
          <w:rFonts w:ascii="Times New Roman" w:hAnsi="Times New Roman"/>
          <w:sz w:val="21"/>
          <w:lang w:eastAsia="zh-CN"/>
        </w:rPr>
        <w:t xml:space="preserve"> </w:t>
      </w:r>
    </w:p>
    <w:p w14:paraId="7E709D85" w14:textId="77777777" w:rsidR="00600B89" w:rsidRDefault="006B5F12">
      <w:pPr>
        <w:rPr>
          <w:lang w:eastAsia="zh-CN"/>
        </w:rPr>
      </w:pPr>
      <w:r>
        <w:rPr>
          <w:rFonts w:ascii="宋体" w:eastAsia="宋体" w:hAnsi="宋体"/>
          <w:b/>
          <w:sz w:val="24"/>
          <w:lang w:eastAsia="zh-CN"/>
        </w:rPr>
        <w:t>格仙岛（</w:t>
      </w:r>
      <w:r>
        <w:rPr>
          <w:rFonts w:ascii="Times New Roman" w:hAnsi="Times New Roman"/>
          <w:b/>
          <w:sz w:val="24"/>
          <w:lang w:eastAsia="zh-CN"/>
        </w:rPr>
        <w:t>Géxiān Dǎo</w:t>
      </w:r>
      <w:r>
        <w:rPr>
          <w:rFonts w:ascii="宋体" w:eastAsia="宋体" w:hAnsi="宋体"/>
          <w:b/>
          <w:sz w:val="24"/>
          <w:lang w:eastAsia="zh-CN"/>
        </w:rPr>
        <w:t>）</w:t>
      </w:r>
      <w:r>
        <w:rPr>
          <w:rFonts w:ascii="Times New Roman" w:hAnsi="Times New Roman"/>
          <w:b/>
          <w:sz w:val="24"/>
          <w:lang w:eastAsia="zh-CN"/>
        </w:rPr>
        <w:t xml:space="preserve"> </w:t>
      </w:r>
    </w:p>
    <w:p w14:paraId="4157FB6A"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39°15.5′</w:t>
      </w:r>
      <w:r>
        <w:rPr>
          <w:rFonts w:ascii="宋体" w:eastAsia="宋体" w:hAnsi="宋体"/>
          <w:sz w:val="21"/>
          <w:lang w:eastAsia="zh-CN"/>
        </w:rPr>
        <w:t>，东经</w:t>
      </w:r>
      <w:r>
        <w:rPr>
          <w:rFonts w:ascii="Times New Roman" w:hAnsi="Times New Roman"/>
          <w:sz w:val="21"/>
          <w:lang w:eastAsia="zh-CN"/>
        </w:rPr>
        <w:t>122°26.3′</w:t>
      </w:r>
      <w:r>
        <w:rPr>
          <w:rFonts w:ascii="宋体" w:eastAsia="宋体" w:hAnsi="宋体"/>
          <w:sz w:val="21"/>
          <w:lang w:eastAsia="zh-CN"/>
        </w:rPr>
        <w:t>。位于黄海北部大连市长海县海域，距广鹿岛最近点</w:t>
      </w:r>
      <w:r>
        <w:rPr>
          <w:rFonts w:ascii="Times New Roman" w:hAnsi="Times New Roman"/>
          <w:sz w:val="21"/>
          <w:lang w:eastAsia="zh-CN"/>
        </w:rPr>
        <w:t>5.2</w:t>
      </w:r>
      <w:r>
        <w:rPr>
          <w:rFonts w:ascii="宋体" w:eastAsia="宋体" w:hAnsi="宋体"/>
          <w:sz w:val="21"/>
          <w:lang w:eastAsia="zh-CN"/>
        </w:rPr>
        <w:t>千米。岛名源于神话传说，由呵仙与哈仙得名呵仙岛和哈仙岛，后呵仙岛演变为格仙岛。明《辽东志》、明《全辽志》和清《盛京通志》记载为葛藤岛；《中国海洋岛屿简况》（</w:t>
      </w:r>
      <w:r>
        <w:rPr>
          <w:rFonts w:ascii="Times New Roman" w:hAnsi="Times New Roman"/>
          <w:sz w:val="21"/>
          <w:lang w:eastAsia="zh-CN"/>
        </w:rPr>
        <w:t>1980</w:t>
      </w:r>
      <w:r>
        <w:rPr>
          <w:rFonts w:ascii="宋体" w:eastAsia="宋体" w:hAnsi="宋体"/>
          <w:sz w:val="21"/>
          <w:lang w:eastAsia="zh-CN"/>
        </w:rPr>
        <w:t>）、《辽宁省地名录》（</w:t>
      </w:r>
      <w:r>
        <w:rPr>
          <w:rFonts w:ascii="Times New Roman" w:hAnsi="Times New Roman"/>
          <w:sz w:val="21"/>
          <w:lang w:eastAsia="zh-CN"/>
        </w:rPr>
        <w:t>1988</w:t>
      </w:r>
      <w:r>
        <w:rPr>
          <w:rFonts w:ascii="宋体" w:eastAsia="宋体" w:hAnsi="宋体"/>
          <w:sz w:val="21"/>
          <w:lang w:eastAsia="zh-CN"/>
        </w:rPr>
        <w:t>）、《大连海域地名志》（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）记载为格仙岛。岛体呈西北—东南走向，岸线长度</w:t>
      </w:r>
      <w:r>
        <w:rPr>
          <w:rFonts w:ascii="Times New Roman" w:hAnsi="Times New Roman"/>
          <w:sz w:val="21"/>
          <w:lang w:eastAsia="zh-CN"/>
        </w:rPr>
        <w:t>9.15</w:t>
      </w:r>
      <w:r>
        <w:rPr>
          <w:rFonts w:ascii="宋体" w:eastAsia="宋体" w:hAnsi="宋体"/>
          <w:sz w:val="21"/>
          <w:lang w:eastAsia="zh-CN"/>
        </w:rPr>
        <w:t>千米，面积</w:t>
      </w:r>
      <w:r>
        <w:rPr>
          <w:rFonts w:ascii="Times New Roman" w:hAnsi="Times New Roman"/>
          <w:sz w:val="21"/>
          <w:lang w:eastAsia="zh-CN"/>
        </w:rPr>
        <w:t>1.237</w:t>
      </w:r>
      <w:r>
        <w:rPr>
          <w:rFonts w:ascii="宋体" w:eastAsia="宋体" w:hAnsi="宋体"/>
          <w:sz w:val="21"/>
          <w:lang w:eastAsia="zh-CN"/>
        </w:rPr>
        <w:t>平方千米，最高点高程</w:t>
      </w:r>
      <w:r>
        <w:rPr>
          <w:rFonts w:ascii="Times New Roman" w:hAnsi="Times New Roman"/>
          <w:sz w:val="21"/>
          <w:lang w:eastAsia="zh-CN"/>
        </w:rPr>
        <w:t>68.1</w:t>
      </w:r>
      <w:r>
        <w:rPr>
          <w:rFonts w:ascii="宋体" w:eastAsia="宋体" w:hAnsi="宋体"/>
          <w:sz w:val="21"/>
          <w:lang w:eastAsia="zh-CN"/>
        </w:rPr>
        <w:t>米。基岩岛，主要由石英岩和板岩构成。地形东宽西窄，形似鲨鱼，地势平坦，以基岩海岸为主，多海湾少滩涂，南岸有冲积沙带，西南有礁脉向海延伸。为棕壤土，土壤层较厚，植被茂盛，乔木以针叶林、落叶阔叶林为主。</w:t>
      </w:r>
      <w:r>
        <w:rPr>
          <w:rFonts w:ascii="Times New Roman" w:hAnsi="Times New Roman"/>
          <w:sz w:val="21"/>
          <w:lang w:eastAsia="zh-CN"/>
        </w:rPr>
        <w:t xml:space="preserve"> </w:t>
      </w:r>
    </w:p>
    <w:p w14:paraId="6754F456" w14:textId="77777777" w:rsidR="00600B89" w:rsidRDefault="006B5F12">
      <w:pPr>
        <w:rPr>
          <w:lang w:eastAsia="zh-CN"/>
        </w:rPr>
      </w:pPr>
      <w:r>
        <w:rPr>
          <w:rFonts w:ascii="宋体" w:eastAsia="宋体" w:hAnsi="宋体"/>
          <w:sz w:val="21"/>
          <w:lang w:eastAsia="zh-CN"/>
        </w:rPr>
        <w:t>该岛为村级有居民海岛，</w:t>
      </w:r>
      <w:r>
        <w:rPr>
          <w:rFonts w:ascii="Times New Roman" w:hAnsi="Times New Roman"/>
          <w:sz w:val="21"/>
          <w:lang w:eastAsia="zh-CN"/>
        </w:rPr>
        <w:t>2011</w:t>
      </w:r>
      <w:r>
        <w:rPr>
          <w:rFonts w:ascii="宋体" w:eastAsia="宋体" w:hAnsi="宋体"/>
          <w:sz w:val="21"/>
          <w:lang w:eastAsia="zh-CN"/>
        </w:rPr>
        <w:t>年户籍人口</w:t>
      </w:r>
      <w:r>
        <w:rPr>
          <w:rFonts w:ascii="Times New Roman" w:hAnsi="Times New Roman"/>
          <w:sz w:val="21"/>
          <w:lang w:eastAsia="zh-CN"/>
        </w:rPr>
        <w:t>818</w:t>
      </w:r>
      <w:r>
        <w:rPr>
          <w:rFonts w:ascii="宋体" w:eastAsia="宋体" w:hAnsi="宋体"/>
          <w:sz w:val="21"/>
          <w:lang w:eastAsia="zh-CN"/>
        </w:rPr>
        <w:t>人，常住人口</w:t>
      </w:r>
      <w:r>
        <w:rPr>
          <w:rFonts w:ascii="Times New Roman" w:hAnsi="Times New Roman"/>
          <w:sz w:val="21"/>
          <w:lang w:eastAsia="zh-CN"/>
        </w:rPr>
        <w:t>768</w:t>
      </w:r>
      <w:r>
        <w:rPr>
          <w:rFonts w:ascii="宋体" w:eastAsia="宋体" w:hAnsi="宋体"/>
          <w:sz w:val="21"/>
          <w:lang w:eastAsia="zh-CN"/>
        </w:rPr>
        <w:t>人，水靠岛上淡水供给，电从广鹿岛引入。陆岛交通有格仙港，岛内交通有水泥路。岛上建有商店、幼儿园、卫生所、民居、液化气暂储库房、灯塔等公共设施，有海滨浴场、垂钓区、渔家乐宾馆等旅游设施。</w:t>
      </w:r>
      <w:r>
        <w:rPr>
          <w:rFonts w:ascii="Times New Roman" w:hAnsi="Times New Roman"/>
          <w:sz w:val="21"/>
          <w:lang w:eastAsia="zh-CN"/>
        </w:rPr>
        <w:t xml:space="preserve"> </w:t>
      </w:r>
    </w:p>
    <w:p w14:paraId="412E777C" w14:textId="77777777" w:rsidR="00600B89" w:rsidRDefault="006B5F12">
      <w:r>
        <w:rPr>
          <w:rFonts w:ascii="宋体" w:eastAsia="宋体" w:hAnsi="宋体"/>
          <w:b/>
          <w:sz w:val="24"/>
        </w:rPr>
        <w:t>格大坨子（</w:t>
      </w:r>
      <w:r>
        <w:rPr>
          <w:rFonts w:ascii="Times New Roman" w:hAnsi="Times New Roman"/>
          <w:b/>
          <w:sz w:val="24"/>
        </w:rPr>
        <w:t>Gédà Tuózi</w:t>
      </w:r>
      <w:r>
        <w:rPr>
          <w:rFonts w:ascii="宋体" w:eastAsia="宋体" w:hAnsi="宋体"/>
          <w:b/>
          <w:sz w:val="24"/>
        </w:rPr>
        <w:t>）</w:t>
      </w:r>
      <w:r>
        <w:rPr>
          <w:rFonts w:ascii="Times New Roman" w:hAnsi="Times New Roman"/>
          <w:b/>
          <w:sz w:val="24"/>
        </w:rPr>
        <w:t xml:space="preserve"> </w:t>
      </w:r>
    </w:p>
    <w:p w14:paraId="2EAAADA2"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39°15.4′</w:t>
      </w:r>
      <w:r>
        <w:rPr>
          <w:rFonts w:ascii="宋体" w:eastAsia="宋体" w:hAnsi="宋体"/>
          <w:sz w:val="21"/>
          <w:lang w:eastAsia="zh-CN"/>
        </w:rPr>
        <w:t>，东经</w:t>
      </w:r>
      <w:r>
        <w:rPr>
          <w:rFonts w:ascii="Times New Roman" w:hAnsi="Times New Roman"/>
          <w:sz w:val="21"/>
          <w:lang w:eastAsia="zh-CN"/>
        </w:rPr>
        <w:t>122°27.2′</w:t>
      </w:r>
      <w:r>
        <w:rPr>
          <w:rFonts w:ascii="宋体" w:eastAsia="宋体" w:hAnsi="宋体"/>
          <w:sz w:val="21"/>
          <w:lang w:eastAsia="zh-CN"/>
        </w:rPr>
        <w:t>。位于黄海北部大连市长海县广鹿乡海域，距格仙岛最近点</w:t>
      </w:r>
      <w:r>
        <w:rPr>
          <w:rFonts w:ascii="Times New Roman" w:hAnsi="Times New Roman"/>
          <w:sz w:val="21"/>
          <w:lang w:eastAsia="zh-CN"/>
        </w:rPr>
        <w:t>200</w:t>
      </w:r>
      <w:r>
        <w:rPr>
          <w:rFonts w:ascii="宋体" w:eastAsia="宋体" w:hAnsi="宋体"/>
          <w:sz w:val="21"/>
          <w:lang w:eastAsia="zh-CN"/>
        </w:rPr>
        <w:t>米。因岛体大且靠近格仙岛而得名。《中国海洋岛屿简况》（</w:t>
      </w:r>
      <w:r>
        <w:rPr>
          <w:rFonts w:ascii="Times New Roman" w:hAnsi="Times New Roman"/>
          <w:sz w:val="21"/>
          <w:lang w:eastAsia="zh-CN"/>
        </w:rPr>
        <w:t>1980</w:t>
      </w:r>
      <w:r>
        <w:rPr>
          <w:rFonts w:ascii="宋体" w:eastAsia="宋体" w:hAnsi="宋体"/>
          <w:sz w:val="21"/>
          <w:lang w:eastAsia="zh-CN"/>
        </w:rPr>
        <w:t>）记载为大坨子岛，《中国海域地名图集》（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）记载为格大坨子，《大连海域地</w:t>
      </w:r>
      <w:r>
        <w:rPr>
          <w:rFonts w:ascii="宋体" w:eastAsia="宋体" w:hAnsi="宋体"/>
          <w:sz w:val="21"/>
          <w:lang w:eastAsia="zh-CN"/>
        </w:rPr>
        <w:lastRenderedPageBreak/>
        <w:t>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）记载为格大坨子岛。岛近圆形，南北走向，岸线长度</w:t>
      </w:r>
      <w:r>
        <w:rPr>
          <w:rFonts w:ascii="Times New Roman" w:hAnsi="Times New Roman"/>
          <w:sz w:val="21"/>
          <w:lang w:eastAsia="zh-CN"/>
        </w:rPr>
        <w:t>513</w:t>
      </w:r>
      <w:r>
        <w:rPr>
          <w:rFonts w:ascii="宋体" w:eastAsia="宋体" w:hAnsi="宋体"/>
          <w:sz w:val="21"/>
          <w:lang w:eastAsia="zh-CN"/>
        </w:rPr>
        <w:t>米，面积</w:t>
      </w:r>
      <w:r>
        <w:rPr>
          <w:rFonts w:ascii="Times New Roman" w:hAnsi="Times New Roman"/>
          <w:sz w:val="21"/>
          <w:lang w:eastAsia="zh-CN"/>
        </w:rPr>
        <w:t>16089</w:t>
      </w:r>
      <w:r>
        <w:rPr>
          <w:rFonts w:ascii="宋体" w:eastAsia="宋体" w:hAnsi="宋体"/>
          <w:sz w:val="21"/>
          <w:lang w:eastAsia="zh-CN"/>
        </w:rPr>
        <w:t>平方米，最高点高程</w:t>
      </w:r>
      <w:r>
        <w:rPr>
          <w:rFonts w:ascii="Times New Roman" w:hAnsi="Times New Roman"/>
          <w:sz w:val="21"/>
          <w:lang w:eastAsia="zh-CN"/>
        </w:rPr>
        <w:t>36.7</w:t>
      </w:r>
      <w:r>
        <w:rPr>
          <w:rFonts w:ascii="宋体" w:eastAsia="宋体" w:hAnsi="宋体"/>
          <w:sz w:val="21"/>
          <w:lang w:eastAsia="zh-CN"/>
        </w:rPr>
        <w:t>米。基岩岛，主要由片麻岩、片岩、花岗岩构成，地势南高北低，四周岩壁陡峭，低潮时有裸露的海底沙坝与头坨子和格仙岛连接。土壤层较厚，植被茂盛，乔木以针叶林为主。</w:t>
      </w:r>
      <w:r>
        <w:rPr>
          <w:rFonts w:ascii="Times New Roman" w:hAnsi="Times New Roman"/>
          <w:sz w:val="21"/>
          <w:lang w:eastAsia="zh-CN"/>
        </w:rPr>
        <w:t xml:space="preserve"> </w:t>
      </w:r>
    </w:p>
    <w:p w14:paraId="64D3F4AB" w14:textId="77777777" w:rsidR="00600B89" w:rsidRDefault="006B5F12">
      <w:pPr>
        <w:rPr>
          <w:lang w:eastAsia="zh-CN"/>
        </w:rPr>
      </w:pPr>
      <w:r>
        <w:rPr>
          <w:rFonts w:ascii="宋体" w:eastAsia="宋体" w:hAnsi="宋体"/>
          <w:b/>
          <w:sz w:val="24"/>
          <w:lang w:eastAsia="zh-CN"/>
        </w:rPr>
        <w:t>头坨子（</w:t>
      </w:r>
      <w:r>
        <w:rPr>
          <w:rFonts w:ascii="Times New Roman" w:hAnsi="Times New Roman"/>
          <w:b/>
          <w:sz w:val="24"/>
          <w:lang w:eastAsia="zh-CN"/>
        </w:rPr>
        <w:t>Tóu Tuózi</w:t>
      </w:r>
      <w:r>
        <w:rPr>
          <w:rFonts w:ascii="宋体" w:eastAsia="宋体" w:hAnsi="宋体"/>
          <w:b/>
          <w:sz w:val="24"/>
          <w:lang w:eastAsia="zh-CN"/>
        </w:rPr>
        <w:t>）</w:t>
      </w:r>
      <w:r>
        <w:rPr>
          <w:rFonts w:ascii="Times New Roman" w:hAnsi="Times New Roman"/>
          <w:b/>
          <w:sz w:val="24"/>
          <w:lang w:eastAsia="zh-CN"/>
        </w:rPr>
        <w:t xml:space="preserve"> </w:t>
      </w:r>
    </w:p>
    <w:p w14:paraId="325E35A3"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39°15.4′</w:t>
      </w:r>
      <w:r>
        <w:rPr>
          <w:rFonts w:ascii="宋体" w:eastAsia="宋体" w:hAnsi="宋体"/>
          <w:sz w:val="21"/>
          <w:lang w:eastAsia="zh-CN"/>
        </w:rPr>
        <w:t>，东经</w:t>
      </w:r>
      <w:r>
        <w:rPr>
          <w:rFonts w:ascii="Times New Roman" w:hAnsi="Times New Roman"/>
          <w:sz w:val="21"/>
          <w:lang w:eastAsia="zh-CN"/>
        </w:rPr>
        <w:t>122°27.3′</w:t>
      </w:r>
      <w:r>
        <w:rPr>
          <w:rFonts w:ascii="宋体" w:eastAsia="宋体" w:hAnsi="宋体"/>
          <w:sz w:val="21"/>
          <w:lang w:eastAsia="zh-CN"/>
        </w:rPr>
        <w:t>。位于黄海北部大连市长海县广鹿乡海域，距格仙岛最近点</w:t>
      </w:r>
      <w:r>
        <w:rPr>
          <w:rFonts w:ascii="Times New Roman" w:hAnsi="Times New Roman"/>
          <w:sz w:val="21"/>
          <w:lang w:eastAsia="zh-CN"/>
        </w:rPr>
        <w:t>300</w:t>
      </w:r>
      <w:r>
        <w:rPr>
          <w:rFonts w:ascii="宋体" w:eastAsia="宋体" w:hAnsi="宋体"/>
          <w:sz w:val="21"/>
          <w:lang w:eastAsia="zh-CN"/>
        </w:rPr>
        <w:t>米。因位于格仙岛东头而得名。《中国海洋岛屿简况》（</w:t>
      </w:r>
      <w:r>
        <w:rPr>
          <w:rFonts w:ascii="Times New Roman" w:hAnsi="Times New Roman"/>
          <w:sz w:val="21"/>
          <w:lang w:eastAsia="zh-CN"/>
        </w:rPr>
        <w:t>1980</w:t>
      </w:r>
      <w:r>
        <w:rPr>
          <w:rFonts w:ascii="宋体" w:eastAsia="宋体" w:hAnsi="宋体"/>
          <w:sz w:val="21"/>
          <w:lang w:eastAsia="zh-CN"/>
        </w:rPr>
        <w:t>）记为小坨子，《中国海域地名图集》（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）记载为头坨子，《大连海域地名志》（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）记载为头坨子岛。岛体呈东西走向，岸线长度</w:t>
      </w:r>
      <w:r>
        <w:rPr>
          <w:rFonts w:ascii="Times New Roman" w:hAnsi="Times New Roman"/>
          <w:sz w:val="21"/>
          <w:lang w:eastAsia="zh-CN"/>
        </w:rPr>
        <w:t>436</w:t>
      </w:r>
      <w:r>
        <w:rPr>
          <w:rFonts w:ascii="宋体" w:eastAsia="宋体" w:hAnsi="宋体"/>
          <w:sz w:val="21"/>
          <w:lang w:eastAsia="zh-CN"/>
        </w:rPr>
        <w:t>米，面积</w:t>
      </w:r>
      <w:r>
        <w:rPr>
          <w:rFonts w:ascii="Times New Roman" w:hAnsi="Times New Roman"/>
          <w:sz w:val="21"/>
          <w:lang w:eastAsia="zh-CN"/>
        </w:rPr>
        <w:t>8576</w:t>
      </w:r>
      <w:r>
        <w:rPr>
          <w:rFonts w:ascii="宋体" w:eastAsia="宋体" w:hAnsi="宋体"/>
          <w:sz w:val="21"/>
          <w:lang w:eastAsia="zh-CN"/>
        </w:rPr>
        <w:t>平方米，最高点高程</w:t>
      </w:r>
      <w:r>
        <w:rPr>
          <w:rFonts w:ascii="Times New Roman" w:hAnsi="Times New Roman"/>
          <w:sz w:val="21"/>
          <w:lang w:eastAsia="zh-CN"/>
        </w:rPr>
        <w:t>38.2</w:t>
      </w:r>
      <w:r>
        <w:rPr>
          <w:rFonts w:ascii="宋体" w:eastAsia="宋体" w:hAnsi="宋体"/>
          <w:sz w:val="21"/>
          <w:lang w:eastAsia="zh-CN"/>
        </w:rPr>
        <w:t>米。基岩岛，主要由片麻岩和石英岩构成，四周岩壁陡峭，顶部平坦，低潮时有裸露的沙坝与格大坨子和格仙岛连接。是格仙水道和瓜皮水道船舶航行的重要标志。土壤层稀薄，主要生长草本植物，灌木较少。周边海域为底播增养殖区。</w:t>
      </w:r>
      <w:r>
        <w:rPr>
          <w:rFonts w:ascii="Times New Roman" w:hAnsi="Times New Roman"/>
          <w:sz w:val="21"/>
          <w:lang w:eastAsia="zh-CN"/>
        </w:rPr>
        <w:t xml:space="preserve"> </w:t>
      </w:r>
    </w:p>
    <w:p w14:paraId="633C8F2C" w14:textId="77777777" w:rsidR="00600B89" w:rsidRDefault="006B5F12">
      <w:pPr>
        <w:rPr>
          <w:lang w:eastAsia="zh-CN"/>
        </w:rPr>
      </w:pPr>
      <w:r>
        <w:rPr>
          <w:rFonts w:ascii="宋体" w:eastAsia="宋体" w:hAnsi="宋体"/>
          <w:b/>
          <w:sz w:val="24"/>
          <w:lang w:eastAsia="zh-CN"/>
        </w:rPr>
        <w:t>大旱坨子（</w:t>
      </w:r>
      <w:r>
        <w:rPr>
          <w:rFonts w:ascii="Times New Roman" w:hAnsi="Times New Roman"/>
          <w:b/>
          <w:sz w:val="24"/>
          <w:lang w:eastAsia="zh-CN"/>
        </w:rPr>
        <w:t>Dàhàn Tuózi</w:t>
      </w:r>
      <w:r>
        <w:rPr>
          <w:rFonts w:ascii="宋体" w:eastAsia="宋体" w:hAnsi="宋体"/>
          <w:b/>
          <w:sz w:val="24"/>
          <w:lang w:eastAsia="zh-CN"/>
        </w:rPr>
        <w:t>）</w:t>
      </w:r>
      <w:r>
        <w:rPr>
          <w:rFonts w:ascii="Times New Roman" w:hAnsi="Times New Roman"/>
          <w:b/>
          <w:sz w:val="24"/>
          <w:lang w:eastAsia="zh-CN"/>
        </w:rPr>
        <w:t xml:space="preserve"> </w:t>
      </w:r>
    </w:p>
    <w:p w14:paraId="254D6679"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39°15.3′</w:t>
      </w:r>
      <w:r>
        <w:rPr>
          <w:rFonts w:ascii="宋体" w:eastAsia="宋体" w:hAnsi="宋体"/>
          <w:sz w:val="21"/>
          <w:lang w:eastAsia="zh-CN"/>
        </w:rPr>
        <w:t>，东经</w:t>
      </w:r>
      <w:r>
        <w:rPr>
          <w:rFonts w:ascii="Times New Roman" w:hAnsi="Times New Roman"/>
          <w:sz w:val="21"/>
          <w:lang w:eastAsia="zh-CN"/>
        </w:rPr>
        <w:t>122°34.4′</w:t>
      </w:r>
      <w:r>
        <w:rPr>
          <w:rFonts w:ascii="宋体" w:eastAsia="宋体" w:hAnsi="宋体"/>
          <w:sz w:val="21"/>
          <w:lang w:eastAsia="zh-CN"/>
        </w:rPr>
        <w:t>。位于黄海北部大连市长海县海域，距大长山岛最近点</w:t>
      </w:r>
      <w:r>
        <w:rPr>
          <w:rFonts w:ascii="Times New Roman" w:hAnsi="Times New Roman"/>
          <w:sz w:val="21"/>
          <w:lang w:eastAsia="zh-CN"/>
        </w:rPr>
        <w:t>30</w:t>
      </w:r>
      <w:r>
        <w:rPr>
          <w:rFonts w:ascii="宋体" w:eastAsia="宋体" w:hAnsi="宋体"/>
          <w:sz w:val="21"/>
          <w:lang w:eastAsia="zh-CN"/>
        </w:rPr>
        <w:t>米。因岛体大，低潮时干出与旱沙岗连接而得名，又名干岛。《大连海域地名志》（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）记载为大旱坨子岛，《中国海域地名图集》（</w:t>
      </w:r>
      <w:r>
        <w:rPr>
          <w:rFonts w:ascii="Times New Roman" w:hAnsi="Times New Roman"/>
          <w:sz w:val="21"/>
          <w:lang w:eastAsia="zh-CN"/>
        </w:rPr>
        <w:t>1991</w:t>
      </w:r>
      <w:r>
        <w:rPr>
          <w:rFonts w:ascii="宋体" w:eastAsia="宋体" w:hAnsi="宋体"/>
          <w:sz w:val="21"/>
          <w:lang w:eastAsia="zh-CN"/>
        </w:rPr>
        <w:t>）记载为干岛，《全国海岛名称与代码》（</w:t>
      </w:r>
      <w:r>
        <w:rPr>
          <w:rFonts w:ascii="Times New Roman" w:hAnsi="Times New Roman"/>
          <w:sz w:val="21"/>
          <w:lang w:eastAsia="zh-CN"/>
        </w:rPr>
        <w:t>2008</w:t>
      </w:r>
      <w:r>
        <w:rPr>
          <w:rFonts w:ascii="宋体" w:eastAsia="宋体" w:hAnsi="宋体"/>
          <w:sz w:val="21"/>
          <w:lang w:eastAsia="zh-CN"/>
        </w:rPr>
        <w:t>）记为大旱坨子。清光绪三十年（</w:t>
      </w:r>
      <w:r>
        <w:rPr>
          <w:rFonts w:ascii="Times New Roman" w:hAnsi="Times New Roman"/>
          <w:sz w:val="21"/>
          <w:lang w:eastAsia="zh-CN"/>
        </w:rPr>
        <w:t>1904</w:t>
      </w:r>
      <w:r>
        <w:rPr>
          <w:rFonts w:ascii="宋体" w:eastAsia="宋体" w:hAnsi="宋体"/>
          <w:sz w:val="21"/>
          <w:lang w:eastAsia="zh-CN"/>
        </w:rPr>
        <w:t>年）日俄战争爆发后，日军曾在此设立宿营地和前线指挥部。岛体呈东北—西南走向，岸线长度</w:t>
      </w:r>
      <w:r>
        <w:rPr>
          <w:rFonts w:ascii="Times New Roman" w:hAnsi="Times New Roman"/>
          <w:sz w:val="21"/>
          <w:lang w:eastAsia="zh-CN"/>
        </w:rPr>
        <w:t>485</w:t>
      </w:r>
      <w:r>
        <w:rPr>
          <w:rFonts w:ascii="宋体" w:eastAsia="宋体" w:hAnsi="宋体"/>
          <w:sz w:val="21"/>
          <w:lang w:eastAsia="zh-CN"/>
        </w:rPr>
        <w:t>米，面积</w:t>
      </w:r>
      <w:r>
        <w:rPr>
          <w:rFonts w:ascii="Times New Roman" w:hAnsi="Times New Roman"/>
          <w:sz w:val="21"/>
          <w:lang w:eastAsia="zh-CN"/>
        </w:rPr>
        <w:t>5560</w:t>
      </w:r>
      <w:r>
        <w:rPr>
          <w:rFonts w:ascii="宋体" w:eastAsia="宋体" w:hAnsi="宋体"/>
          <w:sz w:val="21"/>
          <w:lang w:eastAsia="zh-CN"/>
        </w:rPr>
        <w:t>平方米，最高点高程</w:t>
      </w:r>
      <w:r>
        <w:rPr>
          <w:rFonts w:ascii="Times New Roman" w:hAnsi="Times New Roman"/>
          <w:sz w:val="21"/>
          <w:lang w:eastAsia="zh-CN"/>
        </w:rPr>
        <w:t>21.2</w:t>
      </w:r>
      <w:r>
        <w:rPr>
          <w:rFonts w:ascii="宋体" w:eastAsia="宋体" w:hAnsi="宋体"/>
          <w:sz w:val="21"/>
          <w:lang w:eastAsia="zh-CN"/>
        </w:rPr>
        <w:t>米。基岩岛，主要由石英岩构成，海蚀地貌发育，低潮时有裸露的岩礁和沙砾滩与大长山岛连接。海岛顶部土壤层较厚，生长乔木、灌木和草本植物。岛由人工堤坝与大长山岛相连，岛上有简易看海小屋，驻有海水养殖临时看护人员，水电从大长山岛引入。</w:t>
      </w:r>
      <w:r>
        <w:rPr>
          <w:rFonts w:ascii="Times New Roman" w:hAnsi="Times New Roman"/>
          <w:sz w:val="21"/>
          <w:lang w:eastAsia="zh-CN"/>
        </w:rPr>
        <w:t xml:space="preserve"> </w:t>
      </w:r>
    </w:p>
    <w:p w14:paraId="2561017B" w14:textId="77777777" w:rsidR="00600B89" w:rsidRDefault="006B5F12">
      <w:pPr>
        <w:rPr>
          <w:lang w:eastAsia="zh-CN"/>
        </w:rPr>
      </w:pPr>
      <w:r>
        <w:rPr>
          <w:rFonts w:ascii="宋体" w:eastAsia="宋体" w:hAnsi="宋体"/>
          <w:b/>
          <w:sz w:val="24"/>
          <w:lang w:eastAsia="zh-CN"/>
        </w:rPr>
        <w:t>乌蟒岛（</w:t>
      </w:r>
      <w:r>
        <w:rPr>
          <w:rFonts w:ascii="Times New Roman" w:hAnsi="Times New Roman"/>
          <w:b/>
          <w:sz w:val="24"/>
          <w:lang w:eastAsia="zh-CN"/>
        </w:rPr>
        <w:t>Wūmǎng Dǎo</w:t>
      </w:r>
      <w:r>
        <w:rPr>
          <w:rFonts w:ascii="宋体" w:eastAsia="宋体" w:hAnsi="宋体"/>
          <w:b/>
          <w:sz w:val="24"/>
          <w:lang w:eastAsia="zh-CN"/>
        </w:rPr>
        <w:t>）</w:t>
      </w:r>
      <w:r>
        <w:rPr>
          <w:rFonts w:ascii="Times New Roman" w:hAnsi="Times New Roman"/>
          <w:b/>
          <w:sz w:val="24"/>
          <w:lang w:eastAsia="zh-CN"/>
        </w:rPr>
        <w:t xml:space="preserve"> </w:t>
      </w:r>
    </w:p>
    <w:p w14:paraId="15829724"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39°15.3′</w:t>
      </w:r>
      <w:r>
        <w:rPr>
          <w:rFonts w:ascii="宋体" w:eastAsia="宋体" w:hAnsi="宋体"/>
          <w:sz w:val="21"/>
          <w:lang w:eastAsia="zh-CN"/>
        </w:rPr>
        <w:t>，东经</w:t>
      </w:r>
      <w:r>
        <w:rPr>
          <w:rFonts w:ascii="Times New Roman" w:hAnsi="Times New Roman"/>
          <w:sz w:val="21"/>
          <w:lang w:eastAsia="zh-CN"/>
        </w:rPr>
        <w:t>122°59.7′</w:t>
      </w:r>
      <w:r>
        <w:rPr>
          <w:rFonts w:ascii="宋体" w:eastAsia="宋体" w:hAnsi="宋体"/>
          <w:sz w:val="21"/>
          <w:lang w:eastAsia="zh-CN"/>
        </w:rPr>
        <w:t>。位于黄海北部大连市长海县海域，距小长山岛最近点</w:t>
      </w:r>
      <w:r>
        <w:rPr>
          <w:rFonts w:ascii="Times New Roman" w:hAnsi="Times New Roman"/>
          <w:sz w:val="21"/>
          <w:lang w:eastAsia="zh-CN"/>
        </w:rPr>
        <w:t>20.27</w:t>
      </w:r>
      <w:r>
        <w:rPr>
          <w:rFonts w:ascii="宋体" w:eastAsia="宋体" w:hAnsi="宋体"/>
          <w:sz w:val="21"/>
          <w:lang w:eastAsia="zh-CN"/>
        </w:rPr>
        <w:t>千米。以岛上发现黑色大蟒的传说而得名，俗称雾朦岛、龟岛。明《辽东志》、明《全辽志》和清《盛京通志》记载为吴忙岛，清末始称乌蟒岛。《中国海洋岛屿简况》（</w:t>
      </w:r>
      <w:r>
        <w:rPr>
          <w:rFonts w:ascii="Times New Roman" w:hAnsi="Times New Roman"/>
          <w:sz w:val="21"/>
          <w:lang w:eastAsia="zh-CN"/>
        </w:rPr>
        <w:t>1980</w:t>
      </w:r>
      <w:r>
        <w:rPr>
          <w:rFonts w:ascii="宋体" w:eastAsia="宋体" w:hAnsi="宋体"/>
          <w:sz w:val="21"/>
          <w:lang w:eastAsia="zh-CN"/>
        </w:rPr>
        <w:t>）、《辽宁省地名录》（</w:t>
      </w:r>
      <w:r>
        <w:rPr>
          <w:rFonts w:ascii="Times New Roman" w:hAnsi="Times New Roman"/>
          <w:sz w:val="21"/>
          <w:lang w:eastAsia="zh-CN"/>
        </w:rPr>
        <w:t>1988</w:t>
      </w:r>
      <w:r>
        <w:rPr>
          <w:rFonts w:ascii="宋体" w:eastAsia="宋体" w:hAnsi="宋体"/>
          <w:sz w:val="21"/>
          <w:lang w:eastAsia="zh-CN"/>
        </w:rPr>
        <w:t>）、《大连海域地名志》（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）均记载为乌蟒岛。岛体呈东北—西南走向，岸线长度</w:t>
      </w:r>
      <w:r>
        <w:rPr>
          <w:rFonts w:ascii="Times New Roman" w:hAnsi="Times New Roman"/>
          <w:sz w:val="21"/>
          <w:lang w:eastAsia="zh-CN"/>
        </w:rPr>
        <w:t>8.29</w:t>
      </w:r>
      <w:r>
        <w:rPr>
          <w:rFonts w:ascii="宋体" w:eastAsia="宋体" w:hAnsi="宋体"/>
          <w:sz w:val="21"/>
          <w:lang w:eastAsia="zh-CN"/>
        </w:rPr>
        <w:t>千米，面积</w:t>
      </w:r>
      <w:r>
        <w:rPr>
          <w:rFonts w:ascii="Times New Roman" w:hAnsi="Times New Roman"/>
          <w:sz w:val="21"/>
          <w:lang w:eastAsia="zh-CN"/>
        </w:rPr>
        <w:t>1.683</w:t>
      </w:r>
      <w:r>
        <w:rPr>
          <w:rFonts w:ascii="宋体" w:eastAsia="宋体" w:hAnsi="宋体"/>
          <w:sz w:val="21"/>
          <w:lang w:eastAsia="zh-CN"/>
        </w:rPr>
        <w:t>平方千米，最高点高程</w:t>
      </w:r>
      <w:r>
        <w:rPr>
          <w:rFonts w:ascii="Times New Roman" w:hAnsi="Times New Roman"/>
          <w:sz w:val="21"/>
          <w:lang w:eastAsia="zh-CN"/>
        </w:rPr>
        <w:t>212</w:t>
      </w:r>
      <w:r>
        <w:rPr>
          <w:rFonts w:ascii="宋体" w:eastAsia="宋体" w:hAnsi="宋体"/>
          <w:sz w:val="21"/>
          <w:lang w:eastAsia="zh-CN"/>
        </w:rPr>
        <w:t>米。基岩岛，主要由石英岩构成，峭立险峻，四周倾斜入海，岩礁遍及，无海湾滩涂，以基岩岸为主。为风化层，发育棕壤土，土壤层较厚，植被覆盖率较高，乔木以花曲柳林、刺槐林为主。</w:t>
      </w:r>
      <w:r>
        <w:rPr>
          <w:rFonts w:ascii="Times New Roman" w:hAnsi="Times New Roman"/>
          <w:sz w:val="21"/>
          <w:lang w:eastAsia="zh-CN"/>
        </w:rPr>
        <w:t xml:space="preserve"> </w:t>
      </w:r>
    </w:p>
    <w:p w14:paraId="4DECF02E" w14:textId="77777777" w:rsidR="00600B89" w:rsidRDefault="006B5F12">
      <w:pPr>
        <w:rPr>
          <w:lang w:eastAsia="zh-CN"/>
        </w:rPr>
      </w:pPr>
      <w:r>
        <w:rPr>
          <w:rFonts w:ascii="宋体" w:eastAsia="宋体" w:hAnsi="宋体"/>
          <w:sz w:val="21"/>
          <w:lang w:eastAsia="zh-CN"/>
        </w:rPr>
        <w:t>该岛为村级有居民海岛，</w:t>
      </w:r>
      <w:r>
        <w:rPr>
          <w:rFonts w:ascii="Times New Roman" w:hAnsi="Times New Roman"/>
          <w:sz w:val="21"/>
          <w:lang w:eastAsia="zh-CN"/>
        </w:rPr>
        <w:t>2011</w:t>
      </w:r>
      <w:r>
        <w:rPr>
          <w:rFonts w:ascii="宋体" w:eastAsia="宋体" w:hAnsi="宋体"/>
          <w:sz w:val="21"/>
          <w:lang w:eastAsia="zh-CN"/>
        </w:rPr>
        <w:t>年户籍人口</w:t>
      </w:r>
      <w:r>
        <w:rPr>
          <w:rFonts w:ascii="Times New Roman" w:hAnsi="Times New Roman"/>
          <w:sz w:val="21"/>
          <w:lang w:eastAsia="zh-CN"/>
        </w:rPr>
        <w:t>510</w:t>
      </w:r>
      <w:r>
        <w:rPr>
          <w:rFonts w:ascii="宋体" w:eastAsia="宋体" w:hAnsi="宋体"/>
          <w:sz w:val="21"/>
          <w:lang w:eastAsia="zh-CN"/>
        </w:rPr>
        <w:t>人，常住人口</w:t>
      </w:r>
      <w:r>
        <w:rPr>
          <w:rFonts w:ascii="Times New Roman" w:hAnsi="Times New Roman"/>
          <w:sz w:val="21"/>
          <w:lang w:eastAsia="zh-CN"/>
        </w:rPr>
        <w:t>362</w:t>
      </w:r>
      <w:r>
        <w:rPr>
          <w:rFonts w:ascii="宋体" w:eastAsia="宋体" w:hAnsi="宋体"/>
          <w:sz w:val="21"/>
          <w:lang w:eastAsia="zh-CN"/>
        </w:rPr>
        <w:t>人，水主要靠地下井水和雨水收集供给，电由海底电缆从大陆引入。陆岛交通有乌蟒岛港，岛内交通有环岛公路。岛上建有村委会、村卫生所、幼儿园、航标灯塔等公共设施，有水产品养殖和水产品加工等渔业设施，周边海域为浮筏养殖区。</w:t>
      </w:r>
      <w:r>
        <w:rPr>
          <w:rFonts w:ascii="Times New Roman" w:hAnsi="Times New Roman"/>
          <w:sz w:val="21"/>
          <w:lang w:eastAsia="zh-CN"/>
        </w:rPr>
        <w:t xml:space="preserve"> </w:t>
      </w:r>
    </w:p>
    <w:p w14:paraId="15C70615" w14:textId="77777777" w:rsidR="00600B89" w:rsidRDefault="006B5F12">
      <w:r>
        <w:rPr>
          <w:rFonts w:ascii="宋体" w:eastAsia="宋体" w:hAnsi="宋体"/>
          <w:b/>
          <w:sz w:val="24"/>
        </w:rPr>
        <w:lastRenderedPageBreak/>
        <w:t>大万年船（</w:t>
      </w:r>
      <w:r>
        <w:rPr>
          <w:rFonts w:ascii="Times New Roman" w:hAnsi="Times New Roman"/>
          <w:b/>
          <w:sz w:val="24"/>
        </w:rPr>
        <w:t>Dàwànniánchuán</w:t>
      </w:r>
      <w:r>
        <w:rPr>
          <w:rFonts w:ascii="宋体" w:eastAsia="宋体" w:hAnsi="宋体"/>
          <w:b/>
          <w:sz w:val="24"/>
        </w:rPr>
        <w:t>）</w:t>
      </w:r>
      <w:r>
        <w:rPr>
          <w:rFonts w:ascii="Times New Roman" w:hAnsi="Times New Roman"/>
          <w:b/>
          <w:sz w:val="24"/>
        </w:rPr>
        <w:t xml:space="preserve"> </w:t>
      </w:r>
    </w:p>
    <w:p w14:paraId="0F41004A"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39°15.2′</w:t>
      </w:r>
      <w:r>
        <w:rPr>
          <w:rFonts w:ascii="宋体" w:eastAsia="宋体" w:hAnsi="宋体"/>
          <w:sz w:val="21"/>
          <w:lang w:eastAsia="zh-CN"/>
        </w:rPr>
        <w:t>，东经</w:t>
      </w:r>
      <w:r>
        <w:rPr>
          <w:rFonts w:ascii="Times New Roman" w:hAnsi="Times New Roman"/>
          <w:sz w:val="21"/>
          <w:lang w:eastAsia="zh-CN"/>
        </w:rPr>
        <w:t>122°34.6′</w:t>
      </w:r>
      <w:r>
        <w:rPr>
          <w:rFonts w:ascii="宋体" w:eastAsia="宋体" w:hAnsi="宋体"/>
          <w:sz w:val="21"/>
          <w:lang w:eastAsia="zh-CN"/>
        </w:rPr>
        <w:t>。位于黄海北部大连市长海县海域，距大长山岛最近点</w:t>
      </w:r>
      <w:r>
        <w:rPr>
          <w:rFonts w:ascii="Times New Roman" w:hAnsi="Times New Roman"/>
          <w:sz w:val="21"/>
          <w:lang w:eastAsia="zh-CN"/>
        </w:rPr>
        <w:t>100</w:t>
      </w:r>
      <w:r>
        <w:rPr>
          <w:rFonts w:ascii="宋体" w:eastAsia="宋体" w:hAnsi="宋体"/>
          <w:sz w:val="21"/>
          <w:lang w:eastAsia="zh-CN"/>
        </w:rPr>
        <w:t>米。该岛外形酷似扬帆的大帆船，故名。《大连海域地名志》（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）记载为大万年船礁，《中国海域地名图集》（</w:t>
      </w:r>
      <w:r>
        <w:rPr>
          <w:rFonts w:ascii="Times New Roman" w:hAnsi="Times New Roman"/>
          <w:sz w:val="21"/>
          <w:lang w:eastAsia="zh-CN"/>
        </w:rPr>
        <w:t>1991</w:t>
      </w:r>
      <w:r>
        <w:rPr>
          <w:rFonts w:ascii="宋体" w:eastAsia="宋体" w:hAnsi="宋体"/>
          <w:sz w:val="21"/>
          <w:lang w:eastAsia="zh-CN"/>
        </w:rPr>
        <w:t>）标注为大万年船。岛体呈东北—西南走向，岸线长度</w:t>
      </w:r>
      <w:r>
        <w:rPr>
          <w:rFonts w:ascii="Times New Roman" w:hAnsi="Times New Roman"/>
          <w:sz w:val="21"/>
          <w:lang w:eastAsia="zh-CN"/>
        </w:rPr>
        <w:t>74</w:t>
      </w:r>
      <w:r>
        <w:rPr>
          <w:rFonts w:ascii="宋体" w:eastAsia="宋体" w:hAnsi="宋体"/>
          <w:sz w:val="21"/>
          <w:lang w:eastAsia="zh-CN"/>
        </w:rPr>
        <w:t>米，面积</w:t>
      </w:r>
      <w:r>
        <w:rPr>
          <w:rFonts w:ascii="Times New Roman" w:hAnsi="Times New Roman"/>
          <w:sz w:val="21"/>
          <w:lang w:eastAsia="zh-CN"/>
        </w:rPr>
        <w:t>375</w:t>
      </w:r>
      <w:r>
        <w:rPr>
          <w:rFonts w:ascii="宋体" w:eastAsia="宋体" w:hAnsi="宋体"/>
          <w:sz w:val="21"/>
          <w:lang w:eastAsia="zh-CN"/>
        </w:rPr>
        <w:t>平方米，最高点高程</w:t>
      </w:r>
      <w:r>
        <w:rPr>
          <w:rFonts w:ascii="Times New Roman" w:hAnsi="Times New Roman"/>
          <w:sz w:val="21"/>
          <w:lang w:eastAsia="zh-CN"/>
        </w:rPr>
        <w:t>20</w:t>
      </w:r>
      <w:r>
        <w:rPr>
          <w:rFonts w:ascii="宋体" w:eastAsia="宋体" w:hAnsi="宋体"/>
          <w:sz w:val="21"/>
          <w:lang w:eastAsia="zh-CN"/>
        </w:rPr>
        <w:t>米。基岩岛，由石英岩构成，四周岩壁陡峭，为海蚀残丘，岛顶平坦，低潮时有裸露的岩礁和沙砾滩与小万年船和大长山岛连接。海岛顶部有少量土壤，生长草本植物。周边海域为浮筏养殖区和底播增养殖区。</w:t>
      </w:r>
      <w:r>
        <w:rPr>
          <w:rFonts w:ascii="Times New Roman" w:hAnsi="Times New Roman"/>
          <w:sz w:val="21"/>
          <w:lang w:eastAsia="zh-CN"/>
        </w:rPr>
        <w:t xml:space="preserve"> </w:t>
      </w:r>
    </w:p>
    <w:p w14:paraId="4BB4D440" w14:textId="77777777" w:rsidR="00600B89" w:rsidRDefault="006B5F12">
      <w:r>
        <w:rPr>
          <w:rFonts w:ascii="宋体" w:eastAsia="宋体" w:hAnsi="宋体"/>
          <w:b/>
          <w:sz w:val="24"/>
        </w:rPr>
        <w:t>小万年船（</w:t>
      </w:r>
      <w:r>
        <w:rPr>
          <w:rFonts w:ascii="Times New Roman" w:hAnsi="Times New Roman"/>
          <w:b/>
          <w:sz w:val="24"/>
        </w:rPr>
        <w:t>Xiǎowànniánchuán</w:t>
      </w:r>
      <w:r>
        <w:rPr>
          <w:rFonts w:ascii="宋体" w:eastAsia="宋体" w:hAnsi="宋体"/>
          <w:b/>
          <w:sz w:val="24"/>
        </w:rPr>
        <w:t>）</w:t>
      </w:r>
      <w:r>
        <w:rPr>
          <w:rFonts w:ascii="Times New Roman" w:hAnsi="Times New Roman"/>
          <w:b/>
          <w:sz w:val="24"/>
        </w:rPr>
        <w:t xml:space="preserve"> </w:t>
      </w:r>
    </w:p>
    <w:p w14:paraId="733F6C05"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39°15.2′</w:t>
      </w:r>
      <w:r>
        <w:rPr>
          <w:rFonts w:ascii="宋体" w:eastAsia="宋体" w:hAnsi="宋体"/>
          <w:sz w:val="21"/>
          <w:lang w:eastAsia="zh-CN"/>
        </w:rPr>
        <w:t>，东经</w:t>
      </w:r>
      <w:r>
        <w:rPr>
          <w:rFonts w:ascii="Times New Roman" w:hAnsi="Times New Roman"/>
          <w:sz w:val="21"/>
          <w:lang w:eastAsia="zh-CN"/>
        </w:rPr>
        <w:t>122°34.6′</w:t>
      </w:r>
      <w:r>
        <w:rPr>
          <w:rFonts w:ascii="宋体" w:eastAsia="宋体" w:hAnsi="宋体"/>
          <w:sz w:val="21"/>
          <w:lang w:eastAsia="zh-CN"/>
        </w:rPr>
        <w:t>。位于黄海北部大连市长海县海域，距大长山岛最近点</w:t>
      </w:r>
      <w:r>
        <w:rPr>
          <w:rFonts w:ascii="Times New Roman" w:hAnsi="Times New Roman"/>
          <w:sz w:val="21"/>
          <w:lang w:eastAsia="zh-CN"/>
        </w:rPr>
        <w:t>40</w:t>
      </w:r>
      <w:r>
        <w:rPr>
          <w:rFonts w:ascii="宋体" w:eastAsia="宋体" w:hAnsi="宋体"/>
          <w:sz w:val="21"/>
          <w:lang w:eastAsia="zh-CN"/>
        </w:rPr>
        <w:t>米。岛形似鼓帆远航的渔船，相对大万年船较小，故名。《中国海域地名图集》（</w:t>
      </w:r>
      <w:r>
        <w:rPr>
          <w:rFonts w:ascii="Times New Roman" w:hAnsi="Times New Roman"/>
          <w:sz w:val="21"/>
          <w:lang w:eastAsia="zh-CN"/>
        </w:rPr>
        <w:t>1991</w:t>
      </w:r>
      <w:r>
        <w:rPr>
          <w:rFonts w:ascii="宋体" w:eastAsia="宋体" w:hAnsi="宋体"/>
          <w:sz w:val="21"/>
          <w:lang w:eastAsia="zh-CN"/>
        </w:rPr>
        <w:t>）标注为小万年船。岸线长度</w:t>
      </w:r>
      <w:r>
        <w:rPr>
          <w:rFonts w:ascii="Times New Roman" w:hAnsi="Times New Roman"/>
          <w:sz w:val="21"/>
          <w:lang w:eastAsia="zh-CN"/>
        </w:rPr>
        <w:t>22</w:t>
      </w:r>
      <w:r>
        <w:rPr>
          <w:rFonts w:ascii="宋体" w:eastAsia="宋体" w:hAnsi="宋体"/>
          <w:sz w:val="21"/>
          <w:lang w:eastAsia="zh-CN"/>
        </w:rPr>
        <w:t>米，面积</w:t>
      </w:r>
      <w:r>
        <w:rPr>
          <w:rFonts w:ascii="Times New Roman" w:hAnsi="Times New Roman"/>
          <w:sz w:val="21"/>
          <w:lang w:eastAsia="zh-CN"/>
        </w:rPr>
        <w:t>32</w:t>
      </w:r>
      <w:r>
        <w:rPr>
          <w:rFonts w:ascii="宋体" w:eastAsia="宋体" w:hAnsi="宋体"/>
          <w:sz w:val="21"/>
          <w:lang w:eastAsia="zh-CN"/>
        </w:rPr>
        <w:t>平方米，最高点高程</w:t>
      </w:r>
      <w:r>
        <w:rPr>
          <w:rFonts w:ascii="Times New Roman" w:hAnsi="Times New Roman"/>
          <w:sz w:val="21"/>
          <w:lang w:eastAsia="zh-CN"/>
        </w:rPr>
        <w:t>7</w:t>
      </w:r>
      <w:r>
        <w:rPr>
          <w:rFonts w:ascii="宋体" w:eastAsia="宋体" w:hAnsi="宋体"/>
          <w:sz w:val="21"/>
          <w:lang w:eastAsia="zh-CN"/>
        </w:rPr>
        <w:t>米。基岩岛，四周岩壁陡峭，低潮时有裸露的岩礁和沙砾滩与大万年船和大长山岛连接，无土壤和植被。</w:t>
      </w:r>
      <w:r>
        <w:rPr>
          <w:rFonts w:ascii="Times New Roman" w:hAnsi="Times New Roman"/>
          <w:sz w:val="21"/>
          <w:lang w:eastAsia="zh-CN"/>
        </w:rPr>
        <w:t xml:space="preserve"> </w:t>
      </w:r>
    </w:p>
    <w:p w14:paraId="631FF4AD" w14:textId="77777777" w:rsidR="00600B89" w:rsidRDefault="006B5F12">
      <w:r>
        <w:rPr>
          <w:rFonts w:ascii="宋体" w:eastAsia="宋体" w:hAnsi="宋体"/>
          <w:b/>
          <w:sz w:val="24"/>
        </w:rPr>
        <w:t>英大坨子（</w:t>
      </w:r>
      <w:r>
        <w:rPr>
          <w:rFonts w:ascii="Times New Roman" w:hAnsi="Times New Roman"/>
          <w:b/>
          <w:sz w:val="24"/>
        </w:rPr>
        <w:t>Yīngdà Tuózi</w:t>
      </w:r>
      <w:r>
        <w:rPr>
          <w:rFonts w:ascii="宋体" w:eastAsia="宋体" w:hAnsi="宋体"/>
          <w:b/>
          <w:sz w:val="24"/>
        </w:rPr>
        <w:t>）</w:t>
      </w:r>
      <w:r>
        <w:rPr>
          <w:rFonts w:ascii="Times New Roman" w:hAnsi="Times New Roman"/>
          <w:b/>
          <w:sz w:val="24"/>
        </w:rPr>
        <w:t xml:space="preserve"> </w:t>
      </w:r>
    </w:p>
    <w:p w14:paraId="5BFA6A3C"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39°15.1′</w:t>
      </w:r>
      <w:r>
        <w:rPr>
          <w:rFonts w:ascii="宋体" w:eastAsia="宋体" w:hAnsi="宋体"/>
          <w:sz w:val="21"/>
          <w:lang w:eastAsia="zh-CN"/>
        </w:rPr>
        <w:t>，东经</w:t>
      </w:r>
      <w:r>
        <w:rPr>
          <w:rFonts w:ascii="Times New Roman" w:hAnsi="Times New Roman"/>
          <w:sz w:val="21"/>
          <w:lang w:eastAsia="zh-CN"/>
        </w:rPr>
        <w:t>122°43.9′</w:t>
      </w:r>
      <w:r>
        <w:rPr>
          <w:rFonts w:ascii="宋体" w:eastAsia="宋体" w:hAnsi="宋体"/>
          <w:sz w:val="21"/>
          <w:lang w:eastAsia="zh-CN"/>
        </w:rPr>
        <w:t>。位于黄海北部大连市长海县海域，距小长山岛最近点</w:t>
      </w:r>
      <w:r>
        <w:rPr>
          <w:rFonts w:ascii="Times New Roman" w:hAnsi="Times New Roman"/>
          <w:sz w:val="21"/>
          <w:lang w:eastAsia="zh-CN"/>
        </w:rPr>
        <w:t>600</w:t>
      </w:r>
      <w:r>
        <w:rPr>
          <w:rFonts w:ascii="宋体" w:eastAsia="宋体" w:hAnsi="宋体"/>
          <w:sz w:val="21"/>
          <w:lang w:eastAsia="zh-CN"/>
        </w:rPr>
        <w:t>米。因岛体大且靠近小长山岛英杰村而得名。当地俗称大坨子。《中国海洋岛屿简况》（</w:t>
      </w:r>
      <w:r>
        <w:rPr>
          <w:rFonts w:ascii="Times New Roman" w:hAnsi="Times New Roman"/>
          <w:sz w:val="21"/>
          <w:lang w:eastAsia="zh-CN"/>
        </w:rPr>
        <w:t>1980</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）记载为英大坨子，《大连海域地名志》（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）记载为英大坨子岛。岛体呈不规则形状，岸线长度</w:t>
      </w:r>
      <w:r>
        <w:rPr>
          <w:rFonts w:ascii="Times New Roman" w:hAnsi="Times New Roman"/>
          <w:sz w:val="21"/>
          <w:lang w:eastAsia="zh-CN"/>
        </w:rPr>
        <w:t>855</w:t>
      </w:r>
      <w:r>
        <w:rPr>
          <w:rFonts w:ascii="宋体" w:eastAsia="宋体" w:hAnsi="宋体"/>
          <w:sz w:val="21"/>
          <w:lang w:eastAsia="zh-CN"/>
        </w:rPr>
        <w:t>米，面积</w:t>
      </w:r>
      <w:r>
        <w:rPr>
          <w:rFonts w:ascii="Times New Roman" w:hAnsi="Times New Roman"/>
          <w:sz w:val="21"/>
          <w:lang w:eastAsia="zh-CN"/>
        </w:rPr>
        <w:t>25856</w:t>
      </w:r>
      <w:r>
        <w:rPr>
          <w:rFonts w:ascii="宋体" w:eastAsia="宋体" w:hAnsi="宋体"/>
          <w:sz w:val="21"/>
          <w:lang w:eastAsia="zh-CN"/>
        </w:rPr>
        <w:t>平方米，最高点高程</w:t>
      </w:r>
      <w:r>
        <w:rPr>
          <w:rFonts w:ascii="Times New Roman" w:hAnsi="Times New Roman"/>
          <w:sz w:val="21"/>
          <w:lang w:eastAsia="zh-CN"/>
        </w:rPr>
        <w:t>39.4</w:t>
      </w:r>
      <w:r>
        <w:rPr>
          <w:rFonts w:ascii="宋体" w:eastAsia="宋体" w:hAnsi="宋体"/>
          <w:sz w:val="21"/>
          <w:lang w:eastAsia="zh-CN"/>
        </w:rPr>
        <w:t>米。基岩岛，主要由片麻岩构成，东部较宽、西部狭窄，低潮时西部有岩礁和海底沙脊与英三坨子连接。发育棕壤性土，植被茂盛，主要生长灌木及草本植物。岛上有海水养殖场、小型渔港、灯塔、登岛台阶等基础设施，驻有渔业生产临时人员，周边海域为浮筏养殖区和底播增养殖区。</w:t>
      </w:r>
      <w:r>
        <w:rPr>
          <w:rFonts w:ascii="Times New Roman" w:hAnsi="Times New Roman"/>
          <w:sz w:val="21"/>
          <w:lang w:eastAsia="zh-CN"/>
        </w:rPr>
        <w:t xml:space="preserve"> </w:t>
      </w:r>
    </w:p>
    <w:p w14:paraId="30CA7463" w14:textId="77777777" w:rsidR="00600B89" w:rsidRDefault="006B5F12">
      <w:r>
        <w:rPr>
          <w:rFonts w:ascii="宋体" w:eastAsia="宋体" w:hAnsi="宋体"/>
          <w:b/>
          <w:sz w:val="24"/>
        </w:rPr>
        <w:t>英二坨子（</w:t>
      </w:r>
      <w:r>
        <w:rPr>
          <w:rFonts w:ascii="Times New Roman" w:hAnsi="Times New Roman"/>
          <w:b/>
          <w:sz w:val="24"/>
        </w:rPr>
        <w:t>Yīng’èr Tuózi</w:t>
      </w:r>
      <w:r>
        <w:rPr>
          <w:rFonts w:ascii="宋体" w:eastAsia="宋体" w:hAnsi="宋体"/>
          <w:b/>
          <w:sz w:val="24"/>
        </w:rPr>
        <w:t>）</w:t>
      </w:r>
      <w:r>
        <w:rPr>
          <w:rFonts w:ascii="Times New Roman" w:hAnsi="Times New Roman"/>
          <w:b/>
          <w:sz w:val="24"/>
        </w:rPr>
        <w:t xml:space="preserve"> </w:t>
      </w:r>
    </w:p>
    <w:p w14:paraId="61DFC5B7"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39°14.9′</w:t>
      </w:r>
      <w:r>
        <w:rPr>
          <w:rFonts w:ascii="宋体" w:eastAsia="宋体" w:hAnsi="宋体"/>
          <w:sz w:val="21"/>
          <w:lang w:eastAsia="zh-CN"/>
        </w:rPr>
        <w:t>，东经</w:t>
      </w:r>
      <w:r>
        <w:rPr>
          <w:rFonts w:ascii="Times New Roman" w:hAnsi="Times New Roman"/>
          <w:sz w:val="21"/>
          <w:lang w:eastAsia="zh-CN"/>
        </w:rPr>
        <w:t>122°43.6′</w:t>
      </w:r>
      <w:r>
        <w:rPr>
          <w:rFonts w:ascii="宋体" w:eastAsia="宋体" w:hAnsi="宋体"/>
          <w:sz w:val="21"/>
          <w:lang w:eastAsia="zh-CN"/>
        </w:rPr>
        <w:t>。位于黄海北部大连市长海县海域，距小长山岛最近点</w:t>
      </w:r>
      <w:r>
        <w:rPr>
          <w:rFonts w:ascii="Times New Roman" w:hAnsi="Times New Roman"/>
          <w:sz w:val="21"/>
          <w:lang w:eastAsia="zh-CN"/>
        </w:rPr>
        <w:t>200</w:t>
      </w:r>
      <w:r>
        <w:rPr>
          <w:rFonts w:ascii="宋体" w:eastAsia="宋体" w:hAnsi="宋体"/>
          <w:sz w:val="21"/>
          <w:lang w:eastAsia="zh-CN"/>
        </w:rPr>
        <w:t>米。因该岛比邻近的英大坨子小而得名。《中国海洋岛屿简况》（</w:t>
      </w:r>
      <w:r>
        <w:rPr>
          <w:rFonts w:ascii="Times New Roman" w:hAnsi="Times New Roman"/>
          <w:sz w:val="21"/>
          <w:lang w:eastAsia="zh-CN"/>
        </w:rPr>
        <w:t>1980</w:t>
      </w:r>
      <w:r>
        <w:rPr>
          <w:rFonts w:ascii="宋体" w:eastAsia="宋体" w:hAnsi="宋体"/>
          <w:sz w:val="21"/>
          <w:lang w:eastAsia="zh-CN"/>
        </w:rPr>
        <w:t>）记载为二坨子，《大连海域地名志》（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）记载为英二坨子岛，《中国海域地名图集》（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）记载为英二坨子。岛体呈东北—西南走向，岸线长度</w:t>
      </w:r>
      <w:r>
        <w:rPr>
          <w:rFonts w:ascii="Times New Roman" w:hAnsi="Times New Roman"/>
          <w:sz w:val="21"/>
          <w:lang w:eastAsia="zh-CN"/>
        </w:rPr>
        <w:t>458</w:t>
      </w:r>
      <w:r>
        <w:rPr>
          <w:rFonts w:ascii="宋体" w:eastAsia="宋体" w:hAnsi="宋体"/>
          <w:sz w:val="21"/>
          <w:lang w:eastAsia="zh-CN"/>
        </w:rPr>
        <w:t>米，面积</w:t>
      </w:r>
      <w:r>
        <w:rPr>
          <w:rFonts w:ascii="Times New Roman" w:hAnsi="Times New Roman"/>
          <w:sz w:val="21"/>
          <w:lang w:eastAsia="zh-CN"/>
        </w:rPr>
        <w:t>10307</w:t>
      </w:r>
      <w:r>
        <w:rPr>
          <w:rFonts w:ascii="宋体" w:eastAsia="宋体" w:hAnsi="宋体"/>
          <w:sz w:val="21"/>
          <w:lang w:eastAsia="zh-CN"/>
        </w:rPr>
        <w:t>平方米，最高点高程</w:t>
      </w:r>
      <w:r>
        <w:rPr>
          <w:rFonts w:ascii="Times New Roman" w:hAnsi="Times New Roman"/>
          <w:sz w:val="21"/>
          <w:lang w:eastAsia="zh-CN"/>
        </w:rPr>
        <w:t>29.1</w:t>
      </w:r>
      <w:r>
        <w:rPr>
          <w:rFonts w:ascii="宋体" w:eastAsia="宋体" w:hAnsi="宋体"/>
          <w:sz w:val="21"/>
          <w:lang w:eastAsia="zh-CN"/>
        </w:rPr>
        <w:t>米。基岩岛，主要由片麻岩构成，地势南高北缓，两侧倾斜，四周岩壁陡峭，低潮时有沙砾带与小长山岛和英三坨子连接。发育棕壤性土，植被稀疏，主要生长灌木及草本植物。岛顶部建有一处简易养殖用海看护房，驻有海水养殖临时看护人员，周边海域为浮筏养殖区和底播增养殖区。</w:t>
      </w:r>
      <w:r>
        <w:rPr>
          <w:rFonts w:ascii="Times New Roman" w:hAnsi="Times New Roman"/>
          <w:sz w:val="21"/>
          <w:lang w:eastAsia="zh-CN"/>
        </w:rPr>
        <w:t xml:space="preserve"> </w:t>
      </w:r>
    </w:p>
    <w:p w14:paraId="60B0EFD2" w14:textId="77777777" w:rsidR="00600B89" w:rsidRDefault="006B5F12">
      <w:r>
        <w:rPr>
          <w:rFonts w:ascii="宋体" w:eastAsia="宋体" w:hAnsi="宋体"/>
          <w:b/>
          <w:sz w:val="24"/>
        </w:rPr>
        <w:t>英三坨子（</w:t>
      </w:r>
      <w:r>
        <w:rPr>
          <w:rFonts w:ascii="Times New Roman" w:hAnsi="Times New Roman"/>
          <w:b/>
          <w:sz w:val="24"/>
        </w:rPr>
        <w:t>Yīngsān Tuózi</w:t>
      </w:r>
      <w:r>
        <w:rPr>
          <w:rFonts w:ascii="宋体" w:eastAsia="宋体" w:hAnsi="宋体"/>
          <w:b/>
          <w:sz w:val="24"/>
        </w:rPr>
        <w:t>）</w:t>
      </w:r>
      <w:r>
        <w:rPr>
          <w:rFonts w:ascii="Times New Roman" w:hAnsi="Times New Roman"/>
          <w:b/>
          <w:sz w:val="24"/>
        </w:rPr>
        <w:t xml:space="preserve"> </w:t>
      </w:r>
    </w:p>
    <w:p w14:paraId="7EED2C2B"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39°15.1′</w:t>
      </w:r>
      <w:r>
        <w:rPr>
          <w:rFonts w:ascii="宋体" w:eastAsia="宋体" w:hAnsi="宋体"/>
          <w:sz w:val="21"/>
          <w:lang w:eastAsia="zh-CN"/>
        </w:rPr>
        <w:t>，东经</w:t>
      </w:r>
      <w:r>
        <w:rPr>
          <w:rFonts w:ascii="Times New Roman" w:hAnsi="Times New Roman"/>
          <w:sz w:val="21"/>
          <w:lang w:eastAsia="zh-CN"/>
        </w:rPr>
        <w:t>122°43.7′</w:t>
      </w:r>
      <w:r>
        <w:rPr>
          <w:rFonts w:ascii="宋体" w:eastAsia="宋体" w:hAnsi="宋体"/>
          <w:sz w:val="21"/>
          <w:lang w:eastAsia="zh-CN"/>
        </w:rPr>
        <w:t>。位于黄海北部大连市长海县海域，距小长山岛最近点</w:t>
      </w:r>
      <w:r>
        <w:rPr>
          <w:rFonts w:ascii="Times New Roman" w:hAnsi="Times New Roman"/>
          <w:sz w:val="21"/>
          <w:lang w:eastAsia="zh-CN"/>
        </w:rPr>
        <w:t>700</w:t>
      </w:r>
      <w:r>
        <w:rPr>
          <w:rFonts w:ascii="宋体" w:eastAsia="宋体" w:hAnsi="宋体"/>
          <w:sz w:val="21"/>
          <w:lang w:eastAsia="zh-CN"/>
        </w:rPr>
        <w:t>米。因该岛比邻近的英二坨子小而得名。《中国海洋岛屿简况》（</w:t>
      </w:r>
      <w:r>
        <w:rPr>
          <w:rFonts w:ascii="Times New Roman" w:hAnsi="Times New Roman"/>
          <w:sz w:val="21"/>
          <w:lang w:eastAsia="zh-CN"/>
        </w:rPr>
        <w:t>1980</w:t>
      </w:r>
      <w:r>
        <w:rPr>
          <w:rFonts w:ascii="宋体" w:eastAsia="宋体" w:hAnsi="宋体"/>
          <w:sz w:val="21"/>
          <w:lang w:eastAsia="zh-CN"/>
        </w:rPr>
        <w:t>）记载为三坨子，《大连海域地名志》（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）记载为英三坨子岛，《中国海域地名图集》（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）记载为英三坨子。岛体呈南北走向，岸线长度</w:t>
      </w:r>
      <w:r>
        <w:rPr>
          <w:rFonts w:ascii="Times New Roman" w:hAnsi="Times New Roman"/>
          <w:sz w:val="21"/>
          <w:lang w:eastAsia="zh-CN"/>
        </w:rPr>
        <w:lastRenderedPageBreak/>
        <w:t>156</w:t>
      </w:r>
      <w:r>
        <w:rPr>
          <w:rFonts w:ascii="宋体" w:eastAsia="宋体" w:hAnsi="宋体"/>
          <w:sz w:val="21"/>
          <w:lang w:eastAsia="zh-CN"/>
        </w:rPr>
        <w:t>米，面积</w:t>
      </w:r>
      <w:r>
        <w:rPr>
          <w:rFonts w:ascii="Times New Roman" w:hAnsi="Times New Roman"/>
          <w:sz w:val="21"/>
          <w:lang w:eastAsia="zh-CN"/>
        </w:rPr>
        <w:t>1777</w:t>
      </w:r>
      <w:r>
        <w:rPr>
          <w:rFonts w:ascii="宋体" w:eastAsia="宋体" w:hAnsi="宋体"/>
          <w:sz w:val="21"/>
          <w:lang w:eastAsia="zh-CN"/>
        </w:rPr>
        <w:t>平方米，最高点高程</w:t>
      </w:r>
      <w:r>
        <w:rPr>
          <w:rFonts w:ascii="Times New Roman" w:hAnsi="Times New Roman"/>
          <w:sz w:val="21"/>
          <w:lang w:eastAsia="zh-CN"/>
        </w:rPr>
        <w:t>20</w:t>
      </w:r>
      <w:r>
        <w:rPr>
          <w:rFonts w:ascii="宋体" w:eastAsia="宋体" w:hAnsi="宋体"/>
          <w:sz w:val="21"/>
          <w:lang w:eastAsia="zh-CN"/>
        </w:rPr>
        <w:t>米。基岩岛，主要由片麻岩构成，四周岩壁陡峭，低潮时有裸露的沙砾滩北与英大坨子、南与英二坨子连接。海岛顶部发育棕壤性土，生长灌木及草本植物。岛上有残存的围海养殖工程。</w:t>
      </w:r>
      <w:r>
        <w:rPr>
          <w:rFonts w:ascii="Times New Roman" w:hAnsi="Times New Roman"/>
          <w:sz w:val="21"/>
          <w:lang w:eastAsia="zh-CN"/>
        </w:rPr>
        <w:t xml:space="preserve"> </w:t>
      </w:r>
    </w:p>
    <w:p w14:paraId="6BC46880" w14:textId="77777777" w:rsidR="00600B89" w:rsidRDefault="006B5F12">
      <w:pPr>
        <w:rPr>
          <w:lang w:eastAsia="zh-CN"/>
        </w:rPr>
      </w:pPr>
      <w:r>
        <w:rPr>
          <w:rFonts w:ascii="宋体" w:eastAsia="宋体" w:hAnsi="宋体"/>
          <w:b/>
          <w:sz w:val="24"/>
          <w:lang w:eastAsia="zh-CN"/>
        </w:rPr>
        <w:t>金蟾岛（</w:t>
      </w:r>
      <w:r>
        <w:rPr>
          <w:rFonts w:ascii="Times New Roman" w:hAnsi="Times New Roman"/>
          <w:b/>
          <w:sz w:val="24"/>
          <w:lang w:eastAsia="zh-CN"/>
        </w:rPr>
        <w:t>Jīnchán Dǎo</w:t>
      </w:r>
      <w:r>
        <w:rPr>
          <w:rFonts w:ascii="宋体" w:eastAsia="宋体" w:hAnsi="宋体"/>
          <w:b/>
          <w:sz w:val="24"/>
          <w:lang w:eastAsia="zh-CN"/>
        </w:rPr>
        <w:t>）</w:t>
      </w:r>
      <w:r>
        <w:rPr>
          <w:rFonts w:ascii="Times New Roman" w:hAnsi="Times New Roman"/>
          <w:b/>
          <w:sz w:val="24"/>
          <w:lang w:eastAsia="zh-CN"/>
        </w:rPr>
        <w:t xml:space="preserve"> </w:t>
      </w:r>
    </w:p>
    <w:p w14:paraId="68E9F281"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39°15.1′</w:t>
      </w:r>
      <w:r>
        <w:rPr>
          <w:rFonts w:ascii="宋体" w:eastAsia="宋体" w:hAnsi="宋体"/>
          <w:sz w:val="21"/>
          <w:lang w:eastAsia="zh-CN"/>
        </w:rPr>
        <w:t>，东经</w:t>
      </w:r>
      <w:r>
        <w:rPr>
          <w:rFonts w:ascii="Times New Roman" w:hAnsi="Times New Roman"/>
          <w:sz w:val="21"/>
          <w:lang w:eastAsia="zh-CN"/>
        </w:rPr>
        <w:t>122°35.0′</w:t>
      </w:r>
      <w:r>
        <w:rPr>
          <w:rFonts w:ascii="宋体" w:eastAsia="宋体" w:hAnsi="宋体"/>
          <w:sz w:val="21"/>
          <w:lang w:eastAsia="zh-CN"/>
        </w:rPr>
        <w:t>。位于黄海北部大连市长海县海域，距大长山岛最近点</w:t>
      </w:r>
      <w:r>
        <w:rPr>
          <w:rFonts w:ascii="Times New Roman" w:hAnsi="Times New Roman"/>
          <w:sz w:val="21"/>
          <w:lang w:eastAsia="zh-CN"/>
        </w:rPr>
        <w:t>500</w:t>
      </w:r>
      <w:r>
        <w:rPr>
          <w:rFonts w:ascii="宋体" w:eastAsia="宋体" w:hAnsi="宋体"/>
          <w:sz w:val="21"/>
          <w:lang w:eastAsia="zh-CN"/>
        </w:rPr>
        <w:t>米。因岛体形似蹲伏的蛤蟆而得名。《中国海洋岛屿简况》（</w:t>
      </w:r>
      <w:r>
        <w:rPr>
          <w:rFonts w:ascii="Times New Roman" w:hAnsi="Times New Roman"/>
          <w:sz w:val="21"/>
          <w:lang w:eastAsia="zh-CN"/>
        </w:rPr>
        <w:t>1980</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）记载为蚧巴坨子，曾用名蚧巴蛇；《大连海域地名志》（</w:t>
      </w:r>
      <w:r>
        <w:rPr>
          <w:rFonts w:ascii="Times New Roman" w:hAnsi="Times New Roman"/>
          <w:sz w:val="21"/>
          <w:lang w:eastAsia="zh-CN"/>
        </w:rPr>
        <w:t>1989</w:t>
      </w:r>
      <w:r>
        <w:rPr>
          <w:rFonts w:ascii="宋体" w:eastAsia="宋体" w:hAnsi="宋体"/>
          <w:sz w:val="21"/>
          <w:lang w:eastAsia="zh-CN"/>
        </w:rPr>
        <w:t>）记为蚧巴坨子岛，《中国海域地名志》（</w:t>
      </w:r>
      <w:r>
        <w:rPr>
          <w:rFonts w:ascii="Times New Roman" w:hAnsi="Times New Roman"/>
          <w:sz w:val="21"/>
          <w:lang w:eastAsia="zh-CN"/>
        </w:rPr>
        <w:t>1989</w:t>
      </w:r>
      <w:r>
        <w:rPr>
          <w:rFonts w:ascii="宋体" w:eastAsia="宋体" w:hAnsi="宋体"/>
          <w:sz w:val="21"/>
          <w:lang w:eastAsia="zh-CN"/>
        </w:rPr>
        <w:t>）记为蚧钯坨子岛。岛体呈西北—东南走向，岸线长度</w:t>
      </w:r>
      <w:r>
        <w:rPr>
          <w:rFonts w:ascii="Times New Roman" w:hAnsi="Times New Roman"/>
          <w:sz w:val="21"/>
          <w:lang w:eastAsia="zh-CN"/>
        </w:rPr>
        <w:t>609</w:t>
      </w:r>
      <w:r>
        <w:rPr>
          <w:rFonts w:ascii="宋体" w:eastAsia="宋体" w:hAnsi="宋体"/>
          <w:sz w:val="21"/>
          <w:lang w:eastAsia="zh-CN"/>
        </w:rPr>
        <w:t>米，面积</w:t>
      </w:r>
      <w:r>
        <w:rPr>
          <w:rFonts w:ascii="Times New Roman" w:hAnsi="Times New Roman"/>
          <w:sz w:val="21"/>
          <w:lang w:eastAsia="zh-CN"/>
        </w:rPr>
        <w:t>22541</w:t>
      </w:r>
      <w:r>
        <w:rPr>
          <w:rFonts w:ascii="宋体" w:eastAsia="宋体" w:hAnsi="宋体"/>
          <w:sz w:val="21"/>
          <w:lang w:eastAsia="zh-CN"/>
        </w:rPr>
        <w:t>平方米，最高点高程</w:t>
      </w:r>
      <w:r>
        <w:rPr>
          <w:rFonts w:ascii="Times New Roman" w:hAnsi="Times New Roman"/>
          <w:sz w:val="21"/>
          <w:lang w:eastAsia="zh-CN"/>
        </w:rPr>
        <w:t>68</w:t>
      </w:r>
      <w:r>
        <w:rPr>
          <w:rFonts w:ascii="宋体" w:eastAsia="宋体" w:hAnsi="宋体"/>
          <w:sz w:val="21"/>
          <w:lang w:eastAsia="zh-CN"/>
        </w:rPr>
        <w:t>米。基岩岛，主要由石英岩构成，南岸陡峭，北部倾斜稍缓，低潮时北岸有长</w:t>
      </w:r>
      <w:r>
        <w:rPr>
          <w:rFonts w:ascii="Times New Roman" w:hAnsi="Times New Roman"/>
          <w:sz w:val="21"/>
          <w:lang w:eastAsia="zh-CN"/>
        </w:rPr>
        <w:t>500</w:t>
      </w:r>
      <w:r>
        <w:rPr>
          <w:rFonts w:ascii="宋体" w:eastAsia="宋体" w:hAnsi="宋体"/>
          <w:sz w:val="21"/>
          <w:lang w:eastAsia="zh-CN"/>
        </w:rPr>
        <w:t>米、宽</w:t>
      </w:r>
      <w:r>
        <w:rPr>
          <w:rFonts w:ascii="Times New Roman" w:hAnsi="Times New Roman"/>
          <w:sz w:val="21"/>
          <w:lang w:eastAsia="zh-CN"/>
        </w:rPr>
        <w:t>30</w:t>
      </w:r>
      <w:r>
        <w:rPr>
          <w:rFonts w:ascii="宋体" w:eastAsia="宋体" w:hAnsi="宋体"/>
          <w:sz w:val="21"/>
          <w:lang w:eastAsia="zh-CN"/>
        </w:rPr>
        <w:t>米的裸露砾石岗。发育棕壤性土，生长灌木及草本植物。岛由人工堤坝与大长山岛连接。顶部建有灯塔，是船舶进出中长山海峡重要的航行标志。</w:t>
      </w:r>
      <w:r>
        <w:rPr>
          <w:rFonts w:ascii="Times New Roman" w:hAnsi="Times New Roman"/>
          <w:sz w:val="21"/>
          <w:lang w:eastAsia="zh-CN"/>
        </w:rPr>
        <w:t xml:space="preserve"> </w:t>
      </w:r>
    </w:p>
    <w:p w14:paraId="72093060" w14:textId="77777777" w:rsidR="00600B89" w:rsidRDefault="006B5F12">
      <w:r>
        <w:rPr>
          <w:rFonts w:ascii="宋体" w:eastAsia="宋体" w:hAnsi="宋体"/>
          <w:b/>
          <w:sz w:val="24"/>
        </w:rPr>
        <w:t>尖坨子（</w:t>
      </w:r>
      <w:r>
        <w:rPr>
          <w:rFonts w:ascii="Times New Roman" w:hAnsi="Times New Roman"/>
          <w:b/>
          <w:sz w:val="24"/>
        </w:rPr>
        <w:t>Jiān Tuózi</w:t>
      </w:r>
      <w:r>
        <w:rPr>
          <w:rFonts w:ascii="宋体" w:eastAsia="宋体" w:hAnsi="宋体"/>
          <w:b/>
          <w:sz w:val="24"/>
        </w:rPr>
        <w:t>）</w:t>
      </w:r>
      <w:r>
        <w:rPr>
          <w:rFonts w:ascii="Times New Roman" w:hAnsi="Times New Roman"/>
          <w:b/>
          <w:sz w:val="24"/>
        </w:rPr>
        <w:t xml:space="preserve"> </w:t>
      </w:r>
    </w:p>
    <w:p w14:paraId="6591DA32"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39°15.0′</w:t>
      </w:r>
      <w:r>
        <w:rPr>
          <w:rFonts w:ascii="宋体" w:eastAsia="宋体" w:hAnsi="宋体"/>
          <w:sz w:val="21"/>
          <w:lang w:eastAsia="zh-CN"/>
        </w:rPr>
        <w:t>，东经</w:t>
      </w:r>
      <w:r>
        <w:rPr>
          <w:rFonts w:ascii="Times New Roman" w:hAnsi="Times New Roman"/>
          <w:sz w:val="21"/>
          <w:lang w:eastAsia="zh-CN"/>
        </w:rPr>
        <w:t>122°59.6′</w:t>
      </w:r>
      <w:r>
        <w:rPr>
          <w:rFonts w:ascii="宋体" w:eastAsia="宋体" w:hAnsi="宋体"/>
          <w:sz w:val="21"/>
          <w:lang w:eastAsia="zh-CN"/>
        </w:rPr>
        <w:t>。位于黄海北部大连市长海县小长山乡海域，距乌蟒岛最近点</w:t>
      </w:r>
      <w:r>
        <w:rPr>
          <w:rFonts w:ascii="Times New Roman" w:hAnsi="Times New Roman"/>
          <w:sz w:val="21"/>
          <w:lang w:eastAsia="zh-CN"/>
        </w:rPr>
        <w:t>10</w:t>
      </w:r>
      <w:r>
        <w:rPr>
          <w:rFonts w:ascii="宋体" w:eastAsia="宋体" w:hAnsi="宋体"/>
          <w:sz w:val="21"/>
          <w:lang w:eastAsia="zh-CN"/>
        </w:rPr>
        <w:t>米。因岛体较尖而得名。《大连海域地名志》（</w:t>
      </w:r>
      <w:r>
        <w:rPr>
          <w:rFonts w:ascii="Times New Roman" w:hAnsi="Times New Roman"/>
          <w:sz w:val="21"/>
          <w:lang w:eastAsia="zh-CN"/>
        </w:rPr>
        <w:t>1989</w:t>
      </w:r>
      <w:r>
        <w:rPr>
          <w:rFonts w:ascii="宋体" w:eastAsia="宋体" w:hAnsi="宋体"/>
          <w:sz w:val="21"/>
          <w:lang w:eastAsia="zh-CN"/>
        </w:rPr>
        <w:t>）记载为尖坨子岛，《中国海域地名图集》（</w:t>
      </w:r>
      <w:r>
        <w:rPr>
          <w:rFonts w:ascii="Times New Roman" w:hAnsi="Times New Roman"/>
          <w:sz w:val="21"/>
          <w:lang w:eastAsia="zh-CN"/>
        </w:rPr>
        <w:t>1991</w:t>
      </w:r>
      <w:r>
        <w:rPr>
          <w:rFonts w:ascii="宋体" w:eastAsia="宋体" w:hAnsi="宋体"/>
          <w:sz w:val="21"/>
          <w:lang w:eastAsia="zh-CN"/>
        </w:rPr>
        <w:t>）标注为尖坨子。岛近圆形，岸线长度</w:t>
      </w:r>
      <w:r>
        <w:rPr>
          <w:rFonts w:ascii="Times New Roman" w:hAnsi="Times New Roman"/>
          <w:sz w:val="21"/>
          <w:lang w:eastAsia="zh-CN"/>
        </w:rPr>
        <w:t>168</w:t>
      </w:r>
      <w:r>
        <w:rPr>
          <w:rFonts w:ascii="宋体" w:eastAsia="宋体" w:hAnsi="宋体"/>
          <w:sz w:val="21"/>
          <w:lang w:eastAsia="zh-CN"/>
        </w:rPr>
        <w:t>米，面积</w:t>
      </w:r>
      <w:r>
        <w:rPr>
          <w:rFonts w:ascii="Times New Roman" w:hAnsi="Times New Roman"/>
          <w:sz w:val="21"/>
          <w:lang w:eastAsia="zh-CN"/>
        </w:rPr>
        <w:t>2051</w:t>
      </w:r>
      <w:r>
        <w:rPr>
          <w:rFonts w:ascii="宋体" w:eastAsia="宋体" w:hAnsi="宋体"/>
          <w:sz w:val="21"/>
          <w:lang w:eastAsia="zh-CN"/>
        </w:rPr>
        <w:t>平方米，最高点高程</w:t>
      </w:r>
      <w:r>
        <w:rPr>
          <w:rFonts w:ascii="Times New Roman" w:hAnsi="Times New Roman"/>
          <w:sz w:val="21"/>
          <w:lang w:eastAsia="zh-CN"/>
        </w:rPr>
        <w:t>16</w:t>
      </w:r>
      <w:r>
        <w:rPr>
          <w:rFonts w:ascii="宋体" w:eastAsia="宋体" w:hAnsi="宋体"/>
          <w:sz w:val="21"/>
          <w:lang w:eastAsia="zh-CN"/>
        </w:rPr>
        <w:t>米。基岩岛，由片麻岩构成，四周岩壁陡峭，低潮时有裸露的岩礁与乌蟒岛连接。土壤层稀薄，生长草本植物。</w:t>
      </w:r>
      <w:r>
        <w:rPr>
          <w:rFonts w:ascii="Times New Roman" w:hAnsi="Times New Roman"/>
          <w:sz w:val="21"/>
          <w:lang w:eastAsia="zh-CN"/>
        </w:rPr>
        <w:t xml:space="preserve"> </w:t>
      </w:r>
    </w:p>
    <w:p w14:paraId="276C8BCE" w14:textId="77777777" w:rsidR="00600B89" w:rsidRDefault="006B5F12">
      <w:pPr>
        <w:rPr>
          <w:lang w:eastAsia="zh-CN"/>
        </w:rPr>
      </w:pPr>
      <w:r>
        <w:rPr>
          <w:rFonts w:ascii="宋体" w:eastAsia="宋体" w:hAnsi="宋体"/>
          <w:b/>
          <w:sz w:val="24"/>
          <w:lang w:eastAsia="zh-CN"/>
        </w:rPr>
        <w:t>羊坨子（</w:t>
      </w:r>
      <w:r>
        <w:rPr>
          <w:rFonts w:ascii="Times New Roman" w:hAnsi="Times New Roman"/>
          <w:b/>
          <w:sz w:val="24"/>
          <w:lang w:eastAsia="zh-CN"/>
        </w:rPr>
        <w:t>Yáng Tuózi</w:t>
      </w:r>
      <w:r>
        <w:rPr>
          <w:rFonts w:ascii="宋体" w:eastAsia="宋体" w:hAnsi="宋体"/>
          <w:b/>
          <w:sz w:val="24"/>
          <w:lang w:eastAsia="zh-CN"/>
        </w:rPr>
        <w:t>）</w:t>
      </w:r>
      <w:r>
        <w:rPr>
          <w:rFonts w:ascii="Times New Roman" w:hAnsi="Times New Roman"/>
          <w:b/>
          <w:sz w:val="24"/>
          <w:lang w:eastAsia="zh-CN"/>
        </w:rPr>
        <w:t xml:space="preserve"> </w:t>
      </w:r>
    </w:p>
    <w:p w14:paraId="0A3C16EF"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39°14.9′</w:t>
      </w:r>
      <w:r>
        <w:rPr>
          <w:rFonts w:ascii="宋体" w:eastAsia="宋体" w:hAnsi="宋体"/>
          <w:sz w:val="21"/>
          <w:lang w:eastAsia="zh-CN"/>
        </w:rPr>
        <w:t>，东经</w:t>
      </w:r>
      <w:r>
        <w:rPr>
          <w:rFonts w:ascii="Times New Roman" w:hAnsi="Times New Roman"/>
          <w:sz w:val="21"/>
          <w:lang w:eastAsia="zh-CN"/>
        </w:rPr>
        <w:t>122°59.9′</w:t>
      </w:r>
      <w:r>
        <w:rPr>
          <w:rFonts w:ascii="宋体" w:eastAsia="宋体" w:hAnsi="宋体"/>
          <w:sz w:val="21"/>
          <w:lang w:eastAsia="zh-CN"/>
        </w:rPr>
        <w:t>。位于黄海北部大连市长海县小长山乡海域，距乌蟒岛最近点</w:t>
      </w:r>
      <w:r>
        <w:rPr>
          <w:rFonts w:ascii="Times New Roman" w:hAnsi="Times New Roman"/>
          <w:sz w:val="21"/>
          <w:lang w:eastAsia="zh-CN"/>
        </w:rPr>
        <w:t>30</w:t>
      </w:r>
      <w:r>
        <w:rPr>
          <w:rFonts w:ascii="宋体" w:eastAsia="宋体" w:hAnsi="宋体"/>
          <w:sz w:val="21"/>
          <w:lang w:eastAsia="zh-CN"/>
        </w:rPr>
        <w:t>米。昔时有人在岛上牧羊而得名。《大连海域地名志》（</w:t>
      </w:r>
      <w:r>
        <w:rPr>
          <w:rFonts w:ascii="Times New Roman" w:hAnsi="Times New Roman"/>
          <w:sz w:val="21"/>
          <w:lang w:eastAsia="zh-CN"/>
        </w:rPr>
        <w:t>1989</w:t>
      </w:r>
      <w:r>
        <w:rPr>
          <w:rFonts w:ascii="宋体" w:eastAsia="宋体" w:hAnsi="宋体"/>
          <w:sz w:val="21"/>
          <w:lang w:eastAsia="zh-CN"/>
        </w:rPr>
        <w:t>）记载为羊坨子岛，《中国海域地名图集》（</w:t>
      </w:r>
      <w:r>
        <w:rPr>
          <w:rFonts w:ascii="Times New Roman" w:hAnsi="Times New Roman"/>
          <w:sz w:val="21"/>
          <w:lang w:eastAsia="zh-CN"/>
        </w:rPr>
        <w:t>1991</w:t>
      </w:r>
      <w:r>
        <w:rPr>
          <w:rFonts w:ascii="宋体" w:eastAsia="宋体" w:hAnsi="宋体"/>
          <w:sz w:val="21"/>
          <w:lang w:eastAsia="zh-CN"/>
        </w:rPr>
        <w:t>）标注为羊坨子。岛近圆形，东北—西南走向，岸线长度</w:t>
      </w:r>
      <w:r>
        <w:rPr>
          <w:rFonts w:ascii="Times New Roman" w:hAnsi="Times New Roman"/>
          <w:sz w:val="21"/>
          <w:lang w:eastAsia="zh-CN"/>
        </w:rPr>
        <w:t>202</w:t>
      </w:r>
      <w:r>
        <w:rPr>
          <w:rFonts w:ascii="宋体" w:eastAsia="宋体" w:hAnsi="宋体"/>
          <w:sz w:val="21"/>
          <w:lang w:eastAsia="zh-CN"/>
        </w:rPr>
        <w:t>米，面积</w:t>
      </w:r>
      <w:r>
        <w:rPr>
          <w:rFonts w:ascii="Times New Roman" w:hAnsi="Times New Roman"/>
          <w:sz w:val="21"/>
          <w:lang w:eastAsia="zh-CN"/>
        </w:rPr>
        <w:t>2614</w:t>
      </w:r>
      <w:r>
        <w:rPr>
          <w:rFonts w:ascii="宋体" w:eastAsia="宋体" w:hAnsi="宋体"/>
          <w:sz w:val="21"/>
          <w:lang w:eastAsia="zh-CN"/>
        </w:rPr>
        <w:t>平方米，最高点高程</w:t>
      </w:r>
      <w:r>
        <w:rPr>
          <w:rFonts w:ascii="Times New Roman" w:hAnsi="Times New Roman"/>
          <w:sz w:val="21"/>
          <w:lang w:eastAsia="zh-CN"/>
        </w:rPr>
        <w:t>16.7</w:t>
      </w:r>
      <w:r>
        <w:rPr>
          <w:rFonts w:ascii="宋体" w:eastAsia="宋体" w:hAnsi="宋体"/>
          <w:sz w:val="21"/>
          <w:lang w:eastAsia="zh-CN"/>
        </w:rPr>
        <w:t>米。基岩岛，主要由片麻岩和石英岩构成，低潮时有裸露的岩礁与乌蟒岛连接，地表土壤层稀薄，生长草本植物。岛上有一处简易养殖用海看护房，驻有海水养殖临时看护人员，水从乌蟒岛运送，电靠电瓶供给，周边海域为底播增养殖区。</w:t>
      </w:r>
      <w:r>
        <w:rPr>
          <w:rFonts w:ascii="Times New Roman" w:hAnsi="Times New Roman"/>
          <w:sz w:val="21"/>
          <w:lang w:eastAsia="zh-CN"/>
        </w:rPr>
        <w:t xml:space="preserve"> </w:t>
      </w:r>
    </w:p>
    <w:p w14:paraId="3E489209" w14:textId="77777777" w:rsidR="00600B89" w:rsidRDefault="006B5F12">
      <w:pPr>
        <w:rPr>
          <w:lang w:eastAsia="zh-CN"/>
        </w:rPr>
      </w:pPr>
      <w:r>
        <w:rPr>
          <w:rFonts w:ascii="宋体" w:eastAsia="宋体" w:hAnsi="宋体"/>
          <w:b/>
          <w:sz w:val="24"/>
          <w:lang w:eastAsia="zh-CN"/>
        </w:rPr>
        <w:t>木鱼礁（</w:t>
      </w:r>
      <w:r>
        <w:rPr>
          <w:rFonts w:ascii="Times New Roman" w:hAnsi="Times New Roman"/>
          <w:b/>
          <w:sz w:val="24"/>
          <w:lang w:eastAsia="zh-CN"/>
        </w:rPr>
        <w:t>Mùyú Jiāo</w:t>
      </w:r>
      <w:r>
        <w:rPr>
          <w:rFonts w:ascii="宋体" w:eastAsia="宋体" w:hAnsi="宋体"/>
          <w:b/>
          <w:sz w:val="24"/>
          <w:lang w:eastAsia="zh-CN"/>
        </w:rPr>
        <w:t>）</w:t>
      </w:r>
      <w:r>
        <w:rPr>
          <w:rFonts w:ascii="Times New Roman" w:hAnsi="Times New Roman"/>
          <w:b/>
          <w:sz w:val="24"/>
          <w:lang w:eastAsia="zh-CN"/>
        </w:rPr>
        <w:t xml:space="preserve"> </w:t>
      </w:r>
    </w:p>
    <w:p w14:paraId="01173A7D"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39°14.9′</w:t>
      </w:r>
      <w:r>
        <w:rPr>
          <w:rFonts w:ascii="宋体" w:eastAsia="宋体" w:hAnsi="宋体"/>
          <w:sz w:val="21"/>
          <w:lang w:eastAsia="zh-CN"/>
        </w:rPr>
        <w:t>，东经</w:t>
      </w:r>
      <w:r>
        <w:rPr>
          <w:rFonts w:ascii="Times New Roman" w:hAnsi="Times New Roman"/>
          <w:sz w:val="21"/>
          <w:lang w:eastAsia="zh-CN"/>
        </w:rPr>
        <w:t>122°29.3′</w:t>
      </w:r>
      <w:r>
        <w:rPr>
          <w:rFonts w:ascii="宋体" w:eastAsia="宋体" w:hAnsi="宋体"/>
          <w:sz w:val="21"/>
          <w:lang w:eastAsia="zh-CN"/>
        </w:rPr>
        <w:t>。位于黄海北部大连市长海县大长山岛镇海域，距哈仙岛最近点</w:t>
      </w:r>
      <w:r>
        <w:rPr>
          <w:rFonts w:ascii="Times New Roman" w:hAnsi="Times New Roman"/>
          <w:sz w:val="21"/>
          <w:lang w:eastAsia="zh-CN"/>
        </w:rPr>
        <w:t>1.2</w:t>
      </w:r>
      <w:r>
        <w:rPr>
          <w:rFonts w:ascii="宋体" w:eastAsia="宋体" w:hAnsi="宋体"/>
          <w:sz w:val="21"/>
          <w:lang w:eastAsia="zh-CN"/>
        </w:rPr>
        <w:t>千米。因形似木鱼而得名，岛体盛产牡蛎又名蛎珠江礁。《大连海域地名志》（</w:t>
      </w:r>
      <w:r>
        <w:rPr>
          <w:rFonts w:ascii="Times New Roman" w:hAnsi="Times New Roman"/>
          <w:sz w:val="21"/>
          <w:lang w:eastAsia="zh-CN"/>
        </w:rPr>
        <w:t>1989</w:t>
      </w:r>
      <w:r>
        <w:rPr>
          <w:rFonts w:ascii="宋体" w:eastAsia="宋体" w:hAnsi="宋体"/>
          <w:sz w:val="21"/>
          <w:lang w:eastAsia="zh-CN"/>
        </w:rPr>
        <w:t>）记载为木鱼礁，《中国海域地名图集》（</w:t>
      </w:r>
      <w:r>
        <w:rPr>
          <w:rFonts w:ascii="Times New Roman" w:hAnsi="Times New Roman"/>
          <w:sz w:val="21"/>
          <w:lang w:eastAsia="zh-CN"/>
        </w:rPr>
        <w:t>1991</w:t>
      </w:r>
      <w:r>
        <w:rPr>
          <w:rFonts w:ascii="宋体" w:eastAsia="宋体" w:hAnsi="宋体"/>
          <w:sz w:val="21"/>
          <w:lang w:eastAsia="zh-CN"/>
        </w:rPr>
        <w:t>）标注为蛎珠江礁。岛近圆形，呈西北—东南走向，岸线长度</w:t>
      </w:r>
      <w:r>
        <w:rPr>
          <w:rFonts w:ascii="Times New Roman" w:hAnsi="Times New Roman"/>
          <w:sz w:val="21"/>
          <w:lang w:eastAsia="zh-CN"/>
        </w:rPr>
        <w:t>178</w:t>
      </w:r>
      <w:r>
        <w:rPr>
          <w:rFonts w:ascii="宋体" w:eastAsia="宋体" w:hAnsi="宋体"/>
          <w:sz w:val="21"/>
          <w:lang w:eastAsia="zh-CN"/>
        </w:rPr>
        <w:t>米，面积</w:t>
      </w:r>
      <w:r>
        <w:rPr>
          <w:rFonts w:ascii="Times New Roman" w:hAnsi="Times New Roman"/>
          <w:sz w:val="21"/>
          <w:lang w:eastAsia="zh-CN"/>
        </w:rPr>
        <w:t>1643</w:t>
      </w:r>
      <w:r>
        <w:rPr>
          <w:rFonts w:ascii="宋体" w:eastAsia="宋体" w:hAnsi="宋体"/>
          <w:sz w:val="21"/>
          <w:lang w:eastAsia="zh-CN"/>
        </w:rPr>
        <w:t>平方米，最高点高程</w:t>
      </w:r>
      <w:r>
        <w:rPr>
          <w:rFonts w:ascii="Times New Roman" w:hAnsi="Times New Roman"/>
          <w:sz w:val="21"/>
          <w:lang w:eastAsia="zh-CN"/>
        </w:rPr>
        <w:t>8</w:t>
      </w:r>
      <w:r>
        <w:rPr>
          <w:rFonts w:ascii="宋体" w:eastAsia="宋体" w:hAnsi="宋体"/>
          <w:sz w:val="21"/>
          <w:lang w:eastAsia="zh-CN"/>
        </w:rPr>
        <w:t>米。基岩岛，主要由片麻岩构成，四周岩壁陡峭，低潮时有裸露的岩礁和沙砾滩与西钟楼连接。海岛顶部有土壤层，主要生长草本植物，灌木较少。</w:t>
      </w:r>
      <w:r>
        <w:rPr>
          <w:rFonts w:ascii="Times New Roman" w:hAnsi="Times New Roman"/>
          <w:sz w:val="21"/>
          <w:lang w:eastAsia="zh-CN"/>
        </w:rPr>
        <w:t xml:space="preserve"> </w:t>
      </w:r>
    </w:p>
    <w:p w14:paraId="732B915E" w14:textId="77777777" w:rsidR="00600B89" w:rsidRDefault="006B5F12">
      <w:pPr>
        <w:rPr>
          <w:lang w:eastAsia="zh-CN"/>
        </w:rPr>
      </w:pPr>
      <w:r>
        <w:rPr>
          <w:rFonts w:ascii="宋体" w:eastAsia="宋体" w:hAnsi="宋体"/>
          <w:b/>
          <w:sz w:val="24"/>
          <w:lang w:eastAsia="zh-CN"/>
        </w:rPr>
        <w:t>东钟楼（</w:t>
      </w:r>
      <w:r>
        <w:rPr>
          <w:rFonts w:ascii="Times New Roman" w:hAnsi="Times New Roman"/>
          <w:b/>
          <w:sz w:val="24"/>
          <w:lang w:eastAsia="zh-CN"/>
        </w:rPr>
        <w:t>Dōngzhōnglóu</w:t>
      </w:r>
      <w:r>
        <w:rPr>
          <w:rFonts w:ascii="宋体" w:eastAsia="宋体" w:hAnsi="宋体"/>
          <w:b/>
          <w:sz w:val="24"/>
          <w:lang w:eastAsia="zh-CN"/>
        </w:rPr>
        <w:t>）</w:t>
      </w:r>
      <w:r>
        <w:rPr>
          <w:rFonts w:ascii="Times New Roman" w:hAnsi="Times New Roman"/>
          <w:b/>
          <w:sz w:val="24"/>
          <w:lang w:eastAsia="zh-CN"/>
        </w:rPr>
        <w:t xml:space="preserve"> </w:t>
      </w:r>
    </w:p>
    <w:p w14:paraId="6974B9AF" w14:textId="77777777" w:rsidR="00600B89" w:rsidRDefault="006B5F12">
      <w:pPr>
        <w:rPr>
          <w:lang w:eastAsia="zh-CN"/>
        </w:rPr>
      </w:pPr>
      <w:r>
        <w:rPr>
          <w:rFonts w:ascii="宋体" w:eastAsia="宋体" w:hAnsi="宋体"/>
          <w:sz w:val="21"/>
          <w:lang w:eastAsia="zh-CN"/>
        </w:rPr>
        <w:lastRenderedPageBreak/>
        <w:t>北纬</w:t>
      </w:r>
      <w:r>
        <w:rPr>
          <w:rFonts w:ascii="Times New Roman" w:hAnsi="Times New Roman"/>
          <w:sz w:val="21"/>
          <w:lang w:eastAsia="zh-CN"/>
        </w:rPr>
        <w:t>39°14.7′</w:t>
      </w:r>
      <w:r>
        <w:rPr>
          <w:rFonts w:ascii="宋体" w:eastAsia="宋体" w:hAnsi="宋体"/>
          <w:sz w:val="21"/>
          <w:lang w:eastAsia="zh-CN"/>
        </w:rPr>
        <w:t>，东经</w:t>
      </w:r>
      <w:r>
        <w:rPr>
          <w:rFonts w:ascii="Times New Roman" w:hAnsi="Times New Roman"/>
          <w:sz w:val="21"/>
          <w:lang w:eastAsia="zh-CN"/>
        </w:rPr>
        <w:t>122°31.1′</w:t>
      </w:r>
      <w:r>
        <w:rPr>
          <w:rFonts w:ascii="宋体" w:eastAsia="宋体" w:hAnsi="宋体"/>
          <w:sz w:val="21"/>
          <w:lang w:eastAsia="zh-CN"/>
        </w:rPr>
        <w:t>。位于黄海北部大连市长海县大长山岛镇海域，距哈仙岛最近点</w:t>
      </w:r>
      <w:r>
        <w:rPr>
          <w:rFonts w:ascii="Times New Roman" w:hAnsi="Times New Roman"/>
          <w:sz w:val="21"/>
          <w:lang w:eastAsia="zh-CN"/>
        </w:rPr>
        <w:t>1</w:t>
      </w:r>
      <w:r>
        <w:rPr>
          <w:rFonts w:ascii="宋体" w:eastAsia="宋体" w:hAnsi="宋体"/>
          <w:sz w:val="21"/>
          <w:lang w:eastAsia="zh-CN"/>
        </w:rPr>
        <w:t>千米。岛形似大钟，与西钟楼相对，故名。当地俗称东楼。《中国海洋岛屿简况》（</w:t>
      </w:r>
      <w:r>
        <w:rPr>
          <w:rFonts w:ascii="Times New Roman" w:hAnsi="Times New Roman"/>
          <w:sz w:val="21"/>
          <w:lang w:eastAsia="zh-CN"/>
        </w:rPr>
        <w:t>1980</w:t>
      </w:r>
      <w:r>
        <w:rPr>
          <w:rFonts w:ascii="宋体" w:eastAsia="宋体" w:hAnsi="宋体"/>
          <w:sz w:val="21"/>
          <w:lang w:eastAsia="zh-CN"/>
        </w:rPr>
        <w:t>）和《中国海域地名图集》（</w:t>
      </w:r>
      <w:r>
        <w:rPr>
          <w:rFonts w:ascii="Times New Roman" w:hAnsi="Times New Roman"/>
          <w:sz w:val="21"/>
          <w:lang w:eastAsia="zh-CN"/>
        </w:rPr>
        <w:t>1991</w:t>
      </w:r>
      <w:r>
        <w:rPr>
          <w:rFonts w:ascii="宋体" w:eastAsia="宋体" w:hAnsi="宋体"/>
          <w:sz w:val="21"/>
          <w:lang w:eastAsia="zh-CN"/>
        </w:rPr>
        <w:t>）记载为东钟楼，《大连海域地名志》（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）记载为东钟楼岛。岛近南北走向，岸线长度</w:t>
      </w:r>
      <w:r>
        <w:rPr>
          <w:rFonts w:ascii="Times New Roman" w:hAnsi="Times New Roman"/>
          <w:sz w:val="21"/>
          <w:lang w:eastAsia="zh-CN"/>
        </w:rPr>
        <w:t>608</w:t>
      </w:r>
      <w:r>
        <w:rPr>
          <w:rFonts w:ascii="宋体" w:eastAsia="宋体" w:hAnsi="宋体"/>
          <w:sz w:val="21"/>
          <w:lang w:eastAsia="zh-CN"/>
        </w:rPr>
        <w:t>米，面积</w:t>
      </w:r>
      <w:r>
        <w:rPr>
          <w:rFonts w:ascii="Times New Roman" w:hAnsi="Times New Roman"/>
          <w:sz w:val="21"/>
          <w:lang w:eastAsia="zh-CN"/>
        </w:rPr>
        <w:t>16610</w:t>
      </w:r>
      <w:r>
        <w:rPr>
          <w:rFonts w:ascii="宋体" w:eastAsia="宋体" w:hAnsi="宋体"/>
          <w:sz w:val="21"/>
          <w:lang w:eastAsia="zh-CN"/>
        </w:rPr>
        <w:t>平方米，最高点高程</w:t>
      </w:r>
      <w:r>
        <w:rPr>
          <w:rFonts w:ascii="Times New Roman" w:hAnsi="Times New Roman"/>
          <w:sz w:val="21"/>
          <w:lang w:eastAsia="zh-CN"/>
        </w:rPr>
        <w:t>39.9</w:t>
      </w:r>
      <w:r>
        <w:rPr>
          <w:rFonts w:ascii="宋体" w:eastAsia="宋体" w:hAnsi="宋体"/>
          <w:sz w:val="21"/>
          <w:lang w:eastAsia="zh-CN"/>
        </w:rPr>
        <w:t>米。基岩岛，主要由片麻岩和石英岩构成，四周岩壁陡峭，顶部较为平坦，低潮时南端有岩礁和沙砾岗带与哈仙岛连接。发育土壤层，生长灌木及草本植物。岛上有砖砌看海小屋，驻有海水养殖临时看护人员，周边海域为浮筏养殖区和底播增养殖区。</w:t>
      </w:r>
      <w:r>
        <w:rPr>
          <w:rFonts w:ascii="Times New Roman" w:hAnsi="Times New Roman"/>
          <w:sz w:val="21"/>
          <w:lang w:eastAsia="zh-CN"/>
        </w:rPr>
        <w:t xml:space="preserve"> </w:t>
      </w:r>
    </w:p>
    <w:p w14:paraId="3E046197" w14:textId="77777777" w:rsidR="00600B89" w:rsidRDefault="006B5F12">
      <w:pPr>
        <w:rPr>
          <w:lang w:eastAsia="zh-CN"/>
        </w:rPr>
      </w:pPr>
      <w:r>
        <w:rPr>
          <w:rFonts w:ascii="宋体" w:eastAsia="宋体" w:hAnsi="宋体"/>
          <w:b/>
          <w:sz w:val="24"/>
          <w:lang w:eastAsia="zh-CN"/>
        </w:rPr>
        <w:t>西钟楼（</w:t>
      </w:r>
      <w:r>
        <w:rPr>
          <w:rFonts w:ascii="Times New Roman" w:hAnsi="Times New Roman"/>
          <w:b/>
          <w:sz w:val="24"/>
          <w:lang w:eastAsia="zh-CN"/>
        </w:rPr>
        <w:t>Xīzhōnglóu</w:t>
      </w:r>
      <w:r>
        <w:rPr>
          <w:rFonts w:ascii="宋体" w:eastAsia="宋体" w:hAnsi="宋体"/>
          <w:b/>
          <w:sz w:val="24"/>
          <w:lang w:eastAsia="zh-CN"/>
        </w:rPr>
        <w:t>）</w:t>
      </w:r>
      <w:r>
        <w:rPr>
          <w:rFonts w:ascii="Times New Roman" w:hAnsi="Times New Roman"/>
          <w:b/>
          <w:sz w:val="24"/>
          <w:lang w:eastAsia="zh-CN"/>
        </w:rPr>
        <w:t xml:space="preserve"> </w:t>
      </w:r>
    </w:p>
    <w:p w14:paraId="4920B0BA"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39°14.9′</w:t>
      </w:r>
      <w:r>
        <w:rPr>
          <w:rFonts w:ascii="宋体" w:eastAsia="宋体" w:hAnsi="宋体"/>
          <w:sz w:val="21"/>
          <w:lang w:eastAsia="zh-CN"/>
        </w:rPr>
        <w:t>，东经</w:t>
      </w:r>
      <w:r>
        <w:rPr>
          <w:rFonts w:ascii="Times New Roman" w:hAnsi="Times New Roman"/>
          <w:sz w:val="21"/>
          <w:lang w:eastAsia="zh-CN"/>
        </w:rPr>
        <w:t>122°29.5′</w:t>
      </w:r>
      <w:r>
        <w:rPr>
          <w:rFonts w:ascii="宋体" w:eastAsia="宋体" w:hAnsi="宋体"/>
          <w:sz w:val="21"/>
          <w:lang w:eastAsia="zh-CN"/>
        </w:rPr>
        <w:t>。位于黄海北部大连市长海县大长山岛镇海域，距哈仙岛最近点</w:t>
      </w:r>
      <w:r>
        <w:rPr>
          <w:rFonts w:ascii="Times New Roman" w:hAnsi="Times New Roman"/>
          <w:sz w:val="21"/>
          <w:lang w:eastAsia="zh-CN"/>
        </w:rPr>
        <w:t>1.3</w:t>
      </w:r>
      <w:r>
        <w:rPr>
          <w:rFonts w:ascii="宋体" w:eastAsia="宋体" w:hAnsi="宋体"/>
          <w:sz w:val="21"/>
          <w:lang w:eastAsia="zh-CN"/>
        </w:rPr>
        <w:t>千米。岛形似大钟，与东钟楼相对，故名。《中国海洋岛屿简况》（</w:t>
      </w:r>
      <w:r>
        <w:rPr>
          <w:rFonts w:ascii="Times New Roman" w:hAnsi="Times New Roman"/>
          <w:sz w:val="21"/>
          <w:lang w:eastAsia="zh-CN"/>
        </w:rPr>
        <w:t>1980</w:t>
      </w:r>
      <w:r>
        <w:rPr>
          <w:rFonts w:ascii="宋体" w:eastAsia="宋体" w:hAnsi="宋体"/>
          <w:sz w:val="21"/>
          <w:lang w:eastAsia="zh-CN"/>
        </w:rPr>
        <w:t>）和《中国海域地名图集》（</w:t>
      </w:r>
      <w:r>
        <w:rPr>
          <w:rFonts w:ascii="Times New Roman" w:hAnsi="Times New Roman"/>
          <w:sz w:val="21"/>
          <w:lang w:eastAsia="zh-CN"/>
        </w:rPr>
        <w:t>1991</w:t>
      </w:r>
      <w:r>
        <w:rPr>
          <w:rFonts w:ascii="宋体" w:eastAsia="宋体" w:hAnsi="宋体"/>
          <w:sz w:val="21"/>
          <w:lang w:eastAsia="zh-CN"/>
        </w:rPr>
        <w:t>）记载为西钟楼，《大连海域地名志》（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）记载为西钟楼岛。岛体呈东北—西南走向，岸线长度</w:t>
      </w:r>
      <w:r>
        <w:rPr>
          <w:rFonts w:ascii="Times New Roman" w:hAnsi="Times New Roman"/>
          <w:sz w:val="21"/>
          <w:lang w:eastAsia="zh-CN"/>
        </w:rPr>
        <w:t>810</w:t>
      </w:r>
      <w:r>
        <w:rPr>
          <w:rFonts w:ascii="宋体" w:eastAsia="宋体" w:hAnsi="宋体"/>
          <w:sz w:val="21"/>
          <w:lang w:eastAsia="zh-CN"/>
        </w:rPr>
        <w:t>米，面积</w:t>
      </w:r>
      <w:r>
        <w:rPr>
          <w:rFonts w:ascii="Times New Roman" w:hAnsi="Times New Roman"/>
          <w:sz w:val="21"/>
          <w:lang w:eastAsia="zh-CN"/>
        </w:rPr>
        <w:t>36939</w:t>
      </w:r>
      <w:r>
        <w:rPr>
          <w:rFonts w:ascii="宋体" w:eastAsia="宋体" w:hAnsi="宋体"/>
          <w:sz w:val="21"/>
          <w:lang w:eastAsia="zh-CN"/>
        </w:rPr>
        <w:t>平方米，最高点高程</w:t>
      </w:r>
      <w:r>
        <w:rPr>
          <w:rFonts w:ascii="Times New Roman" w:hAnsi="Times New Roman"/>
          <w:sz w:val="21"/>
          <w:lang w:eastAsia="zh-CN"/>
        </w:rPr>
        <w:t>65.9</w:t>
      </w:r>
      <w:r>
        <w:rPr>
          <w:rFonts w:ascii="宋体" w:eastAsia="宋体" w:hAnsi="宋体"/>
          <w:sz w:val="21"/>
          <w:lang w:eastAsia="zh-CN"/>
        </w:rPr>
        <w:t>米。基岩岛，主要由片麻岩和石英岩构成，四周岩壁陡峭，低潮时周边有裸露的岩礁和沙砾滩与木鱼礁连接。海岛顶部土壤层稀薄，主要生长草本植物和少量黑松树。岛东侧有人工堤坝与小楼岛、哈仙岛连接。西侧岛体上建有一处简易看海小屋，驻有海水养殖临时看护人员，水电从哈仙岛引入，周边海域为浮筏养殖区和底播增养殖区。</w:t>
      </w:r>
      <w:r>
        <w:rPr>
          <w:rFonts w:ascii="Times New Roman" w:hAnsi="Times New Roman"/>
          <w:sz w:val="21"/>
          <w:lang w:eastAsia="zh-CN"/>
        </w:rPr>
        <w:t xml:space="preserve"> </w:t>
      </w:r>
    </w:p>
    <w:p w14:paraId="0628A55E" w14:textId="77777777" w:rsidR="00600B89" w:rsidRDefault="006B5F12">
      <w:pPr>
        <w:rPr>
          <w:lang w:eastAsia="zh-CN"/>
        </w:rPr>
      </w:pPr>
      <w:r>
        <w:rPr>
          <w:rFonts w:ascii="宋体" w:eastAsia="宋体" w:hAnsi="宋体"/>
          <w:b/>
          <w:sz w:val="24"/>
          <w:lang w:eastAsia="zh-CN"/>
        </w:rPr>
        <w:t>小楼岛（</w:t>
      </w:r>
      <w:r>
        <w:rPr>
          <w:rFonts w:ascii="Times New Roman" w:hAnsi="Times New Roman"/>
          <w:b/>
          <w:sz w:val="24"/>
          <w:lang w:eastAsia="zh-CN"/>
        </w:rPr>
        <w:t>Xiǎolóu Dǎo</w:t>
      </w:r>
      <w:r>
        <w:rPr>
          <w:rFonts w:ascii="宋体" w:eastAsia="宋体" w:hAnsi="宋体"/>
          <w:b/>
          <w:sz w:val="24"/>
          <w:lang w:eastAsia="zh-CN"/>
        </w:rPr>
        <w:t>）</w:t>
      </w:r>
      <w:r>
        <w:rPr>
          <w:rFonts w:ascii="Times New Roman" w:hAnsi="Times New Roman"/>
          <w:b/>
          <w:sz w:val="24"/>
          <w:lang w:eastAsia="zh-CN"/>
        </w:rPr>
        <w:t xml:space="preserve"> </w:t>
      </w:r>
    </w:p>
    <w:p w14:paraId="605CB9CC"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39°14.8′</w:t>
      </w:r>
      <w:r>
        <w:rPr>
          <w:rFonts w:ascii="宋体" w:eastAsia="宋体" w:hAnsi="宋体"/>
          <w:sz w:val="21"/>
          <w:lang w:eastAsia="zh-CN"/>
        </w:rPr>
        <w:t>，东经</w:t>
      </w:r>
      <w:r>
        <w:rPr>
          <w:rFonts w:ascii="Times New Roman" w:hAnsi="Times New Roman"/>
          <w:sz w:val="21"/>
          <w:lang w:eastAsia="zh-CN"/>
        </w:rPr>
        <w:t>122°29.8′</w:t>
      </w:r>
      <w:r>
        <w:rPr>
          <w:rFonts w:ascii="宋体" w:eastAsia="宋体" w:hAnsi="宋体"/>
          <w:sz w:val="21"/>
          <w:lang w:eastAsia="zh-CN"/>
        </w:rPr>
        <w:t>。位于黄海北部大连市长海县大长山岛镇海域，距哈仙岛最近点</w:t>
      </w:r>
      <w:r>
        <w:rPr>
          <w:rFonts w:ascii="Times New Roman" w:hAnsi="Times New Roman"/>
          <w:sz w:val="21"/>
          <w:lang w:eastAsia="zh-CN"/>
        </w:rPr>
        <w:t>1.2</w:t>
      </w:r>
      <w:r>
        <w:rPr>
          <w:rFonts w:ascii="宋体" w:eastAsia="宋体" w:hAnsi="宋体"/>
          <w:sz w:val="21"/>
          <w:lang w:eastAsia="zh-CN"/>
        </w:rPr>
        <w:t>千米。因岛体小且与东、西钟楼对应而得名。《中国海洋岛屿简况》（</w:t>
      </w:r>
      <w:r>
        <w:rPr>
          <w:rFonts w:ascii="Times New Roman" w:hAnsi="Times New Roman"/>
          <w:sz w:val="21"/>
          <w:lang w:eastAsia="zh-CN"/>
        </w:rPr>
        <w:t>1980</w:t>
      </w:r>
      <w:r>
        <w:rPr>
          <w:rFonts w:ascii="宋体" w:eastAsia="宋体" w:hAnsi="宋体"/>
          <w:sz w:val="21"/>
          <w:lang w:eastAsia="zh-CN"/>
        </w:rPr>
        <w:t>）和《中国海域地名图集》（</w:t>
      </w:r>
      <w:r>
        <w:rPr>
          <w:rFonts w:ascii="Times New Roman" w:hAnsi="Times New Roman"/>
          <w:sz w:val="21"/>
          <w:lang w:eastAsia="zh-CN"/>
        </w:rPr>
        <w:t>1991</w:t>
      </w:r>
      <w:r>
        <w:rPr>
          <w:rFonts w:ascii="宋体" w:eastAsia="宋体" w:hAnsi="宋体"/>
          <w:sz w:val="21"/>
          <w:lang w:eastAsia="zh-CN"/>
        </w:rPr>
        <w:t>）记载为小楼，《大连海域地名志》（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）记载为小楼岛。岛体呈东西走向，岸线长度</w:t>
      </w:r>
      <w:r>
        <w:rPr>
          <w:rFonts w:ascii="Times New Roman" w:hAnsi="Times New Roman"/>
          <w:sz w:val="21"/>
          <w:lang w:eastAsia="zh-CN"/>
        </w:rPr>
        <w:t>329</w:t>
      </w:r>
      <w:r>
        <w:rPr>
          <w:rFonts w:ascii="宋体" w:eastAsia="宋体" w:hAnsi="宋体"/>
          <w:sz w:val="21"/>
          <w:lang w:eastAsia="zh-CN"/>
        </w:rPr>
        <w:t>米，面积</w:t>
      </w:r>
      <w:r>
        <w:rPr>
          <w:rFonts w:ascii="Times New Roman" w:hAnsi="Times New Roman"/>
          <w:sz w:val="21"/>
          <w:lang w:eastAsia="zh-CN"/>
        </w:rPr>
        <w:t>5942</w:t>
      </w:r>
      <w:r>
        <w:rPr>
          <w:rFonts w:ascii="宋体" w:eastAsia="宋体" w:hAnsi="宋体"/>
          <w:sz w:val="21"/>
          <w:lang w:eastAsia="zh-CN"/>
        </w:rPr>
        <w:t>平方米，最高点高程</w:t>
      </w:r>
      <w:r>
        <w:rPr>
          <w:rFonts w:ascii="Times New Roman" w:hAnsi="Times New Roman"/>
          <w:sz w:val="21"/>
          <w:lang w:eastAsia="zh-CN"/>
        </w:rPr>
        <w:t>46</w:t>
      </w:r>
      <w:r>
        <w:rPr>
          <w:rFonts w:ascii="宋体" w:eastAsia="宋体" w:hAnsi="宋体"/>
          <w:sz w:val="21"/>
          <w:lang w:eastAsia="zh-CN"/>
        </w:rPr>
        <w:t>米。基岩岛，主要由片麻岩和石英岩构成，地势中间高四周坡缓，地表发育石英片岩棕壤土，主要生长草本植物，北坡有零星灌木。有人工堤坝与西钟楼、哈仙岛相连。岛上有一处蓝色二层小楼和简易养殖用海看护房，水电从哈仙岛引入。建有小型码头，周边海域为浮筏养殖区和底播增养殖区。</w:t>
      </w:r>
      <w:r>
        <w:rPr>
          <w:rFonts w:ascii="Times New Roman" w:hAnsi="Times New Roman"/>
          <w:sz w:val="21"/>
          <w:lang w:eastAsia="zh-CN"/>
        </w:rPr>
        <w:t xml:space="preserve"> </w:t>
      </w:r>
    </w:p>
    <w:p w14:paraId="6050BF38" w14:textId="77777777" w:rsidR="00600B89" w:rsidRDefault="006B5F12">
      <w:r>
        <w:rPr>
          <w:rFonts w:ascii="宋体" w:eastAsia="宋体" w:hAnsi="宋体"/>
          <w:b/>
          <w:sz w:val="24"/>
        </w:rPr>
        <w:t>灰坨子（</w:t>
      </w:r>
      <w:r>
        <w:rPr>
          <w:rFonts w:ascii="Times New Roman" w:hAnsi="Times New Roman"/>
          <w:b/>
          <w:sz w:val="24"/>
        </w:rPr>
        <w:t>Huī Tuózi</w:t>
      </w:r>
      <w:r>
        <w:rPr>
          <w:rFonts w:ascii="宋体" w:eastAsia="宋体" w:hAnsi="宋体"/>
          <w:b/>
          <w:sz w:val="24"/>
        </w:rPr>
        <w:t>）</w:t>
      </w:r>
      <w:r>
        <w:rPr>
          <w:rFonts w:ascii="Times New Roman" w:hAnsi="Times New Roman"/>
          <w:b/>
          <w:sz w:val="24"/>
        </w:rPr>
        <w:t xml:space="preserve"> </w:t>
      </w:r>
    </w:p>
    <w:p w14:paraId="14C4A7B4"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39°14.8′</w:t>
      </w:r>
      <w:r>
        <w:rPr>
          <w:rFonts w:ascii="宋体" w:eastAsia="宋体" w:hAnsi="宋体"/>
          <w:sz w:val="21"/>
          <w:lang w:eastAsia="zh-CN"/>
        </w:rPr>
        <w:t>，东经</w:t>
      </w:r>
      <w:r>
        <w:rPr>
          <w:rFonts w:ascii="Times New Roman" w:hAnsi="Times New Roman"/>
          <w:sz w:val="21"/>
          <w:lang w:eastAsia="zh-CN"/>
        </w:rPr>
        <w:t>122°46.2′</w:t>
      </w:r>
      <w:r>
        <w:rPr>
          <w:rFonts w:ascii="宋体" w:eastAsia="宋体" w:hAnsi="宋体"/>
          <w:sz w:val="21"/>
          <w:lang w:eastAsia="zh-CN"/>
        </w:rPr>
        <w:t>。位于黄海北部大连市长海县海域，距小长山岛最近点</w:t>
      </w:r>
      <w:r>
        <w:rPr>
          <w:rFonts w:ascii="Times New Roman" w:hAnsi="Times New Roman"/>
          <w:sz w:val="21"/>
          <w:lang w:eastAsia="zh-CN"/>
        </w:rPr>
        <w:t>2.4</w:t>
      </w:r>
      <w:r>
        <w:rPr>
          <w:rFonts w:ascii="宋体" w:eastAsia="宋体" w:hAnsi="宋体"/>
          <w:sz w:val="21"/>
          <w:lang w:eastAsia="zh-CN"/>
        </w:rPr>
        <w:t>千米。因岛体呈灰暗色而得名。《中国海洋岛屿简况》（</w:t>
      </w:r>
      <w:r>
        <w:rPr>
          <w:rFonts w:ascii="Times New Roman" w:hAnsi="Times New Roman"/>
          <w:sz w:val="21"/>
          <w:lang w:eastAsia="zh-CN"/>
        </w:rPr>
        <w:t>1980</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）记载为灰坨子，《大连海域地名志》（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）记载为灰坨子岛。岛近椭圆形，西北—东南走向，岸线长度</w:t>
      </w:r>
      <w:r>
        <w:rPr>
          <w:rFonts w:ascii="Times New Roman" w:hAnsi="Times New Roman"/>
          <w:sz w:val="21"/>
          <w:lang w:eastAsia="zh-CN"/>
        </w:rPr>
        <w:t>592</w:t>
      </w:r>
      <w:r>
        <w:rPr>
          <w:rFonts w:ascii="宋体" w:eastAsia="宋体" w:hAnsi="宋体"/>
          <w:sz w:val="21"/>
          <w:lang w:eastAsia="zh-CN"/>
        </w:rPr>
        <w:t>米，面积</w:t>
      </w:r>
      <w:r>
        <w:rPr>
          <w:rFonts w:ascii="Times New Roman" w:hAnsi="Times New Roman"/>
          <w:sz w:val="21"/>
          <w:lang w:eastAsia="zh-CN"/>
        </w:rPr>
        <w:t>17757</w:t>
      </w:r>
      <w:r>
        <w:rPr>
          <w:rFonts w:ascii="宋体" w:eastAsia="宋体" w:hAnsi="宋体"/>
          <w:sz w:val="21"/>
          <w:lang w:eastAsia="zh-CN"/>
        </w:rPr>
        <w:t>平方米，最高点高程</w:t>
      </w:r>
      <w:r>
        <w:rPr>
          <w:rFonts w:ascii="Times New Roman" w:hAnsi="Times New Roman"/>
          <w:sz w:val="21"/>
          <w:lang w:eastAsia="zh-CN"/>
        </w:rPr>
        <w:t>41.2</w:t>
      </w:r>
      <w:r>
        <w:rPr>
          <w:rFonts w:ascii="宋体" w:eastAsia="宋体" w:hAnsi="宋体"/>
          <w:sz w:val="21"/>
          <w:lang w:eastAsia="zh-CN"/>
        </w:rPr>
        <w:t>米。基岩岛，主要由片麻岩构成，四周岩壁陡峭，低潮时周边海域有裸露的岩礁和砂砾石。发育稀薄的棕壤性土，主要生长草本植物。岛上有临时搭建的活动板房，南侧有护岸和简易码头，西侧有登岛阶梯可达岛顶，驻有渔业生产、海岸工程建设临时人员，水电由小长山岛引入。周边海域为浮筏养殖区和底播增养殖区。</w:t>
      </w:r>
      <w:r>
        <w:rPr>
          <w:rFonts w:ascii="Times New Roman" w:hAnsi="Times New Roman"/>
          <w:sz w:val="21"/>
          <w:lang w:eastAsia="zh-CN"/>
        </w:rPr>
        <w:t xml:space="preserve"> </w:t>
      </w:r>
    </w:p>
    <w:p w14:paraId="57626E7E" w14:textId="77777777" w:rsidR="00600B89" w:rsidRDefault="006B5F12">
      <w:pPr>
        <w:rPr>
          <w:lang w:eastAsia="zh-CN"/>
        </w:rPr>
      </w:pPr>
      <w:r>
        <w:rPr>
          <w:rFonts w:ascii="宋体" w:eastAsia="宋体" w:hAnsi="宋体"/>
          <w:b/>
          <w:sz w:val="24"/>
          <w:lang w:eastAsia="zh-CN"/>
        </w:rPr>
        <w:lastRenderedPageBreak/>
        <w:t>黄礁岛（</w:t>
      </w:r>
      <w:r>
        <w:rPr>
          <w:rFonts w:ascii="Times New Roman" w:hAnsi="Times New Roman"/>
          <w:b/>
          <w:sz w:val="24"/>
          <w:lang w:eastAsia="zh-CN"/>
        </w:rPr>
        <w:t>Huángjiāo Dǎo</w:t>
      </w:r>
      <w:r>
        <w:rPr>
          <w:rFonts w:ascii="宋体" w:eastAsia="宋体" w:hAnsi="宋体"/>
          <w:b/>
          <w:sz w:val="24"/>
          <w:lang w:eastAsia="zh-CN"/>
        </w:rPr>
        <w:t>）</w:t>
      </w:r>
      <w:r>
        <w:rPr>
          <w:rFonts w:ascii="Times New Roman" w:hAnsi="Times New Roman"/>
          <w:b/>
          <w:sz w:val="24"/>
          <w:lang w:eastAsia="zh-CN"/>
        </w:rPr>
        <w:t xml:space="preserve"> </w:t>
      </w:r>
    </w:p>
    <w:p w14:paraId="7635CA43"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39°14.8′</w:t>
      </w:r>
      <w:r>
        <w:rPr>
          <w:rFonts w:ascii="宋体" w:eastAsia="宋体" w:hAnsi="宋体"/>
          <w:sz w:val="21"/>
          <w:lang w:eastAsia="zh-CN"/>
        </w:rPr>
        <w:t>，东经</w:t>
      </w:r>
      <w:r>
        <w:rPr>
          <w:rFonts w:ascii="Times New Roman" w:hAnsi="Times New Roman"/>
          <w:sz w:val="21"/>
          <w:lang w:eastAsia="zh-CN"/>
        </w:rPr>
        <w:t>122°43.6′</w:t>
      </w:r>
      <w:r>
        <w:rPr>
          <w:rFonts w:ascii="宋体" w:eastAsia="宋体" w:hAnsi="宋体"/>
          <w:sz w:val="21"/>
          <w:lang w:eastAsia="zh-CN"/>
        </w:rPr>
        <w:t>。位于黄海北部大连市长海县海域，距小长山岛最近点</w:t>
      </w:r>
      <w:r>
        <w:rPr>
          <w:rFonts w:ascii="Times New Roman" w:hAnsi="Times New Roman"/>
          <w:sz w:val="21"/>
          <w:lang w:eastAsia="zh-CN"/>
        </w:rPr>
        <w:t>30</w:t>
      </w:r>
      <w:r>
        <w:rPr>
          <w:rFonts w:ascii="宋体" w:eastAsia="宋体" w:hAnsi="宋体"/>
          <w:sz w:val="21"/>
          <w:lang w:eastAsia="zh-CN"/>
        </w:rPr>
        <w:t>米。岛体呈黄色而得名。岸线长度</w:t>
      </w:r>
      <w:r>
        <w:rPr>
          <w:rFonts w:ascii="Times New Roman" w:hAnsi="Times New Roman"/>
          <w:sz w:val="21"/>
          <w:lang w:eastAsia="zh-CN"/>
        </w:rPr>
        <w:t>27</w:t>
      </w:r>
      <w:r>
        <w:rPr>
          <w:rFonts w:ascii="宋体" w:eastAsia="宋体" w:hAnsi="宋体"/>
          <w:sz w:val="21"/>
          <w:lang w:eastAsia="zh-CN"/>
        </w:rPr>
        <w:t>米，面积</w:t>
      </w:r>
      <w:r>
        <w:rPr>
          <w:rFonts w:ascii="Times New Roman" w:hAnsi="Times New Roman"/>
          <w:sz w:val="21"/>
          <w:lang w:eastAsia="zh-CN"/>
        </w:rPr>
        <w:t>40</w:t>
      </w:r>
      <w:r>
        <w:rPr>
          <w:rFonts w:ascii="宋体" w:eastAsia="宋体" w:hAnsi="宋体"/>
          <w:sz w:val="21"/>
          <w:lang w:eastAsia="zh-CN"/>
        </w:rPr>
        <w:t>平方米，最高点高程</w:t>
      </w:r>
      <w:r>
        <w:rPr>
          <w:rFonts w:ascii="Times New Roman" w:hAnsi="Times New Roman"/>
          <w:sz w:val="21"/>
          <w:lang w:eastAsia="zh-CN"/>
        </w:rPr>
        <w:t>4</w:t>
      </w:r>
      <w:r>
        <w:rPr>
          <w:rFonts w:ascii="宋体" w:eastAsia="宋体" w:hAnsi="宋体"/>
          <w:sz w:val="21"/>
          <w:lang w:eastAsia="zh-CN"/>
        </w:rPr>
        <w:t>米。基岩岛，低潮时有裸露的沙砾滩与小长山岛连接，无土壤和植被。</w:t>
      </w:r>
      <w:r>
        <w:rPr>
          <w:rFonts w:ascii="Times New Roman" w:hAnsi="Times New Roman"/>
          <w:sz w:val="21"/>
          <w:lang w:eastAsia="zh-CN"/>
        </w:rPr>
        <w:t xml:space="preserve"> </w:t>
      </w:r>
    </w:p>
    <w:p w14:paraId="089D5B2A" w14:textId="77777777" w:rsidR="00600B89" w:rsidRDefault="006B5F12">
      <w:pPr>
        <w:rPr>
          <w:lang w:eastAsia="zh-CN"/>
        </w:rPr>
      </w:pPr>
      <w:r>
        <w:rPr>
          <w:rFonts w:ascii="宋体" w:eastAsia="宋体" w:hAnsi="宋体"/>
          <w:b/>
          <w:sz w:val="24"/>
          <w:lang w:eastAsia="zh-CN"/>
        </w:rPr>
        <w:t>小狮子石（</w:t>
      </w:r>
      <w:r>
        <w:rPr>
          <w:rFonts w:ascii="Times New Roman" w:hAnsi="Times New Roman"/>
          <w:b/>
          <w:sz w:val="24"/>
          <w:lang w:eastAsia="zh-CN"/>
        </w:rPr>
        <w:t>Xiǎoshīzi Shí</w:t>
      </w:r>
      <w:r>
        <w:rPr>
          <w:rFonts w:ascii="宋体" w:eastAsia="宋体" w:hAnsi="宋体"/>
          <w:b/>
          <w:sz w:val="24"/>
          <w:lang w:eastAsia="zh-CN"/>
        </w:rPr>
        <w:t>）</w:t>
      </w:r>
      <w:r>
        <w:rPr>
          <w:rFonts w:ascii="Times New Roman" w:hAnsi="Times New Roman"/>
          <w:b/>
          <w:sz w:val="24"/>
          <w:lang w:eastAsia="zh-CN"/>
        </w:rPr>
        <w:t xml:space="preserve"> </w:t>
      </w:r>
    </w:p>
    <w:p w14:paraId="17BF0040"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39°14.7′</w:t>
      </w:r>
      <w:r>
        <w:rPr>
          <w:rFonts w:ascii="宋体" w:eastAsia="宋体" w:hAnsi="宋体"/>
          <w:sz w:val="21"/>
          <w:lang w:eastAsia="zh-CN"/>
        </w:rPr>
        <w:t>，东经</w:t>
      </w:r>
      <w:r>
        <w:rPr>
          <w:rFonts w:ascii="Times New Roman" w:hAnsi="Times New Roman"/>
          <w:sz w:val="21"/>
          <w:lang w:eastAsia="zh-CN"/>
        </w:rPr>
        <w:t>122°42.9′</w:t>
      </w:r>
      <w:r>
        <w:rPr>
          <w:rFonts w:ascii="宋体" w:eastAsia="宋体" w:hAnsi="宋体"/>
          <w:sz w:val="21"/>
          <w:lang w:eastAsia="zh-CN"/>
        </w:rPr>
        <w:t>。位于黄海北部、大连市长海县海域，距小长山岛最近点</w:t>
      </w:r>
      <w:r>
        <w:rPr>
          <w:rFonts w:ascii="Times New Roman" w:hAnsi="Times New Roman"/>
          <w:sz w:val="21"/>
          <w:lang w:eastAsia="zh-CN"/>
        </w:rPr>
        <w:t>50</w:t>
      </w:r>
      <w:r>
        <w:rPr>
          <w:rFonts w:ascii="宋体" w:eastAsia="宋体" w:hAnsi="宋体"/>
          <w:sz w:val="21"/>
          <w:lang w:eastAsia="zh-CN"/>
        </w:rPr>
        <w:t>米。岛形似狮子，属小长山岛，故名。《大连海域地名志》（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）记载为小狮子石礁，《中国海域地名图集》（</w:t>
      </w:r>
      <w:r>
        <w:rPr>
          <w:rFonts w:ascii="Times New Roman" w:hAnsi="Times New Roman"/>
          <w:sz w:val="21"/>
          <w:lang w:eastAsia="zh-CN"/>
        </w:rPr>
        <w:t>1991</w:t>
      </w:r>
      <w:r>
        <w:rPr>
          <w:rFonts w:ascii="宋体" w:eastAsia="宋体" w:hAnsi="宋体"/>
          <w:sz w:val="21"/>
          <w:lang w:eastAsia="zh-CN"/>
        </w:rPr>
        <w:t>）标注为小狮子石。岛体呈东北—西南走向，岸线长度</w:t>
      </w:r>
      <w:r>
        <w:rPr>
          <w:rFonts w:ascii="Times New Roman" w:hAnsi="Times New Roman"/>
          <w:sz w:val="21"/>
          <w:lang w:eastAsia="zh-CN"/>
        </w:rPr>
        <w:t>110</w:t>
      </w:r>
      <w:r>
        <w:rPr>
          <w:rFonts w:ascii="宋体" w:eastAsia="宋体" w:hAnsi="宋体"/>
          <w:sz w:val="21"/>
          <w:lang w:eastAsia="zh-CN"/>
        </w:rPr>
        <w:t>米，面积</w:t>
      </w:r>
      <w:r>
        <w:rPr>
          <w:rFonts w:ascii="Times New Roman" w:hAnsi="Times New Roman"/>
          <w:sz w:val="21"/>
          <w:lang w:eastAsia="zh-CN"/>
        </w:rPr>
        <w:t>820</w:t>
      </w:r>
      <w:r>
        <w:rPr>
          <w:rFonts w:ascii="宋体" w:eastAsia="宋体" w:hAnsi="宋体"/>
          <w:sz w:val="21"/>
          <w:lang w:eastAsia="zh-CN"/>
        </w:rPr>
        <w:t>平方米，最高点高程</w:t>
      </w:r>
      <w:r>
        <w:rPr>
          <w:rFonts w:ascii="Times New Roman" w:hAnsi="Times New Roman"/>
          <w:sz w:val="21"/>
          <w:lang w:eastAsia="zh-CN"/>
        </w:rPr>
        <w:t>8</w:t>
      </w:r>
      <w:r>
        <w:rPr>
          <w:rFonts w:ascii="宋体" w:eastAsia="宋体" w:hAnsi="宋体"/>
          <w:sz w:val="21"/>
          <w:lang w:eastAsia="zh-CN"/>
        </w:rPr>
        <w:t>米。基岩岛，低潮时有裸露的岩礁和海底沙脊与小长山岛连接，无土壤和植被。</w:t>
      </w:r>
      <w:r>
        <w:rPr>
          <w:rFonts w:ascii="Times New Roman" w:hAnsi="Times New Roman"/>
          <w:sz w:val="21"/>
          <w:lang w:eastAsia="zh-CN"/>
        </w:rPr>
        <w:t xml:space="preserve"> </w:t>
      </w:r>
    </w:p>
    <w:p w14:paraId="15794E40" w14:textId="77777777" w:rsidR="00600B89" w:rsidRDefault="006B5F12">
      <w:pPr>
        <w:rPr>
          <w:lang w:eastAsia="zh-CN"/>
        </w:rPr>
      </w:pPr>
      <w:r>
        <w:rPr>
          <w:rFonts w:ascii="宋体" w:eastAsia="宋体" w:hAnsi="宋体"/>
          <w:b/>
          <w:sz w:val="24"/>
          <w:lang w:eastAsia="zh-CN"/>
        </w:rPr>
        <w:t>马头石岛（</w:t>
      </w:r>
      <w:r>
        <w:rPr>
          <w:rFonts w:ascii="Times New Roman" w:hAnsi="Times New Roman"/>
          <w:b/>
          <w:sz w:val="24"/>
          <w:lang w:eastAsia="zh-CN"/>
        </w:rPr>
        <w:t>Mǎtóushí Dǎo</w:t>
      </w:r>
      <w:r>
        <w:rPr>
          <w:rFonts w:ascii="宋体" w:eastAsia="宋体" w:hAnsi="宋体"/>
          <w:b/>
          <w:sz w:val="24"/>
          <w:lang w:eastAsia="zh-CN"/>
        </w:rPr>
        <w:t>）</w:t>
      </w:r>
      <w:r>
        <w:rPr>
          <w:rFonts w:ascii="Times New Roman" w:hAnsi="Times New Roman"/>
          <w:b/>
          <w:sz w:val="24"/>
          <w:lang w:eastAsia="zh-CN"/>
        </w:rPr>
        <w:t xml:space="preserve"> </w:t>
      </w:r>
    </w:p>
    <w:p w14:paraId="69BBAD29"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39°14.4′</w:t>
      </w:r>
      <w:r>
        <w:rPr>
          <w:rFonts w:ascii="宋体" w:eastAsia="宋体" w:hAnsi="宋体"/>
          <w:sz w:val="21"/>
          <w:lang w:eastAsia="zh-CN"/>
        </w:rPr>
        <w:t>，东经</w:t>
      </w:r>
      <w:r>
        <w:rPr>
          <w:rFonts w:ascii="Times New Roman" w:hAnsi="Times New Roman"/>
          <w:sz w:val="21"/>
          <w:lang w:eastAsia="zh-CN"/>
        </w:rPr>
        <w:t>122°44.3′</w:t>
      </w:r>
      <w:r>
        <w:rPr>
          <w:rFonts w:ascii="宋体" w:eastAsia="宋体" w:hAnsi="宋体"/>
          <w:sz w:val="21"/>
          <w:lang w:eastAsia="zh-CN"/>
        </w:rPr>
        <w:t>。位于黄海北部大连市长海县小长山乡海域，距小长山岛最近点</w:t>
      </w:r>
      <w:r>
        <w:rPr>
          <w:rFonts w:ascii="Times New Roman" w:hAnsi="Times New Roman"/>
          <w:sz w:val="21"/>
          <w:lang w:eastAsia="zh-CN"/>
        </w:rPr>
        <w:t>40</w:t>
      </w:r>
      <w:r>
        <w:rPr>
          <w:rFonts w:ascii="宋体" w:eastAsia="宋体" w:hAnsi="宋体"/>
          <w:sz w:val="21"/>
          <w:lang w:eastAsia="zh-CN"/>
        </w:rPr>
        <w:t>米。因岛形似马头而得名，又名骡头石岛、骡头石、横立头子。《大连海域地名志》（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）记载为骡头石岛；《中国海域地名图集》（</w:t>
      </w:r>
      <w:r>
        <w:rPr>
          <w:rFonts w:ascii="Times New Roman" w:hAnsi="Times New Roman"/>
          <w:sz w:val="21"/>
          <w:lang w:eastAsia="zh-CN"/>
        </w:rPr>
        <w:t>1991</w:t>
      </w:r>
      <w:r>
        <w:rPr>
          <w:rFonts w:ascii="宋体" w:eastAsia="宋体" w:hAnsi="宋体"/>
          <w:sz w:val="21"/>
          <w:lang w:eastAsia="zh-CN"/>
        </w:rPr>
        <w:t>）标注为骡头石。岛近南北走向，岸线长度</w:t>
      </w:r>
      <w:r>
        <w:rPr>
          <w:rFonts w:ascii="Times New Roman" w:hAnsi="Times New Roman"/>
          <w:sz w:val="21"/>
          <w:lang w:eastAsia="zh-CN"/>
        </w:rPr>
        <w:t>379</w:t>
      </w:r>
      <w:r>
        <w:rPr>
          <w:rFonts w:ascii="宋体" w:eastAsia="宋体" w:hAnsi="宋体"/>
          <w:sz w:val="21"/>
          <w:lang w:eastAsia="zh-CN"/>
        </w:rPr>
        <w:t>米，面积</w:t>
      </w:r>
      <w:r>
        <w:rPr>
          <w:rFonts w:ascii="Times New Roman" w:hAnsi="Times New Roman"/>
          <w:sz w:val="21"/>
          <w:lang w:eastAsia="zh-CN"/>
        </w:rPr>
        <w:t>7069</w:t>
      </w:r>
      <w:r>
        <w:rPr>
          <w:rFonts w:ascii="宋体" w:eastAsia="宋体" w:hAnsi="宋体"/>
          <w:sz w:val="21"/>
          <w:lang w:eastAsia="zh-CN"/>
        </w:rPr>
        <w:t>平方米，最高点高程</w:t>
      </w:r>
      <w:r>
        <w:rPr>
          <w:rFonts w:ascii="Times New Roman" w:hAnsi="Times New Roman"/>
          <w:sz w:val="21"/>
          <w:lang w:eastAsia="zh-CN"/>
        </w:rPr>
        <w:t>16.7</w:t>
      </w:r>
      <w:r>
        <w:rPr>
          <w:rFonts w:ascii="宋体" w:eastAsia="宋体" w:hAnsi="宋体"/>
          <w:sz w:val="21"/>
          <w:lang w:eastAsia="zh-CN"/>
        </w:rPr>
        <w:t>米。基岩岛，主要由片麻岩构成，四周岩壁陡峭，低潮时有裸露的沙砾滩与小长山岛连接，为陆地向海延伸的山岬。土壤层稀薄，生长草本植物和少量灌木。岛顶部建有红色二层小楼和一处简易看海小屋，驻有海水养殖临时看护人员，周边海域为浮筏养殖区和底播增养殖区。</w:t>
      </w:r>
      <w:r>
        <w:rPr>
          <w:rFonts w:ascii="Times New Roman" w:hAnsi="Times New Roman"/>
          <w:sz w:val="21"/>
          <w:lang w:eastAsia="zh-CN"/>
        </w:rPr>
        <w:t xml:space="preserve"> </w:t>
      </w:r>
    </w:p>
    <w:p w14:paraId="5FEEFBC6" w14:textId="77777777" w:rsidR="00600B89" w:rsidRDefault="006B5F12">
      <w:r>
        <w:rPr>
          <w:rFonts w:ascii="宋体" w:eastAsia="宋体" w:hAnsi="宋体"/>
          <w:b/>
          <w:sz w:val="24"/>
        </w:rPr>
        <w:t>小水坨子（</w:t>
      </w:r>
      <w:r>
        <w:rPr>
          <w:rFonts w:ascii="Times New Roman" w:hAnsi="Times New Roman"/>
          <w:b/>
          <w:sz w:val="24"/>
        </w:rPr>
        <w:t>Xiǎoshuǐ Tuózi</w:t>
      </w:r>
      <w:r>
        <w:rPr>
          <w:rFonts w:ascii="宋体" w:eastAsia="宋体" w:hAnsi="宋体"/>
          <w:b/>
          <w:sz w:val="24"/>
        </w:rPr>
        <w:t>）</w:t>
      </w:r>
      <w:r>
        <w:rPr>
          <w:rFonts w:ascii="Times New Roman" w:hAnsi="Times New Roman"/>
          <w:b/>
          <w:sz w:val="24"/>
        </w:rPr>
        <w:t xml:space="preserve"> </w:t>
      </w:r>
    </w:p>
    <w:p w14:paraId="6E3DBAC3"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39°14.4′</w:t>
      </w:r>
      <w:r>
        <w:rPr>
          <w:rFonts w:ascii="宋体" w:eastAsia="宋体" w:hAnsi="宋体"/>
          <w:sz w:val="21"/>
          <w:lang w:eastAsia="zh-CN"/>
        </w:rPr>
        <w:t>，东经</w:t>
      </w:r>
      <w:r>
        <w:rPr>
          <w:rFonts w:ascii="Times New Roman" w:hAnsi="Times New Roman"/>
          <w:sz w:val="21"/>
          <w:lang w:eastAsia="zh-CN"/>
        </w:rPr>
        <w:t>122°38.0′</w:t>
      </w:r>
      <w:r>
        <w:rPr>
          <w:rFonts w:ascii="宋体" w:eastAsia="宋体" w:hAnsi="宋体"/>
          <w:sz w:val="21"/>
          <w:lang w:eastAsia="zh-CN"/>
        </w:rPr>
        <w:t>。位于黄海北部大连市长海县海域，距小长山岛最近点</w:t>
      </w:r>
      <w:r>
        <w:rPr>
          <w:rFonts w:ascii="Times New Roman" w:hAnsi="Times New Roman"/>
          <w:sz w:val="21"/>
          <w:lang w:eastAsia="zh-CN"/>
        </w:rPr>
        <w:t>40</w:t>
      </w:r>
      <w:r>
        <w:rPr>
          <w:rFonts w:ascii="宋体" w:eastAsia="宋体" w:hAnsi="宋体"/>
          <w:sz w:val="21"/>
          <w:lang w:eastAsia="zh-CN"/>
        </w:rPr>
        <w:t>米。因岛体小，形似测深水砣而得名。《大连海域地名志》（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）记载为小水坨子岛，《中国海域地名图集》（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）记为小水坨子。岛近圆形，岸线长度</w:t>
      </w:r>
      <w:r>
        <w:rPr>
          <w:rFonts w:ascii="Times New Roman" w:hAnsi="Times New Roman"/>
          <w:sz w:val="21"/>
          <w:lang w:eastAsia="zh-CN"/>
        </w:rPr>
        <w:t>102</w:t>
      </w:r>
      <w:r>
        <w:rPr>
          <w:rFonts w:ascii="宋体" w:eastAsia="宋体" w:hAnsi="宋体"/>
          <w:sz w:val="21"/>
          <w:lang w:eastAsia="zh-CN"/>
        </w:rPr>
        <w:t>米，面积</w:t>
      </w:r>
      <w:r>
        <w:rPr>
          <w:rFonts w:ascii="Times New Roman" w:hAnsi="Times New Roman"/>
          <w:sz w:val="21"/>
          <w:lang w:eastAsia="zh-CN"/>
        </w:rPr>
        <w:t>734</w:t>
      </w:r>
      <w:r>
        <w:rPr>
          <w:rFonts w:ascii="宋体" w:eastAsia="宋体" w:hAnsi="宋体"/>
          <w:sz w:val="21"/>
          <w:lang w:eastAsia="zh-CN"/>
        </w:rPr>
        <w:t>平方米，最高点高程</w:t>
      </w:r>
      <w:r>
        <w:rPr>
          <w:rFonts w:ascii="Times New Roman" w:hAnsi="Times New Roman"/>
          <w:sz w:val="21"/>
          <w:lang w:eastAsia="zh-CN"/>
        </w:rPr>
        <w:t>10</w:t>
      </w:r>
      <w:r>
        <w:rPr>
          <w:rFonts w:ascii="宋体" w:eastAsia="宋体" w:hAnsi="宋体"/>
          <w:sz w:val="21"/>
          <w:lang w:eastAsia="zh-CN"/>
        </w:rPr>
        <w:t>米。基岩岛，主要由石英岩构成，四周岩壁陡峭，岛顶平坦，低潮时有裸露的沙砾滩与小长山岛连接。土壤层稀薄，生长灌木及草本植物。岛东北、西南由围海养殖堤坝与小长山岛连接，东侧为围海养殖区。</w:t>
      </w:r>
      <w:r>
        <w:rPr>
          <w:rFonts w:ascii="Times New Roman" w:hAnsi="Times New Roman"/>
          <w:sz w:val="21"/>
          <w:lang w:eastAsia="zh-CN"/>
        </w:rPr>
        <w:t xml:space="preserve"> </w:t>
      </w:r>
    </w:p>
    <w:p w14:paraId="5132B0E4" w14:textId="77777777" w:rsidR="00600B89" w:rsidRDefault="006B5F12">
      <w:pPr>
        <w:rPr>
          <w:lang w:eastAsia="zh-CN"/>
        </w:rPr>
      </w:pPr>
      <w:r>
        <w:rPr>
          <w:rFonts w:ascii="宋体" w:eastAsia="宋体" w:hAnsi="宋体"/>
          <w:b/>
          <w:sz w:val="24"/>
          <w:lang w:eastAsia="zh-CN"/>
        </w:rPr>
        <w:t>西绵石（</w:t>
      </w:r>
      <w:r>
        <w:rPr>
          <w:rFonts w:ascii="Times New Roman" w:hAnsi="Times New Roman"/>
          <w:b/>
          <w:sz w:val="24"/>
          <w:lang w:eastAsia="zh-CN"/>
        </w:rPr>
        <w:t>Xīmián Shí</w:t>
      </w:r>
      <w:r>
        <w:rPr>
          <w:rFonts w:ascii="宋体" w:eastAsia="宋体" w:hAnsi="宋体"/>
          <w:b/>
          <w:sz w:val="24"/>
          <w:lang w:eastAsia="zh-CN"/>
        </w:rPr>
        <w:t>）</w:t>
      </w:r>
      <w:r>
        <w:rPr>
          <w:rFonts w:ascii="Times New Roman" w:hAnsi="Times New Roman"/>
          <w:b/>
          <w:sz w:val="24"/>
          <w:lang w:eastAsia="zh-CN"/>
        </w:rPr>
        <w:t xml:space="preserve"> </w:t>
      </w:r>
    </w:p>
    <w:p w14:paraId="20B903F4"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39°14.4′</w:t>
      </w:r>
      <w:r>
        <w:rPr>
          <w:rFonts w:ascii="宋体" w:eastAsia="宋体" w:hAnsi="宋体"/>
          <w:sz w:val="21"/>
          <w:lang w:eastAsia="zh-CN"/>
        </w:rPr>
        <w:t>，东经</w:t>
      </w:r>
      <w:r>
        <w:rPr>
          <w:rFonts w:ascii="Times New Roman" w:hAnsi="Times New Roman"/>
          <w:sz w:val="21"/>
          <w:lang w:eastAsia="zh-CN"/>
        </w:rPr>
        <w:t>122°29.5′</w:t>
      </w:r>
      <w:r>
        <w:rPr>
          <w:rFonts w:ascii="宋体" w:eastAsia="宋体" w:hAnsi="宋体"/>
          <w:sz w:val="21"/>
          <w:lang w:eastAsia="zh-CN"/>
        </w:rPr>
        <w:t>。位于黄海北部大连市长海县大长山岛镇海域，距哈仙岛最近点</w:t>
      </w:r>
      <w:r>
        <w:rPr>
          <w:rFonts w:ascii="Times New Roman" w:hAnsi="Times New Roman"/>
          <w:sz w:val="21"/>
          <w:lang w:eastAsia="zh-CN"/>
        </w:rPr>
        <w:t>300</w:t>
      </w:r>
      <w:r>
        <w:rPr>
          <w:rFonts w:ascii="宋体" w:eastAsia="宋体" w:hAnsi="宋体"/>
          <w:sz w:val="21"/>
          <w:lang w:eastAsia="zh-CN"/>
        </w:rPr>
        <w:t>米。岛形似绵羊，与东绵石相对，故名。《大连海域地名志》（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）记载为西绵石礁，《中国海域地名图集》（</w:t>
      </w:r>
      <w:r>
        <w:rPr>
          <w:rFonts w:ascii="Times New Roman" w:hAnsi="Times New Roman"/>
          <w:sz w:val="21"/>
          <w:lang w:eastAsia="zh-CN"/>
        </w:rPr>
        <w:t>1991</w:t>
      </w:r>
      <w:r>
        <w:rPr>
          <w:rFonts w:ascii="宋体" w:eastAsia="宋体" w:hAnsi="宋体"/>
          <w:sz w:val="21"/>
          <w:lang w:eastAsia="zh-CN"/>
        </w:rPr>
        <w:t>）标注为西绵石。岛近东西走向，岸线长度</w:t>
      </w:r>
      <w:r>
        <w:rPr>
          <w:rFonts w:ascii="Times New Roman" w:hAnsi="Times New Roman"/>
          <w:sz w:val="21"/>
          <w:lang w:eastAsia="zh-CN"/>
        </w:rPr>
        <w:t>50</w:t>
      </w:r>
      <w:r>
        <w:rPr>
          <w:rFonts w:ascii="宋体" w:eastAsia="宋体" w:hAnsi="宋体"/>
          <w:sz w:val="21"/>
          <w:lang w:eastAsia="zh-CN"/>
        </w:rPr>
        <w:t>米，面积</w:t>
      </w:r>
      <w:r>
        <w:rPr>
          <w:rFonts w:ascii="Times New Roman" w:hAnsi="Times New Roman"/>
          <w:sz w:val="21"/>
          <w:lang w:eastAsia="zh-CN"/>
        </w:rPr>
        <w:t>100</w:t>
      </w:r>
      <w:r>
        <w:rPr>
          <w:rFonts w:ascii="宋体" w:eastAsia="宋体" w:hAnsi="宋体"/>
          <w:sz w:val="21"/>
          <w:lang w:eastAsia="zh-CN"/>
        </w:rPr>
        <w:t>平方米，最高点高程</w:t>
      </w:r>
      <w:r>
        <w:rPr>
          <w:rFonts w:ascii="Times New Roman" w:hAnsi="Times New Roman"/>
          <w:sz w:val="21"/>
          <w:lang w:eastAsia="zh-CN"/>
        </w:rPr>
        <w:t>5</w:t>
      </w:r>
      <w:r>
        <w:rPr>
          <w:rFonts w:ascii="宋体" w:eastAsia="宋体" w:hAnsi="宋体"/>
          <w:sz w:val="21"/>
          <w:lang w:eastAsia="zh-CN"/>
        </w:rPr>
        <w:t>米。基岩岛，由三块巨石组成，低潮时周边海域有裸露的岩礁，无土壤和植被。周边海域为浮筏养殖区和底播增养殖区。</w:t>
      </w:r>
      <w:r>
        <w:rPr>
          <w:rFonts w:ascii="Times New Roman" w:hAnsi="Times New Roman"/>
          <w:sz w:val="21"/>
          <w:lang w:eastAsia="zh-CN"/>
        </w:rPr>
        <w:t xml:space="preserve"> </w:t>
      </w:r>
    </w:p>
    <w:p w14:paraId="74D97B68" w14:textId="77777777" w:rsidR="00600B89" w:rsidRDefault="006B5F12">
      <w:pPr>
        <w:rPr>
          <w:lang w:eastAsia="zh-CN"/>
        </w:rPr>
      </w:pPr>
      <w:r>
        <w:rPr>
          <w:rFonts w:ascii="宋体" w:eastAsia="宋体" w:hAnsi="宋体"/>
          <w:b/>
          <w:sz w:val="24"/>
          <w:lang w:eastAsia="zh-CN"/>
        </w:rPr>
        <w:t>细面坨子（</w:t>
      </w:r>
      <w:r>
        <w:rPr>
          <w:rFonts w:ascii="Times New Roman" w:hAnsi="Times New Roman"/>
          <w:b/>
          <w:sz w:val="24"/>
          <w:lang w:eastAsia="zh-CN"/>
        </w:rPr>
        <w:t>Xìmiàn Tuózi</w:t>
      </w:r>
      <w:r>
        <w:rPr>
          <w:rFonts w:ascii="宋体" w:eastAsia="宋体" w:hAnsi="宋体"/>
          <w:b/>
          <w:sz w:val="24"/>
          <w:lang w:eastAsia="zh-CN"/>
        </w:rPr>
        <w:t>）</w:t>
      </w:r>
      <w:r>
        <w:rPr>
          <w:rFonts w:ascii="Times New Roman" w:hAnsi="Times New Roman"/>
          <w:b/>
          <w:sz w:val="24"/>
          <w:lang w:eastAsia="zh-CN"/>
        </w:rPr>
        <w:t xml:space="preserve"> </w:t>
      </w:r>
    </w:p>
    <w:p w14:paraId="566047D4" w14:textId="77777777" w:rsidR="00600B89" w:rsidRDefault="006B5F12">
      <w:pPr>
        <w:rPr>
          <w:lang w:eastAsia="zh-CN"/>
        </w:rPr>
      </w:pPr>
      <w:r>
        <w:rPr>
          <w:rFonts w:ascii="宋体" w:eastAsia="宋体" w:hAnsi="宋体"/>
          <w:sz w:val="21"/>
          <w:lang w:eastAsia="zh-CN"/>
        </w:rPr>
        <w:lastRenderedPageBreak/>
        <w:t>北纬</w:t>
      </w:r>
      <w:r>
        <w:rPr>
          <w:rFonts w:ascii="Times New Roman" w:hAnsi="Times New Roman"/>
          <w:sz w:val="21"/>
          <w:lang w:eastAsia="zh-CN"/>
        </w:rPr>
        <w:t>39°14.3′</w:t>
      </w:r>
      <w:r>
        <w:rPr>
          <w:rFonts w:ascii="宋体" w:eastAsia="宋体" w:hAnsi="宋体"/>
          <w:sz w:val="21"/>
          <w:lang w:eastAsia="zh-CN"/>
        </w:rPr>
        <w:t>，东经</w:t>
      </w:r>
      <w:r>
        <w:rPr>
          <w:rFonts w:ascii="Times New Roman" w:hAnsi="Times New Roman"/>
          <w:sz w:val="21"/>
          <w:lang w:eastAsia="zh-CN"/>
        </w:rPr>
        <w:t>122°21.4′</w:t>
      </w:r>
      <w:r>
        <w:rPr>
          <w:rFonts w:ascii="宋体" w:eastAsia="宋体" w:hAnsi="宋体"/>
          <w:sz w:val="21"/>
          <w:lang w:eastAsia="zh-CN"/>
        </w:rPr>
        <w:t>。位于黄海北部大连市长海县海域，距广鹿岛最近点</w:t>
      </w:r>
      <w:r>
        <w:rPr>
          <w:rFonts w:ascii="Times New Roman" w:hAnsi="Times New Roman"/>
          <w:sz w:val="21"/>
          <w:lang w:eastAsia="zh-CN"/>
        </w:rPr>
        <w:t>3.4</w:t>
      </w:r>
      <w:r>
        <w:rPr>
          <w:rFonts w:ascii="宋体" w:eastAsia="宋体" w:hAnsi="宋体"/>
          <w:sz w:val="21"/>
          <w:lang w:eastAsia="zh-CN"/>
        </w:rPr>
        <w:t>千米。岛体浑圆，形如细面馒头，故名。因位于小元宝坨子岛西部海域，俗称西坨子。亦称西面坨子岛、西面坨子。《大连海域地名志》（</w:t>
      </w:r>
      <w:r>
        <w:rPr>
          <w:rFonts w:ascii="Times New Roman" w:hAnsi="Times New Roman"/>
          <w:sz w:val="21"/>
          <w:lang w:eastAsia="zh-CN"/>
        </w:rPr>
        <w:t>1989</w:t>
      </w:r>
      <w:r>
        <w:rPr>
          <w:rFonts w:ascii="宋体" w:eastAsia="宋体" w:hAnsi="宋体"/>
          <w:sz w:val="21"/>
          <w:lang w:eastAsia="zh-CN"/>
        </w:rPr>
        <w:t>）记载为西面坨子岛，《中国海域地名图集》（</w:t>
      </w:r>
      <w:r>
        <w:rPr>
          <w:rFonts w:ascii="Times New Roman" w:hAnsi="Times New Roman"/>
          <w:sz w:val="21"/>
          <w:lang w:eastAsia="zh-CN"/>
        </w:rPr>
        <w:t>1991</w:t>
      </w:r>
      <w:r>
        <w:rPr>
          <w:rFonts w:ascii="宋体" w:eastAsia="宋体" w:hAnsi="宋体"/>
          <w:sz w:val="21"/>
          <w:lang w:eastAsia="zh-CN"/>
        </w:rPr>
        <w:t>）标注为西面坨子。岛近圆形，岸线长度</w:t>
      </w:r>
      <w:r>
        <w:rPr>
          <w:rFonts w:ascii="Times New Roman" w:hAnsi="Times New Roman"/>
          <w:sz w:val="21"/>
          <w:lang w:eastAsia="zh-CN"/>
        </w:rPr>
        <w:t>258</w:t>
      </w:r>
      <w:r>
        <w:rPr>
          <w:rFonts w:ascii="宋体" w:eastAsia="宋体" w:hAnsi="宋体"/>
          <w:sz w:val="21"/>
          <w:lang w:eastAsia="zh-CN"/>
        </w:rPr>
        <w:t>米，面积</w:t>
      </w:r>
      <w:r>
        <w:rPr>
          <w:rFonts w:ascii="Times New Roman" w:hAnsi="Times New Roman"/>
          <w:sz w:val="21"/>
          <w:lang w:eastAsia="zh-CN"/>
        </w:rPr>
        <w:t>4583</w:t>
      </w:r>
      <w:r>
        <w:rPr>
          <w:rFonts w:ascii="宋体" w:eastAsia="宋体" w:hAnsi="宋体"/>
          <w:sz w:val="21"/>
          <w:lang w:eastAsia="zh-CN"/>
        </w:rPr>
        <w:t>平方米，最高点高程</w:t>
      </w:r>
      <w:r>
        <w:rPr>
          <w:rFonts w:ascii="Times New Roman" w:hAnsi="Times New Roman"/>
          <w:sz w:val="21"/>
          <w:lang w:eastAsia="zh-CN"/>
        </w:rPr>
        <w:t>25</w:t>
      </w:r>
      <w:r>
        <w:rPr>
          <w:rFonts w:ascii="宋体" w:eastAsia="宋体" w:hAnsi="宋体"/>
          <w:sz w:val="21"/>
          <w:lang w:eastAsia="zh-CN"/>
        </w:rPr>
        <w:t>米。基岩岛，主要由石英岩和片麻岩构成，地势南高北低，海岸陡峭，发育沙滩，低潮时南侧有裸露的海底沙脊与小元宝坨子连接。顶部土壤层较厚，生长灌木及草本植物。</w:t>
      </w:r>
      <w:r>
        <w:rPr>
          <w:rFonts w:ascii="Times New Roman" w:hAnsi="Times New Roman"/>
          <w:sz w:val="21"/>
          <w:lang w:eastAsia="zh-CN"/>
        </w:rPr>
        <w:t xml:space="preserve"> </w:t>
      </w:r>
    </w:p>
    <w:p w14:paraId="46B08461" w14:textId="77777777" w:rsidR="00600B89" w:rsidRDefault="006B5F12">
      <w:pPr>
        <w:rPr>
          <w:lang w:eastAsia="zh-CN"/>
        </w:rPr>
      </w:pPr>
      <w:r>
        <w:rPr>
          <w:rFonts w:ascii="宋体" w:eastAsia="宋体" w:hAnsi="宋体"/>
          <w:b/>
          <w:sz w:val="24"/>
          <w:lang w:eastAsia="zh-CN"/>
        </w:rPr>
        <w:t>豆腐坨子（</w:t>
      </w:r>
      <w:r>
        <w:rPr>
          <w:rFonts w:ascii="Times New Roman" w:hAnsi="Times New Roman"/>
          <w:b/>
          <w:sz w:val="24"/>
          <w:lang w:eastAsia="zh-CN"/>
        </w:rPr>
        <w:t>Dòufu Tuózi</w:t>
      </w:r>
      <w:r>
        <w:rPr>
          <w:rFonts w:ascii="宋体" w:eastAsia="宋体" w:hAnsi="宋体"/>
          <w:b/>
          <w:sz w:val="24"/>
          <w:lang w:eastAsia="zh-CN"/>
        </w:rPr>
        <w:t>）</w:t>
      </w:r>
      <w:r>
        <w:rPr>
          <w:rFonts w:ascii="Times New Roman" w:hAnsi="Times New Roman"/>
          <w:b/>
          <w:sz w:val="24"/>
          <w:lang w:eastAsia="zh-CN"/>
        </w:rPr>
        <w:t xml:space="preserve"> </w:t>
      </w:r>
    </w:p>
    <w:p w14:paraId="7CD35A72"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39°14.3′</w:t>
      </w:r>
      <w:r>
        <w:rPr>
          <w:rFonts w:ascii="宋体" w:eastAsia="宋体" w:hAnsi="宋体"/>
          <w:sz w:val="21"/>
          <w:lang w:eastAsia="zh-CN"/>
        </w:rPr>
        <w:t>，东经</w:t>
      </w:r>
      <w:r>
        <w:rPr>
          <w:rFonts w:ascii="Times New Roman" w:hAnsi="Times New Roman"/>
          <w:sz w:val="21"/>
          <w:lang w:eastAsia="zh-CN"/>
        </w:rPr>
        <w:t>122°21.8′</w:t>
      </w:r>
      <w:r>
        <w:rPr>
          <w:rFonts w:ascii="宋体" w:eastAsia="宋体" w:hAnsi="宋体"/>
          <w:sz w:val="21"/>
          <w:lang w:eastAsia="zh-CN"/>
        </w:rPr>
        <w:t>。位于黄海北部大连市长海县海域，距广鹿岛最近点</w:t>
      </w:r>
      <w:r>
        <w:rPr>
          <w:rFonts w:ascii="Times New Roman" w:hAnsi="Times New Roman"/>
          <w:sz w:val="21"/>
          <w:lang w:eastAsia="zh-CN"/>
        </w:rPr>
        <w:t>3.1</w:t>
      </w:r>
      <w:r>
        <w:rPr>
          <w:rFonts w:ascii="宋体" w:eastAsia="宋体" w:hAnsi="宋体"/>
          <w:sz w:val="21"/>
          <w:lang w:eastAsia="zh-CN"/>
        </w:rPr>
        <w:t>千米。岩体发白，略呈方块，形如叠放的豆腐块，故名。《大连海域地名志》（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）记载为豆腐坨子岛，《中国海域地名图集》（</w:t>
      </w:r>
      <w:r>
        <w:rPr>
          <w:rFonts w:ascii="Times New Roman" w:hAnsi="Times New Roman"/>
          <w:sz w:val="21"/>
          <w:lang w:eastAsia="zh-CN"/>
        </w:rPr>
        <w:t>1991</w:t>
      </w:r>
      <w:r>
        <w:rPr>
          <w:rFonts w:ascii="宋体" w:eastAsia="宋体" w:hAnsi="宋体"/>
          <w:sz w:val="21"/>
          <w:lang w:eastAsia="zh-CN"/>
        </w:rPr>
        <w:t>）标注为豆腐坨子。岛近长方形，东北—西南走向，岸线长度</w:t>
      </w:r>
      <w:r>
        <w:rPr>
          <w:rFonts w:ascii="Times New Roman" w:hAnsi="Times New Roman"/>
          <w:sz w:val="21"/>
          <w:lang w:eastAsia="zh-CN"/>
        </w:rPr>
        <w:t>193</w:t>
      </w:r>
      <w:r>
        <w:rPr>
          <w:rFonts w:ascii="宋体" w:eastAsia="宋体" w:hAnsi="宋体"/>
          <w:sz w:val="21"/>
          <w:lang w:eastAsia="zh-CN"/>
        </w:rPr>
        <w:t>米，面积</w:t>
      </w:r>
      <w:r>
        <w:rPr>
          <w:rFonts w:ascii="Times New Roman" w:hAnsi="Times New Roman"/>
          <w:sz w:val="21"/>
          <w:lang w:eastAsia="zh-CN"/>
        </w:rPr>
        <w:t>2535</w:t>
      </w:r>
      <w:r>
        <w:rPr>
          <w:rFonts w:ascii="宋体" w:eastAsia="宋体" w:hAnsi="宋体"/>
          <w:sz w:val="21"/>
          <w:lang w:eastAsia="zh-CN"/>
        </w:rPr>
        <w:t>平方米，最高点高程</w:t>
      </w:r>
      <w:r>
        <w:rPr>
          <w:rFonts w:ascii="Times New Roman" w:hAnsi="Times New Roman"/>
          <w:sz w:val="21"/>
          <w:lang w:eastAsia="zh-CN"/>
        </w:rPr>
        <w:t>20</w:t>
      </w:r>
      <w:r>
        <w:rPr>
          <w:rFonts w:ascii="宋体" w:eastAsia="宋体" w:hAnsi="宋体"/>
          <w:sz w:val="21"/>
          <w:lang w:eastAsia="zh-CN"/>
        </w:rPr>
        <w:t>米。基岩岛，主要由片麻岩构成，北侧和东侧岩壁陡峭，南侧有沙岗入海。海岛平缓处筑有鸟巢，是海鸥栖息之地，因海鸥较多，排泄物使岩壁呈白色，远看形似豆腐。海岛顶部有薄层土壤，生长灌木及草本植物。</w:t>
      </w:r>
      <w:r>
        <w:rPr>
          <w:rFonts w:ascii="Times New Roman" w:hAnsi="Times New Roman"/>
          <w:sz w:val="21"/>
          <w:lang w:eastAsia="zh-CN"/>
        </w:rPr>
        <w:t xml:space="preserve"> </w:t>
      </w:r>
    </w:p>
    <w:p w14:paraId="5341C61E" w14:textId="77777777" w:rsidR="00600B89" w:rsidRDefault="006B5F12">
      <w:pPr>
        <w:rPr>
          <w:lang w:eastAsia="zh-CN"/>
        </w:rPr>
      </w:pPr>
      <w:r>
        <w:rPr>
          <w:rFonts w:ascii="宋体" w:eastAsia="宋体" w:hAnsi="宋体"/>
          <w:b/>
          <w:sz w:val="24"/>
          <w:lang w:eastAsia="zh-CN"/>
        </w:rPr>
        <w:t>鹅蛋岛（</w:t>
      </w:r>
      <w:r>
        <w:rPr>
          <w:rFonts w:ascii="Times New Roman" w:hAnsi="Times New Roman"/>
          <w:b/>
          <w:sz w:val="24"/>
          <w:lang w:eastAsia="zh-CN"/>
        </w:rPr>
        <w:t>Édàn Dǎo</w:t>
      </w:r>
      <w:r>
        <w:rPr>
          <w:rFonts w:ascii="宋体" w:eastAsia="宋体" w:hAnsi="宋体"/>
          <w:b/>
          <w:sz w:val="24"/>
          <w:lang w:eastAsia="zh-CN"/>
        </w:rPr>
        <w:t>）</w:t>
      </w:r>
      <w:r>
        <w:rPr>
          <w:rFonts w:ascii="Times New Roman" w:hAnsi="Times New Roman"/>
          <w:b/>
          <w:sz w:val="24"/>
          <w:lang w:eastAsia="zh-CN"/>
        </w:rPr>
        <w:t xml:space="preserve"> </w:t>
      </w:r>
    </w:p>
    <w:p w14:paraId="1D5A4CBC"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39°14.1′</w:t>
      </w:r>
      <w:r>
        <w:rPr>
          <w:rFonts w:ascii="宋体" w:eastAsia="宋体" w:hAnsi="宋体"/>
          <w:sz w:val="21"/>
          <w:lang w:eastAsia="zh-CN"/>
        </w:rPr>
        <w:t>，东经</w:t>
      </w:r>
      <w:r>
        <w:rPr>
          <w:rFonts w:ascii="Times New Roman" w:hAnsi="Times New Roman"/>
          <w:sz w:val="21"/>
          <w:lang w:eastAsia="zh-CN"/>
        </w:rPr>
        <w:t>122°46.0′</w:t>
      </w:r>
      <w:r>
        <w:rPr>
          <w:rFonts w:ascii="宋体" w:eastAsia="宋体" w:hAnsi="宋体"/>
          <w:sz w:val="21"/>
          <w:lang w:eastAsia="zh-CN"/>
        </w:rPr>
        <w:t>。位于黄海北部大连市长海县海域，距小长山岛最近点</w:t>
      </w:r>
      <w:r>
        <w:rPr>
          <w:rFonts w:ascii="Times New Roman" w:hAnsi="Times New Roman"/>
          <w:sz w:val="21"/>
          <w:lang w:eastAsia="zh-CN"/>
        </w:rPr>
        <w:t>1.5</w:t>
      </w:r>
      <w:r>
        <w:rPr>
          <w:rFonts w:ascii="宋体" w:eastAsia="宋体" w:hAnsi="宋体"/>
          <w:sz w:val="21"/>
          <w:lang w:eastAsia="zh-CN"/>
        </w:rPr>
        <w:t>千米。因岛形似鹅蛋而得名。《大连海域地名志》（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）记载为大蛋子岛，《中国海域地名图集》（</w:t>
      </w:r>
      <w:r>
        <w:rPr>
          <w:rFonts w:ascii="Times New Roman" w:hAnsi="Times New Roman"/>
          <w:sz w:val="21"/>
          <w:lang w:eastAsia="zh-CN"/>
        </w:rPr>
        <w:t>1991</w:t>
      </w:r>
      <w:r>
        <w:rPr>
          <w:rFonts w:ascii="宋体" w:eastAsia="宋体" w:hAnsi="宋体"/>
          <w:sz w:val="21"/>
          <w:lang w:eastAsia="zh-CN"/>
        </w:rPr>
        <w:t>）标注为大蛋子。岛近圆形，岸线长度</w:t>
      </w:r>
      <w:r>
        <w:rPr>
          <w:rFonts w:ascii="Times New Roman" w:hAnsi="Times New Roman"/>
          <w:sz w:val="21"/>
          <w:lang w:eastAsia="zh-CN"/>
        </w:rPr>
        <w:t>603</w:t>
      </w:r>
      <w:r>
        <w:rPr>
          <w:rFonts w:ascii="宋体" w:eastAsia="宋体" w:hAnsi="宋体"/>
          <w:sz w:val="21"/>
          <w:lang w:eastAsia="zh-CN"/>
        </w:rPr>
        <w:t>米，面积</w:t>
      </w:r>
      <w:r>
        <w:rPr>
          <w:rFonts w:ascii="Times New Roman" w:hAnsi="Times New Roman"/>
          <w:sz w:val="21"/>
          <w:lang w:eastAsia="zh-CN"/>
        </w:rPr>
        <w:t>27959</w:t>
      </w:r>
      <w:r>
        <w:rPr>
          <w:rFonts w:ascii="宋体" w:eastAsia="宋体" w:hAnsi="宋体"/>
          <w:sz w:val="21"/>
          <w:lang w:eastAsia="zh-CN"/>
        </w:rPr>
        <w:t>平方米，最高点高程</w:t>
      </w:r>
      <w:r>
        <w:rPr>
          <w:rFonts w:ascii="Times New Roman" w:hAnsi="Times New Roman"/>
          <w:sz w:val="21"/>
          <w:lang w:eastAsia="zh-CN"/>
        </w:rPr>
        <w:t>22.4</w:t>
      </w:r>
      <w:r>
        <w:rPr>
          <w:rFonts w:ascii="宋体" w:eastAsia="宋体" w:hAnsi="宋体"/>
          <w:sz w:val="21"/>
          <w:lang w:eastAsia="zh-CN"/>
        </w:rPr>
        <w:t>米。基岩岛，主要由片麻岩构成，岛体雄奇俊伟，气势豪壮，犹高阁凌空，景色宜人，低潮时西南有裸露的海底沙脊与蚾螺坨子连接。为风化层，顶部土壤层较厚，植被茂密，以松树为主，灌木及草本植物较少。岛上有砖砌看海小屋，驻有海水养殖临时看护人员，水电由小长山岛引入。</w:t>
      </w:r>
      <w:r>
        <w:rPr>
          <w:rFonts w:ascii="Times New Roman" w:hAnsi="Times New Roman"/>
          <w:sz w:val="21"/>
          <w:lang w:eastAsia="zh-CN"/>
        </w:rPr>
        <w:t xml:space="preserve"> </w:t>
      </w:r>
    </w:p>
    <w:p w14:paraId="2C3E87FD" w14:textId="77777777" w:rsidR="00600B89" w:rsidRDefault="006B5F12">
      <w:pPr>
        <w:rPr>
          <w:lang w:eastAsia="zh-CN"/>
        </w:rPr>
      </w:pPr>
      <w:r>
        <w:rPr>
          <w:rFonts w:ascii="宋体" w:eastAsia="宋体" w:hAnsi="宋体"/>
          <w:b/>
          <w:sz w:val="24"/>
          <w:lang w:eastAsia="zh-CN"/>
        </w:rPr>
        <w:t>大元宝坨子（</w:t>
      </w:r>
      <w:r>
        <w:rPr>
          <w:rFonts w:ascii="Times New Roman" w:hAnsi="Times New Roman"/>
          <w:b/>
          <w:sz w:val="24"/>
          <w:lang w:eastAsia="zh-CN"/>
        </w:rPr>
        <w:t>Dàyuánbǎo Tuózi</w:t>
      </w:r>
      <w:r>
        <w:rPr>
          <w:rFonts w:ascii="宋体" w:eastAsia="宋体" w:hAnsi="宋体"/>
          <w:b/>
          <w:sz w:val="24"/>
          <w:lang w:eastAsia="zh-CN"/>
        </w:rPr>
        <w:t>）</w:t>
      </w:r>
      <w:r>
        <w:rPr>
          <w:rFonts w:ascii="Times New Roman" w:hAnsi="Times New Roman"/>
          <w:b/>
          <w:sz w:val="24"/>
          <w:lang w:eastAsia="zh-CN"/>
        </w:rPr>
        <w:t xml:space="preserve"> </w:t>
      </w:r>
    </w:p>
    <w:p w14:paraId="75F3B785"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39°14.1′</w:t>
      </w:r>
      <w:r>
        <w:rPr>
          <w:rFonts w:ascii="宋体" w:eastAsia="宋体" w:hAnsi="宋体"/>
          <w:sz w:val="21"/>
          <w:lang w:eastAsia="zh-CN"/>
        </w:rPr>
        <w:t>，东经</w:t>
      </w:r>
      <w:r>
        <w:rPr>
          <w:rFonts w:ascii="Times New Roman" w:hAnsi="Times New Roman"/>
          <w:sz w:val="21"/>
          <w:lang w:eastAsia="zh-CN"/>
        </w:rPr>
        <w:t>122°21.3′</w:t>
      </w:r>
      <w:r>
        <w:rPr>
          <w:rFonts w:ascii="宋体" w:eastAsia="宋体" w:hAnsi="宋体"/>
          <w:sz w:val="21"/>
          <w:lang w:eastAsia="zh-CN"/>
        </w:rPr>
        <w:t>。位于黄海北部大连市长海县海域，距广鹿岛最近点</w:t>
      </w:r>
      <w:r>
        <w:rPr>
          <w:rFonts w:ascii="Times New Roman" w:hAnsi="Times New Roman"/>
          <w:sz w:val="21"/>
          <w:lang w:eastAsia="zh-CN"/>
        </w:rPr>
        <w:t>3</w:t>
      </w:r>
      <w:r>
        <w:rPr>
          <w:rFonts w:ascii="宋体" w:eastAsia="宋体" w:hAnsi="宋体"/>
          <w:sz w:val="21"/>
          <w:lang w:eastAsia="zh-CN"/>
        </w:rPr>
        <w:t>千米。海岛两端翘，中间凹，形似元宝得名元宝坨子，因重名</w:t>
      </w:r>
      <w:r>
        <w:rPr>
          <w:rFonts w:ascii="Times New Roman" w:hAnsi="Times New Roman"/>
          <w:sz w:val="21"/>
          <w:lang w:eastAsia="zh-CN"/>
        </w:rPr>
        <w:t>1983</w:t>
      </w:r>
      <w:r>
        <w:rPr>
          <w:rFonts w:ascii="宋体" w:eastAsia="宋体" w:hAnsi="宋体"/>
          <w:sz w:val="21"/>
          <w:lang w:eastAsia="zh-CN"/>
        </w:rPr>
        <w:t>年改名小元宝坨子岛。《中国海洋岛屿简况》（</w:t>
      </w:r>
      <w:r>
        <w:rPr>
          <w:rFonts w:ascii="Times New Roman" w:hAnsi="Times New Roman"/>
          <w:sz w:val="21"/>
          <w:lang w:eastAsia="zh-CN"/>
        </w:rPr>
        <w:t>1980</w:t>
      </w:r>
      <w:r>
        <w:rPr>
          <w:rFonts w:ascii="宋体" w:eastAsia="宋体" w:hAnsi="宋体"/>
          <w:sz w:val="21"/>
          <w:lang w:eastAsia="zh-CN"/>
        </w:rPr>
        <w:t>）记载为元宝坨子，《大连海域地名志》（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）均记载为小元宝坨子岛，《全国海岛名称与代码》（</w:t>
      </w:r>
      <w:r>
        <w:rPr>
          <w:rFonts w:ascii="Times New Roman" w:hAnsi="Times New Roman"/>
          <w:sz w:val="21"/>
          <w:lang w:eastAsia="zh-CN"/>
        </w:rPr>
        <w:t>2008</w:t>
      </w:r>
      <w:r>
        <w:rPr>
          <w:rFonts w:ascii="宋体" w:eastAsia="宋体" w:hAnsi="宋体"/>
          <w:sz w:val="21"/>
          <w:lang w:eastAsia="zh-CN"/>
        </w:rPr>
        <w:t>）记载为小元宝坨子。因省内重名，长海县政府把邻近的扁坨子和小元宝坨子岛一起更名，由于小元宝坨子岛大于扁坨子，</w:t>
      </w:r>
      <w:r>
        <w:rPr>
          <w:rFonts w:ascii="Times New Roman" w:hAnsi="Times New Roman"/>
          <w:sz w:val="21"/>
          <w:lang w:eastAsia="zh-CN"/>
        </w:rPr>
        <w:t>2013</w:t>
      </w:r>
      <w:r>
        <w:rPr>
          <w:rFonts w:ascii="宋体" w:eastAsia="宋体" w:hAnsi="宋体"/>
          <w:sz w:val="21"/>
          <w:lang w:eastAsia="zh-CN"/>
        </w:rPr>
        <w:t>年本岛更名为大元宝坨子，扁坨子更名为小元宝坨子。岛体呈南北走向，岸线长度</w:t>
      </w:r>
      <w:r>
        <w:rPr>
          <w:rFonts w:ascii="Times New Roman" w:hAnsi="Times New Roman"/>
          <w:sz w:val="21"/>
          <w:lang w:eastAsia="zh-CN"/>
        </w:rPr>
        <w:t>325</w:t>
      </w:r>
      <w:r>
        <w:rPr>
          <w:rFonts w:ascii="宋体" w:eastAsia="宋体" w:hAnsi="宋体"/>
          <w:sz w:val="21"/>
          <w:lang w:eastAsia="zh-CN"/>
        </w:rPr>
        <w:t>米，面积</w:t>
      </w:r>
      <w:r>
        <w:rPr>
          <w:rFonts w:ascii="Times New Roman" w:hAnsi="Times New Roman"/>
          <w:sz w:val="21"/>
          <w:lang w:eastAsia="zh-CN"/>
        </w:rPr>
        <w:t>5006</w:t>
      </w:r>
      <w:r>
        <w:rPr>
          <w:rFonts w:ascii="宋体" w:eastAsia="宋体" w:hAnsi="宋体"/>
          <w:sz w:val="21"/>
          <w:lang w:eastAsia="zh-CN"/>
        </w:rPr>
        <w:t>平方米，最高点高程</w:t>
      </w:r>
      <w:r>
        <w:rPr>
          <w:rFonts w:ascii="Times New Roman" w:hAnsi="Times New Roman"/>
          <w:sz w:val="21"/>
          <w:lang w:eastAsia="zh-CN"/>
        </w:rPr>
        <w:t>10</w:t>
      </w:r>
      <w:r>
        <w:rPr>
          <w:rFonts w:ascii="宋体" w:eastAsia="宋体" w:hAnsi="宋体"/>
          <w:sz w:val="21"/>
          <w:lang w:eastAsia="zh-CN"/>
        </w:rPr>
        <w:t>米。基岩岛，主要由片麻岩和石英岩构成，以基岩海岸为主，发育沙滩，低潮时周边海域有裸露的岩礁和沙砾滩，北部有</w:t>
      </w:r>
      <w:r>
        <w:rPr>
          <w:rFonts w:ascii="Times New Roman" w:hAnsi="Times New Roman"/>
          <w:sz w:val="21"/>
          <w:lang w:eastAsia="zh-CN"/>
        </w:rPr>
        <w:t>30</w:t>
      </w:r>
      <w:r>
        <w:rPr>
          <w:rFonts w:ascii="宋体" w:eastAsia="宋体" w:hAnsi="宋体"/>
          <w:sz w:val="21"/>
          <w:lang w:eastAsia="zh-CN"/>
        </w:rPr>
        <w:t>多米长海底沙脊向海延伸与小元宝坨子连接。土壤层较厚，植被茂密，以野生韭菜等草本植物为主。岛上有两处砖砌看海房屋，驻有海水养殖临时看海人员，水由广鹿岛运送，电靠小型风电供给，周边海域为底播增养殖区。</w:t>
      </w:r>
      <w:r>
        <w:rPr>
          <w:rFonts w:ascii="Times New Roman" w:hAnsi="Times New Roman"/>
          <w:sz w:val="21"/>
          <w:lang w:eastAsia="zh-CN"/>
        </w:rPr>
        <w:t xml:space="preserve"> </w:t>
      </w:r>
    </w:p>
    <w:p w14:paraId="21D45584" w14:textId="77777777" w:rsidR="00600B89" w:rsidRDefault="006B5F12">
      <w:pPr>
        <w:rPr>
          <w:lang w:eastAsia="zh-CN"/>
        </w:rPr>
      </w:pPr>
      <w:r>
        <w:rPr>
          <w:rFonts w:ascii="宋体" w:eastAsia="宋体" w:hAnsi="宋体"/>
          <w:b/>
          <w:sz w:val="24"/>
          <w:lang w:eastAsia="zh-CN"/>
        </w:rPr>
        <w:t>小元宝坨子（</w:t>
      </w:r>
      <w:r>
        <w:rPr>
          <w:rFonts w:ascii="Times New Roman" w:hAnsi="Times New Roman"/>
          <w:b/>
          <w:sz w:val="24"/>
          <w:lang w:eastAsia="zh-CN"/>
        </w:rPr>
        <w:t>Xiǎoyuánbǎo Tuózi</w:t>
      </w:r>
      <w:r>
        <w:rPr>
          <w:rFonts w:ascii="宋体" w:eastAsia="宋体" w:hAnsi="宋体"/>
          <w:b/>
          <w:sz w:val="24"/>
          <w:lang w:eastAsia="zh-CN"/>
        </w:rPr>
        <w:t>）</w:t>
      </w:r>
      <w:r>
        <w:rPr>
          <w:rFonts w:ascii="Times New Roman" w:hAnsi="Times New Roman"/>
          <w:b/>
          <w:sz w:val="24"/>
          <w:lang w:eastAsia="zh-CN"/>
        </w:rPr>
        <w:t xml:space="preserve"> </w:t>
      </w:r>
    </w:p>
    <w:p w14:paraId="69E16784" w14:textId="77777777" w:rsidR="00600B89" w:rsidRDefault="006B5F12">
      <w:pPr>
        <w:rPr>
          <w:lang w:eastAsia="zh-CN"/>
        </w:rPr>
      </w:pPr>
      <w:r>
        <w:rPr>
          <w:rFonts w:ascii="宋体" w:eastAsia="宋体" w:hAnsi="宋体"/>
          <w:sz w:val="21"/>
          <w:lang w:eastAsia="zh-CN"/>
        </w:rPr>
        <w:lastRenderedPageBreak/>
        <w:t>北纬</w:t>
      </w:r>
      <w:r>
        <w:rPr>
          <w:rFonts w:ascii="Times New Roman" w:hAnsi="Times New Roman"/>
          <w:sz w:val="21"/>
          <w:lang w:eastAsia="zh-CN"/>
        </w:rPr>
        <w:t>39°14.1′</w:t>
      </w:r>
      <w:r>
        <w:rPr>
          <w:rFonts w:ascii="宋体" w:eastAsia="宋体" w:hAnsi="宋体"/>
          <w:sz w:val="21"/>
          <w:lang w:eastAsia="zh-CN"/>
        </w:rPr>
        <w:t>，东经</w:t>
      </w:r>
      <w:r>
        <w:rPr>
          <w:rFonts w:ascii="Times New Roman" w:hAnsi="Times New Roman"/>
          <w:sz w:val="21"/>
          <w:lang w:eastAsia="zh-CN"/>
        </w:rPr>
        <w:t>122°21.3′</w:t>
      </w:r>
      <w:r>
        <w:rPr>
          <w:rFonts w:ascii="宋体" w:eastAsia="宋体" w:hAnsi="宋体"/>
          <w:sz w:val="21"/>
          <w:lang w:eastAsia="zh-CN"/>
        </w:rPr>
        <w:t>。位于黄海北部大连市长海县海域，距广鹿岛最近点</w:t>
      </w:r>
      <w:r>
        <w:rPr>
          <w:rFonts w:ascii="Times New Roman" w:hAnsi="Times New Roman"/>
          <w:sz w:val="21"/>
          <w:lang w:eastAsia="zh-CN"/>
        </w:rPr>
        <w:t>3.2</w:t>
      </w:r>
      <w:r>
        <w:rPr>
          <w:rFonts w:ascii="宋体" w:eastAsia="宋体" w:hAnsi="宋体"/>
          <w:sz w:val="21"/>
          <w:lang w:eastAsia="zh-CN"/>
        </w:rPr>
        <w:t>千米。因岛体扁平得名扁坨子岛。《大连海域地名志》（</w:t>
      </w:r>
      <w:r>
        <w:rPr>
          <w:rFonts w:ascii="Times New Roman" w:hAnsi="Times New Roman"/>
          <w:sz w:val="21"/>
          <w:lang w:eastAsia="zh-CN"/>
        </w:rPr>
        <w:t>1989</w:t>
      </w:r>
      <w:r>
        <w:rPr>
          <w:rFonts w:ascii="宋体" w:eastAsia="宋体" w:hAnsi="宋体"/>
          <w:sz w:val="21"/>
          <w:lang w:eastAsia="zh-CN"/>
        </w:rPr>
        <w:t>）记载为扁坨子岛，《中国海域地名图集》（</w:t>
      </w:r>
      <w:r>
        <w:rPr>
          <w:rFonts w:ascii="Times New Roman" w:hAnsi="Times New Roman"/>
          <w:sz w:val="21"/>
          <w:lang w:eastAsia="zh-CN"/>
        </w:rPr>
        <w:t>1991</w:t>
      </w:r>
      <w:r>
        <w:rPr>
          <w:rFonts w:ascii="宋体" w:eastAsia="宋体" w:hAnsi="宋体"/>
          <w:sz w:val="21"/>
          <w:lang w:eastAsia="zh-CN"/>
        </w:rPr>
        <w:t>）记载为扁坨子。</w:t>
      </w:r>
      <w:r>
        <w:rPr>
          <w:rFonts w:ascii="Times New Roman" w:hAnsi="Times New Roman"/>
          <w:sz w:val="21"/>
          <w:lang w:eastAsia="zh-CN"/>
        </w:rPr>
        <w:t>2013</w:t>
      </w:r>
      <w:r>
        <w:rPr>
          <w:rFonts w:ascii="宋体" w:eastAsia="宋体" w:hAnsi="宋体"/>
          <w:sz w:val="21"/>
          <w:lang w:eastAsia="zh-CN"/>
        </w:rPr>
        <w:t>年长海县政府把扁坨子和邻近的小元宝坨子岛一起更名，本岛更名为小元宝坨子，小元宝坨子岛更名为大元宝坨子。岛近南北走向，岸线长度</w:t>
      </w:r>
      <w:r>
        <w:rPr>
          <w:rFonts w:ascii="Times New Roman" w:hAnsi="Times New Roman"/>
          <w:sz w:val="21"/>
          <w:lang w:eastAsia="zh-CN"/>
        </w:rPr>
        <w:t>204</w:t>
      </w:r>
      <w:r>
        <w:rPr>
          <w:rFonts w:ascii="宋体" w:eastAsia="宋体" w:hAnsi="宋体"/>
          <w:sz w:val="21"/>
          <w:lang w:eastAsia="zh-CN"/>
        </w:rPr>
        <w:t>米，面积</w:t>
      </w:r>
      <w:r>
        <w:rPr>
          <w:rFonts w:ascii="Times New Roman" w:hAnsi="Times New Roman"/>
          <w:sz w:val="21"/>
          <w:lang w:eastAsia="zh-CN"/>
        </w:rPr>
        <w:t>2834</w:t>
      </w:r>
      <w:r>
        <w:rPr>
          <w:rFonts w:ascii="宋体" w:eastAsia="宋体" w:hAnsi="宋体"/>
          <w:sz w:val="21"/>
          <w:lang w:eastAsia="zh-CN"/>
        </w:rPr>
        <w:t>平方米，最高点高程</w:t>
      </w:r>
      <w:r>
        <w:rPr>
          <w:rFonts w:ascii="Times New Roman" w:hAnsi="Times New Roman"/>
          <w:sz w:val="21"/>
          <w:lang w:eastAsia="zh-CN"/>
        </w:rPr>
        <w:t>15.4</w:t>
      </w:r>
      <w:r>
        <w:rPr>
          <w:rFonts w:ascii="宋体" w:eastAsia="宋体" w:hAnsi="宋体"/>
          <w:sz w:val="21"/>
          <w:lang w:eastAsia="zh-CN"/>
        </w:rPr>
        <w:t>米。基岩岛，主要由片麻岩和石英岩构成，四周岩壁陡峭，顶部平坦，低潮时周边海域有裸露的岩礁和海底沙脊，北与细面坨子、南与大元宝坨子连接。海岛顶部土壤层较厚，植被茂盛，主要生长草本植物。岛上有小海神庙和废弃房屋。</w:t>
      </w:r>
      <w:r>
        <w:rPr>
          <w:rFonts w:ascii="Times New Roman" w:hAnsi="Times New Roman"/>
          <w:sz w:val="21"/>
          <w:lang w:eastAsia="zh-CN"/>
        </w:rPr>
        <w:t xml:space="preserve"> </w:t>
      </w:r>
    </w:p>
    <w:p w14:paraId="074D267F" w14:textId="77777777" w:rsidR="00600B89" w:rsidRDefault="006B5F12">
      <w:pPr>
        <w:rPr>
          <w:lang w:eastAsia="zh-CN"/>
        </w:rPr>
      </w:pPr>
      <w:r>
        <w:rPr>
          <w:rFonts w:ascii="宋体" w:eastAsia="宋体" w:hAnsi="宋体"/>
          <w:b/>
          <w:sz w:val="24"/>
          <w:lang w:eastAsia="zh-CN"/>
        </w:rPr>
        <w:t>银蟾岛（</w:t>
      </w:r>
      <w:r>
        <w:rPr>
          <w:rFonts w:ascii="Times New Roman" w:hAnsi="Times New Roman"/>
          <w:b/>
          <w:sz w:val="24"/>
          <w:lang w:eastAsia="zh-CN"/>
        </w:rPr>
        <w:t>Yínchán Dǎo</w:t>
      </w:r>
      <w:r>
        <w:rPr>
          <w:rFonts w:ascii="宋体" w:eastAsia="宋体" w:hAnsi="宋体"/>
          <w:b/>
          <w:sz w:val="24"/>
          <w:lang w:eastAsia="zh-CN"/>
        </w:rPr>
        <w:t>）</w:t>
      </w:r>
      <w:r>
        <w:rPr>
          <w:rFonts w:ascii="Times New Roman" w:hAnsi="Times New Roman"/>
          <w:b/>
          <w:sz w:val="24"/>
          <w:lang w:eastAsia="zh-CN"/>
        </w:rPr>
        <w:t xml:space="preserve"> </w:t>
      </w:r>
    </w:p>
    <w:p w14:paraId="35CA8D0F"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39°14.1′</w:t>
      </w:r>
      <w:r>
        <w:rPr>
          <w:rFonts w:ascii="宋体" w:eastAsia="宋体" w:hAnsi="宋体"/>
          <w:sz w:val="21"/>
          <w:lang w:eastAsia="zh-CN"/>
        </w:rPr>
        <w:t>，东经</w:t>
      </w:r>
      <w:r>
        <w:rPr>
          <w:rFonts w:ascii="Times New Roman" w:hAnsi="Times New Roman"/>
          <w:sz w:val="21"/>
          <w:lang w:eastAsia="zh-CN"/>
        </w:rPr>
        <w:t>122°32.6′</w:t>
      </w:r>
      <w:r>
        <w:rPr>
          <w:rFonts w:ascii="宋体" w:eastAsia="宋体" w:hAnsi="宋体"/>
          <w:sz w:val="21"/>
          <w:lang w:eastAsia="zh-CN"/>
        </w:rPr>
        <w:t>。位于黄海北部大连市长海县大长山岛镇沙尖嘴码头近岸海域，距哈仙岛最近点</w:t>
      </w:r>
      <w:r>
        <w:rPr>
          <w:rFonts w:ascii="Times New Roman" w:hAnsi="Times New Roman"/>
          <w:sz w:val="21"/>
          <w:lang w:eastAsia="zh-CN"/>
        </w:rPr>
        <w:t>30</w:t>
      </w:r>
      <w:r>
        <w:rPr>
          <w:rFonts w:ascii="宋体" w:eastAsia="宋体" w:hAnsi="宋体"/>
          <w:sz w:val="21"/>
          <w:lang w:eastAsia="zh-CN"/>
        </w:rPr>
        <w:t>米。因形似蛤蟆，对应金蟾岛，故名。岛体呈不规则形状，岸线长度</w:t>
      </w:r>
      <w:r>
        <w:rPr>
          <w:rFonts w:ascii="Times New Roman" w:hAnsi="Times New Roman"/>
          <w:sz w:val="21"/>
          <w:lang w:eastAsia="zh-CN"/>
        </w:rPr>
        <w:t>323</w:t>
      </w:r>
      <w:r>
        <w:rPr>
          <w:rFonts w:ascii="宋体" w:eastAsia="宋体" w:hAnsi="宋体"/>
          <w:sz w:val="21"/>
          <w:lang w:eastAsia="zh-CN"/>
        </w:rPr>
        <w:t>米，面积</w:t>
      </w:r>
      <w:r>
        <w:rPr>
          <w:rFonts w:ascii="Times New Roman" w:hAnsi="Times New Roman"/>
          <w:sz w:val="21"/>
          <w:lang w:eastAsia="zh-CN"/>
        </w:rPr>
        <w:t>4572</w:t>
      </w:r>
      <w:r>
        <w:rPr>
          <w:rFonts w:ascii="宋体" w:eastAsia="宋体" w:hAnsi="宋体"/>
          <w:sz w:val="21"/>
          <w:lang w:eastAsia="zh-CN"/>
        </w:rPr>
        <w:t>平方米，最高点高程</w:t>
      </w:r>
      <w:r>
        <w:rPr>
          <w:rFonts w:ascii="Times New Roman" w:hAnsi="Times New Roman"/>
          <w:sz w:val="21"/>
          <w:lang w:eastAsia="zh-CN"/>
        </w:rPr>
        <w:t>5</w:t>
      </w:r>
      <w:r>
        <w:rPr>
          <w:rFonts w:ascii="宋体" w:eastAsia="宋体" w:hAnsi="宋体"/>
          <w:sz w:val="21"/>
          <w:lang w:eastAsia="zh-CN"/>
        </w:rPr>
        <w:t>米。基岩岛，岩缝中有少量土壤，顶部生长草本植物。海岛岩壁上镌刻有</w:t>
      </w:r>
      <w:r>
        <w:rPr>
          <w:rFonts w:ascii="Times New Roman" w:hAnsi="Times New Roman"/>
          <w:sz w:val="21"/>
          <w:lang w:eastAsia="zh-CN"/>
        </w:rPr>
        <w:t>“</w:t>
      </w:r>
      <w:r>
        <w:rPr>
          <w:rFonts w:ascii="宋体" w:eastAsia="宋体" w:hAnsi="宋体"/>
          <w:sz w:val="21"/>
          <w:lang w:eastAsia="zh-CN"/>
        </w:rPr>
        <w:t>哈仙岛</w:t>
      </w:r>
      <w:r>
        <w:rPr>
          <w:rFonts w:ascii="Times New Roman" w:hAnsi="Times New Roman"/>
          <w:sz w:val="21"/>
          <w:lang w:eastAsia="zh-CN"/>
        </w:rPr>
        <w:t>”</w:t>
      </w:r>
      <w:r>
        <w:rPr>
          <w:rFonts w:ascii="宋体" w:eastAsia="宋体" w:hAnsi="宋体"/>
          <w:sz w:val="21"/>
          <w:lang w:eastAsia="zh-CN"/>
        </w:rPr>
        <w:t>和众多海洋生物浮雕，是登岛游客驻足观望的人造景观。</w:t>
      </w:r>
      <w:r>
        <w:rPr>
          <w:rFonts w:ascii="Times New Roman" w:hAnsi="Times New Roman"/>
          <w:sz w:val="21"/>
          <w:lang w:eastAsia="zh-CN"/>
        </w:rPr>
        <w:t xml:space="preserve"> </w:t>
      </w:r>
    </w:p>
    <w:p w14:paraId="369257C2" w14:textId="77777777" w:rsidR="00600B89" w:rsidRDefault="006B5F12">
      <w:r>
        <w:rPr>
          <w:rFonts w:ascii="宋体" w:eastAsia="宋体" w:hAnsi="宋体"/>
          <w:b/>
          <w:sz w:val="24"/>
        </w:rPr>
        <w:t>大尖坨子（</w:t>
      </w:r>
      <w:r>
        <w:rPr>
          <w:rFonts w:ascii="Times New Roman" w:hAnsi="Times New Roman"/>
          <w:b/>
          <w:sz w:val="24"/>
        </w:rPr>
        <w:t>Dàjiān Tuózi</w:t>
      </w:r>
      <w:r>
        <w:rPr>
          <w:rFonts w:ascii="宋体" w:eastAsia="宋体" w:hAnsi="宋体"/>
          <w:b/>
          <w:sz w:val="24"/>
        </w:rPr>
        <w:t>）</w:t>
      </w:r>
      <w:r>
        <w:rPr>
          <w:rFonts w:ascii="Times New Roman" w:hAnsi="Times New Roman"/>
          <w:b/>
          <w:sz w:val="24"/>
        </w:rPr>
        <w:t xml:space="preserve"> </w:t>
      </w:r>
    </w:p>
    <w:p w14:paraId="273D891E"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39°14.1′</w:t>
      </w:r>
      <w:r>
        <w:rPr>
          <w:rFonts w:ascii="宋体" w:eastAsia="宋体" w:hAnsi="宋体"/>
          <w:sz w:val="21"/>
          <w:lang w:eastAsia="zh-CN"/>
        </w:rPr>
        <w:t>，东经</w:t>
      </w:r>
      <w:r>
        <w:rPr>
          <w:rFonts w:ascii="Times New Roman" w:hAnsi="Times New Roman"/>
          <w:sz w:val="21"/>
          <w:lang w:eastAsia="zh-CN"/>
        </w:rPr>
        <w:t>122°37.4′</w:t>
      </w:r>
      <w:r>
        <w:rPr>
          <w:rFonts w:ascii="宋体" w:eastAsia="宋体" w:hAnsi="宋体"/>
          <w:sz w:val="21"/>
          <w:lang w:eastAsia="zh-CN"/>
        </w:rPr>
        <w:t>。位于黄海北部大连市长海县海域，距小长山岛最近点</w:t>
      </w:r>
      <w:r>
        <w:rPr>
          <w:rFonts w:ascii="Times New Roman" w:hAnsi="Times New Roman"/>
          <w:sz w:val="21"/>
          <w:lang w:eastAsia="zh-CN"/>
        </w:rPr>
        <w:t>50</w:t>
      </w:r>
      <w:r>
        <w:rPr>
          <w:rFonts w:ascii="宋体" w:eastAsia="宋体" w:hAnsi="宋体"/>
          <w:sz w:val="21"/>
          <w:lang w:eastAsia="zh-CN"/>
        </w:rPr>
        <w:t>米。因体大顶尖呈锐角而得名。《大连海域地名志》（</w:t>
      </w:r>
      <w:r>
        <w:rPr>
          <w:rFonts w:ascii="Times New Roman" w:hAnsi="Times New Roman"/>
          <w:sz w:val="21"/>
          <w:lang w:eastAsia="zh-CN"/>
        </w:rPr>
        <w:t>1989</w:t>
      </w:r>
      <w:r>
        <w:rPr>
          <w:rFonts w:ascii="宋体" w:eastAsia="宋体" w:hAnsi="宋体"/>
          <w:sz w:val="21"/>
          <w:lang w:eastAsia="zh-CN"/>
        </w:rPr>
        <w:t>）记载为大尖坨子礁，《中国海域地名图集》（</w:t>
      </w:r>
      <w:r>
        <w:rPr>
          <w:rFonts w:ascii="Times New Roman" w:hAnsi="Times New Roman"/>
          <w:sz w:val="21"/>
          <w:lang w:eastAsia="zh-CN"/>
        </w:rPr>
        <w:t>1991</w:t>
      </w:r>
      <w:r>
        <w:rPr>
          <w:rFonts w:ascii="宋体" w:eastAsia="宋体" w:hAnsi="宋体"/>
          <w:sz w:val="21"/>
          <w:lang w:eastAsia="zh-CN"/>
        </w:rPr>
        <w:t>）标注为大尖坨子。岛体呈西北—东南走向，岸线长度</w:t>
      </w:r>
      <w:r>
        <w:rPr>
          <w:rFonts w:ascii="Times New Roman" w:hAnsi="Times New Roman"/>
          <w:sz w:val="21"/>
          <w:lang w:eastAsia="zh-CN"/>
        </w:rPr>
        <w:t>70</w:t>
      </w:r>
      <w:r>
        <w:rPr>
          <w:rFonts w:ascii="宋体" w:eastAsia="宋体" w:hAnsi="宋体"/>
          <w:sz w:val="21"/>
          <w:lang w:eastAsia="zh-CN"/>
        </w:rPr>
        <w:t>米，面积</w:t>
      </w:r>
      <w:r>
        <w:rPr>
          <w:rFonts w:ascii="Times New Roman" w:hAnsi="Times New Roman"/>
          <w:sz w:val="21"/>
          <w:lang w:eastAsia="zh-CN"/>
        </w:rPr>
        <w:t>368</w:t>
      </w:r>
      <w:r>
        <w:rPr>
          <w:rFonts w:ascii="宋体" w:eastAsia="宋体" w:hAnsi="宋体"/>
          <w:sz w:val="21"/>
          <w:lang w:eastAsia="zh-CN"/>
        </w:rPr>
        <w:t>平方米，最高点高程</w:t>
      </w:r>
      <w:r>
        <w:rPr>
          <w:rFonts w:ascii="Times New Roman" w:hAnsi="Times New Roman"/>
          <w:sz w:val="21"/>
          <w:lang w:eastAsia="zh-CN"/>
        </w:rPr>
        <w:t>6</w:t>
      </w:r>
      <w:r>
        <w:rPr>
          <w:rFonts w:ascii="宋体" w:eastAsia="宋体" w:hAnsi="宋体"/>
          <w:sz w:val="21"/>
          <w:lang w:eastAsia="zh-CN"/>
        </w:rPr>
        <w:t>米。基岩岛，由石英岩构成，低潮时有裸露的岩礁和沙砾滩与小长山岛连接。无土壤和植被。</w:t>
      </w:r>
      <w:r>
        <w:rPr>
          <w:rFonts w:ascii="Times New Roman" w:hAnsi="Times New Roman"/>
          <w:sz w:val="21"/>
          <w:lang w:eastAsia="zh-CN"/>
        </w:rPr>
        <w:t xml:space="preserve"> </w:t>
      </w:r>
    </w:p>
    <w:p w14:paraId="7EC1FCFE" w14:textId="77777777" w:rsidR="00600B89" w:rsidRDefault="006B5F12">
      <w:pPr>
        <w:rPr>
          <w:lang w:eastAsia="zh-CN"/>
        </w:rPr>
      </w:pPr>
      <w:r>
        <w:rPr>
          <w:rFonts w:ascii="宋体" w:eastAsia="宋体" w:hAnsi="宋体"/>
          <w:b/>
          <w:sz w:val="24"/>
          <w:lang w:eastAsia="zh-CN"/>
        </w:rPr>
        <w:t>蚾螺坨子（</w:t>
      </w:r>
      <w:r>
        <w:rPr>
          <w:rFonts w:ascii="Times New Roman" w:hAnsi="Times New Roman"/>
          <w:b/>
          <w:sz w:val="24"/>
          <w:lang w:eastAsia="zh-CN"/>
        </w:rPr>
        <w:t>Bǒluó Tuózi</w:t>
      </w:r>
      <w:r>
        <w:rPr>
          <w:rFonts w:ascii="宋体" w:eastAsia="宋体" w:hAnsi="宋体"/>
          <w:b/>
          <w:sz w:val="24"/>
          <w:lang w:eastAsia="zh-CN"/>
        </w:rPr>
        <w:t>）</w:t>
      </w:r>
      <w:r>
        <w:rPr>
          <w:rFonts w:ascii="Times New Roman" w:hAnsi="Times New Roman"/>
          <w:b/>
          <w:sz w:val="24"/>
          <w:lang w:eastAsia="zh-CN"/>
        </w:rPr>
        <w:t xml:space="preserve"> </w:t>
      </w:r>
    </w:p>
    <w:p w14:paraId="731385D8"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39°14.0′</w:t>
      </w:r>
      <w:r>
        <w:rPr>
          <w:rFonts w:ascii="宋体" w:eastAsia="宋体" w:hAnsi="宋体"/>
          <w:sz w:val="21"/>
          <w:lang w:eastAsia="zh-CN"/>
        </w:rPr>
        <w:t>，东经</w:t>
      </w:r>
      <w:r>
        <w:rPr>
          <w:rFonts w:ascii="Times New Roman" w:hAnsi="Times New Roman"/>
          <w:sz w:val="21"/>
          <w:lang w:eastAsia="zh-CN"/>
        </w:rPr>
        <w:t>122°45.9′</w:t>
      </w:r>
      <w:r>
        <w:rPr>
          <w:rFonts w:ascii="宋体" w:eastAsia="宋体" w:hAnsi="宋体"/>
          <w:sz w:val="21"/>
          <w:lang w:eastAsia="zh-CN"/>
        </w:rPr>
        <w:t>。位于黄海北部大连市长海县海域，距小长山岛最近点</w:t>
      </w:r>
      <w:r>
        <w:rPr>
          <w:rFonts w:ascii="Times New Roman" w:hAnsi="Times New Roman"/>
          <w:sz w:val="21"/>
          <w:lang w:eastAsia="zh-CN"/>
        </w:rPr>
        <w:t>1.1</w:t>
      </w:r>
      <w:r>
        <w:rPr>
          <w:rFonts w:ascii="宋体" w:eastAsia="宋体" w:hAnsi="宋体"/>
          <w:sz w:val="21"/>
          <w:lang w:eastAsia="zh-CN"/>
        </w:rPr>
        <w:t>千米。因盛产蚾螺而得名。《中国海洋岛屿简况》（</w:t>
      </w:r>
      <w:r>
        <w:rPr>
          <w:rFonts w:ascii="Times New Roman" w:hAnsi="Times New Roman"/>
          <w:sz w:val="21"/>
          <w:lang w:eastAsia="zh-CN"/>
        </w:rPr>
        <w:t>1980</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）记载为蚾螺坨子，《大连海域地名志》（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）记载为波螺坨子岛。岛体呈</w:t>
      </w:r>
      <w:r>
        <w:rPr>
          <w:rFonts w:ascii="Times New Roman" w:hAnsi="Times New Roman"/>
          <w:sz w:val="21"/>
          <w:lang w:eastAsia="zh-CN"/>
        </w:rPr>
        <w:t>“</w:t>
      </w:r>
      <w:r>
        <w:rPr>
          <w:rFonts w:ascii="宋体" w:eastAsia="宋体" w:hAnsi="宋体"/>
          <w:sz w:val="21"/>
          <w:lang w:eastAsia="zh-CN"/>
        </w:rPr>
        <w:t>干</w:t>
      </w:r>
      <w:r>
        <w:rPr>
          <w:rFonts w:ascii="Times New Roman" w:hAnsi="Times New Roman"/>
          <w:sz w:val="21"/>
          <w:lang w:eastAsia="zh-CN"/>
        </w:rPr>
        <w:t>”</w:t>
      </w:r>
      <w:r>
        <w:rPr>
          <w:rFonts w:ascii="宋体" w:eastAsia="宋体" w:hAnsi="宋体"/>
          <w:sz w:val="21"/>
          <w:lang w:eastAsia="zh-CN"/>
        </w:rPr>
        <w:t>字形，西北—东南走向，岸线长度</w:t>
      </w:r>
      <w:r>
        <w:rPr>
          <w:rFonts w:ascii="Times New Roman" w:hAnsi="Times New Roman"/>
          <w:sz w:val="21"/>
          <w:lang w:eastAsia="zh-CN"/>
        </w:rPr>
        <w:t>2.33</w:t>
      </w:r>
      <w:r>
        <w:rPr>
          <w:rFonts w:ascii="宋体" w:eastAsia="宋体" w:hAnsi="宋体"/>
          <w:sz w:val="21"/>
          <w:lang w:eastAsia="zh-CN"/>
        </w:rPr>
        <w:t>千米，面积</w:t>
      </w:r>
      <w:r>
        <w:rPr>
          <w:rFonts w:ascii="Times New Roman" w:hAnsi="Times New Roman"/>
          <w:sz w:val="21"/>
          <w:lang w:eastAsia="zh-CN"/>
        </w:rPr>
        <w:t>0.1643</w:t>
      </w:r>
      <w:r>
        <w:rPr>
          <w:rFonts w:ascii="宋体" w:eastAsia="宋体" w:hAnsi="宋体"/>
          <w:sz w:val="21"/>
          <w:lang w:eastAsia="zh-CN"/>
        </w:rPr>
        <w:t>平方千米，最高点高程</w:t>
      </w:r>
      <w:r>
        <w:rPr>
          <w:rFonts w:ascii="Times New Roman" w:hAnsi="Times New Roman"/>
          <w:sz w:val="21"/>
          <w:lang w:eastAsia="zh-CN"/>
        </w:rPr>
        <w:t>56.8</w:t>
      </w:r>
      <w:r>
        <w:rPr>
          <w:rFonts w:ascii="宋体" w:eastAsia="宋体" w:hAnsi="宋体"/>
          <w:sz w:val="21"/>
          <w:lang w:eastAsia="zh-CN"/>
        </w:rPr>
        <w:t>米。基岩岛，主要由片麻岩构成，地势较缓，西南部分布低凹狭窄的偏坡台，岛岸以基岩为主，发育沙滩，低潮时有裸露的海底沙脊东北与鹅蛋岛、西南与砂珠坨子连接。为风化层，有片岩类棕壤性土。</w:t>
      </w:r>
      <w:r>
        <w:rPr>
          <w:rFonts w:ascii="Times New Roman" w:hAnsi="Times New Roman"/>
          <w:sz w:val="21"/>
          <w:lang w:eastAsia="zh-CN"/>
        </w:rPr>
        <w:t>2011</w:t>
      </w:r>
      <w:r>
        <w:rPr>
          <w:rFonts w:ascii="宋体" w:eastAsia="宋体" w:hAnsi="宋体"/>
          <w:sz w:val="21"/>
          <w:lang w:eastAsia="zh-CN"/>
        </w:rPr>
        <w:t>年岛上户籍人口</w:t>
      </w:r>
      <w:r>
        <w:rPr>
          <w:rFonts w:ascii="Times New Roman" w:hAnsi="Times New Roman"/>
          <w:sz w:val="21"/>
          <w:lang w:eastAsia="zh-CN"/>
        </w:rPr>
        <w:t>3</w:t>
      </w:r>
      <w:r>
        <w:rPr>
          <w:rFonts w:ascii="宋体" w:eastAsia="宋体" w:hAnsi="宋体"/>
          <w:sz w:val="21"/>
          <w:lang w:eastAsia="zh-CN"/>
        </w:rPr>
        <w:t>人，常住人口</w:t>
      </w:r>
      <w:r>
        <w:rPr>
          <w:rFonts w:ascii="Times New Roman" w:hAnsi="Times New Roman"/>
          <w:sz w:val="21"/>
          <w:lang w:eastAsia="zh-CN"/>
        </w:rPr>
        <w:t>45</w:t>
      </w:r>
      <w:r>
        <w:rPr>
          <w:rFonts w:ascii="宋体" w:eastAsia="宋体" w:hAnsi="宋体"/>
          <w:sz w:val="21"/>
          <w:lang w:eastAsia="zh-CN"/>
        </w:rPr>
        <w:t>人，水靠岛上淡水资源供给，电从砂珠坨子引入。岛上有渔业码头、海产品养殖场，民居分布在西南低凹偏坡台上，周边海域为浮筏养殖区和底播增养殖区。</w:t>
      </w:r>
      <w:r>
        <w:rPr>
          <w:rFonts w:ascii="Times New Roman" w:hAnsi="Times New Roman"/>
          <w:sz w:val="21"/>
          <w:lang w:eastAsia="zh-CN"/>
        </w:rPr>
        <w:t xml:space="preserve"> </w:t>
      </w:r>
    </w:p>
    <w:p w14:paraId="4F02AD1F" w14:textId="77777777" w:rsidR="00600B89" w:rsidRDefault="006B5F12">
      <w:r>
        <w:rPr>
          <w:rFonts w:ascii="宋体" w:eastAsia="宋体" w:hAnsi="宋体"/>
          <w:b/>
          <w:sz w:val="24"/>
        </w:rPr>
        <w:t>小蚾螺坨子（</w:t>
      </w:r>
      <w:r>
        <w:rPr>
          <w:rFonts w:ascii="Times New Roman" w:hAnsi="Times New Roman"/>
          <w:b/>
          <w:sz w:val="24"/>
        </w:rPr>
        <w:t>Xiǎobǒluó Tuózi</w:t>
      </w:r>
      <w:r>
        <w:rPr>
          <w:rFonts w:ascii="宋体" w:eastAsia="宋体" w:hAnsi="宋体"/>
          <w:b/>
          <w:sz w:val="24"/>
        </w:rPr>
        <w:t>）</w:t>
      </w:r>
      <w:r>
        <w:rPr>
          <w:rFonts w:ascii="Times New Roman" w:hAnsi="Times New Roman"/>
          <w:b/>
          <w:sz w:val="24"/>
        </w:rPr>
        <w:t xml:space="preserve"> </w:t>
      </w:r>
    </w:p>
    <w:p w14:paraId="34B86FA1"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39°14.0′</w:t>
      </w:r>
      <w:r>
        <w:rPr>
          <w:rFonts w:ascii="宋体" w:eastAsia="宋体" w:hAnsi="宋体"/>
          <w:sz w:val="21"/>
          <w:lang w:eastAsia="zh-CN"/>
        </w:rPr>
        <w:t>，东经</w:t>
      </w:r>
      <w:r>
        <w:rPr>
          <w:rFonts w:ascii="Times New Roman" w:hAnsi="Times New Roman"/>
          <w:sz w:val="21"/>
          <w:lang w:eastAsia="zh-CN"/>
        </w:rPr>
        <w:t>122°46.1′</w:t>
      </w:r>
      <w:r>
        <w:rPr>
          <w:rFonts w:ascii="宋体" w:eastAsia="宋体" w:hAnsi="宋体"/>
          <w:sz w:val="21"/>
          <w:lang w:eastAsia="zh-CN"/>
        </w:rPr>
        <w:t>。位于黄海北部大连市长海县海域，距小长山岛最近点</w:t>
      </w:r>
      <w:r>
        <w:rPr>
          <w:rFonts w:ascii="Times New Roman" w:hAnsi="Times New Roman"/>
          <w:sz w:val="21"/>
          <w:lang w:eastAsia="zh-CN"/>
        </w:rPr>
        <w:t>1.7</w:t>
      </w:r>
      <w:r>
        <w:rPr>
          <w:rFonts w:ascii="宋体" w:eastAsia="宋体" w:hAnsi="宋体"/>
          <w:sz w:val="21"/>
          <w:lang w:eastAsia="zh-CN"/>
        </w:rPr>
        <w:t>千米。因岛体小，与蚾螺坨子相对，故名。《中国海洋岛屿简况》（</w:t>
      </w:r>
      <w:r>
        <w:rPr>
          <w:rFonts w:ascii="Times New Roman" w:hAnsi="Times New Roman"/>
          <w:sz w:val="21"/>
          <w:lang w:eastAsia="zh-CN"/>
        </w:rPr>
        <w:t>1980</w:t>
      </w:r>
      <w:r>
        <w:rPr>
          <w:rFonts w:ascii="宋体" w:eastAsia="宋体" w:hAnsi="宋体"/>
          <w:sz w:val="21"/>
          <w:lang w:eastAsia="zh-CN"/>
        </w:rPr>
        <w:t>）记载为蚾螺坨子，《大连海域地名志》（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）记载为小波螺坨子岛，《中国海域地名图集》（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）记载为小波螺坨子。岛体呈东北—西南走向，岸线长度</w:t>
      </w:r>
      <w:r>
        <w:rPr>
          <w:rFonts w:ascii="Times New Roman" w:hAnsi="Times New Roman"/>
          <w:sz w:val="21"/>
          <w:lang w:eastAsia="zh-CN"/>
        </w:rPr>
        <w:t>341</w:t>
      </w:r>
      <w:r>
        <w:rPr>
          <w:rFonts w:ascii="宋体" w:eastAsia="宋体" w:hAnsi="宋体"/>
          <w:sz w:val="21"/>
          <w:lang w:eastAsia="zh-CN"/>
        </w:rPr>
        <w:t>米，面积</w:t>
      </w:r>
      <w:r>
        <w:rPr>
          <w:rFonts w:ascii="Times New Roman" w:hAnsi="Times New Roman"/>
          <w:sz w:val="21"/>
          <w:lang w:eastAsia="zh-CN"/>
        </w:rPr>
        <w:t>7082</w:t>
      </w:r>
      <w:r>
        <w:rPr>
          <w:rFonts w:ascii="宋体" w:eastAsia="宋体" w:hAnsi="宋体"/>
          <w:sz w:val="21"/>
          <w:lang w:eastAsia="zh-CN"/>
        </w:rPr>
        <w:t>平方米，最高点高程</w:t>
      </w:r>
      <w:r>
        <w:rPr>
          <w:rFonts w:ascii="Times New Roman" w:hAnsi="Times New Roman"/>
          <w:sz w:val="21"/>
          <w:lang w:eastAsia="zh-CN"/>
        </w:rPr>
        <w:t>21.3</w:t>
      </w:r>
      <w:r>
        <w:rPr>
          <w:rFonts w:ascii="宋体" w:eastAsia="宋体" w:hAnsi="宋体"/>
          <w:sz w:val="21"/>
          <w:lang w:eastAsia="zh-CN"/>
        </w:rPr>
        <w:t>米。基岩岛，主要由片麻岩构成，</w:t>
      </w:r>
      <w:r>
        <w:rPr>
          <w:rFonts w:ascii="宋体" w:eastAsia="宋体" w:hAnsi="宋体"/>
          <w:sz w:val="21"/>
          <w:lang w:eastAsia="zh-CN"/>
        </w:rPr>
        <w:lastRenderedPageBreak/>
        <w:t>四周岩壁陡峭，低潮时有裸露的岩礁和沙砾带与蚾螺坨子连接，东北部有连片岩礁，是扼守蚆蛸岛水道北部出口的要冲。为风化层，有土壤，顶部生长乔木及草本植物。</w:t>
      </w:r>
      <w:r>
        <w:rPr>
          <w:rFonts w:ascii="Times New Roman" w:hAnsi="Times New Roman"/>
          <w:sz w:val="21"/>
          <w:lang w:eastAsia="zh-CN"/>
        </w:rPr>
        <w:t xml:space="preserve"> </w:t>
      </w:r>
    </w:p>
    <w:p w14:paraId="229F4683" w14:textId="77777777" w:rsidR="00600B89" w:rsidRDefault="006B5F12">
      <w:r>
        <w:rPr>
          <w:rFonts w:ascii="宋体" w:eastAsia="宋体" w:hAnsi="宋体"/>
          <w:b/>
          <w:sz w:val="24"/>
        </w:rPr>
        <w:t>砂珠坨子（</w:t>
      </w:r>
      <w:r>
        <w:rPr>
          <w:rFonts w:ascii="Times New Roman" w:hAnsi="Times New Roman"/>
          <w:b/>
          <w:sz w:val="24"/>
        </w:rPr>
        <w:t>Shāzhū Tuózi</w:t>
      </w:r>
      <w:r>
        <w:rPr>
          <w:rFonts w:ascii="宋体" w:eastAsia="宋体" w:hAnsi="宋体"/>
          <w:b/>
          <w:sz w:val="24"/>
        </w:rPr>
        <w:t>）</w:t>
      </w:r>
      <w:r>
        <w:rPr>
          <w:rFonts w:ascii="Times New Roman" w:hAnsi="Times New Roman"/>
          <w:b/>
          <w:sz w:val="24"/>
        </w:rPr>
        <w:t xml:space="preserve"> </w:t>
      </w:r>
    </w:p>
    <w:p w14:paraId="5360CCF5"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39°14.0′</w:t>
      </w:r>
      <w:r>
        <w:rPr>
          <w:rFonts w:ascii="宋体" w:eastAsia="宋体" w:hAnsi="宋体"/>
          <w:sz w:val="21"/>
          <w:lang w:eastAsia="zh-CN"/>
        </w:rPr>
        <w:t>，东经</w:t>
      </w:r>
      <w:r>
        <w:rPr>
          <w:rFonts w:ascii="Times New Roman" w:hAnsi="Times New Roman"/>
          <w:sz w:val="21"/>
          <w:lang w:eastAsia="zh-CN"/>
        </w:rPr>
        <w:t>122°45.3′</w:t>
      </w:r>
      <w:r>
        <w:rPr>
          <w:rFonts w:ascii="宋体" w:eastAsia="宋体" w:hAnsi="宋体"/>
          <w:sz w:val="21"/>
          <w:lang w:eastAsia="zh-CN"/>
        </w:rPr>
        <w:t>。位于黄海北部大连市长海县海域，距小长山岛最近点</w:t>
      </w:r>
      <w:r>
        <w:rPr>
          <w:rFonts w:ascii="Times New Roman" w:hAnsi="Times New Roman"/>
          <w:sz w:val="21"/>
          <w:lang w:eastAsia="zh-CN"/>
        </w:rPr>
        <w:t>300</w:t>
      </w:r>
      <w:r>
        <w:rPr>
          <w:rFonts w:ascii="宋体" w:eastAsia="宋体" w:hAnsi="宋体"/>
          <w:sz w:val="21"/>
          <w:lang w:eastAsia="zh-CN"/>
        </w:rPr>
        <w:t>米。因海岸砂粒如珠而得名，又名沙珠坨子。《大连海域地名志》（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）记载为砂珠坨子岛，《中国海域地名图集》（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）记为砂珠坨子。岛近梯形，岸线长度</w:t>
      </w:r>
      <w:r>
        <w:rPr>
          <w:rFonts w:ascii="Times New Roman" w:hAnsi="Times New Roman"/>
          <w:sz w:val="21"/>
          <w:lang w:eastAsia="zh-CN"/>
        </w:rPr>
        <w:t>2.32</w:t>
      </w:r>
      <w:r>
        <w:rPr>
          <w:rFonts w:ascii="宋体" w:eastAsia="宋体" w:hAnsi="宋体"/>
          <w:sz w:val="21"/>
          <w:lang w:eastAsia="zh-CN"/>
        </w:rPr>
        <w:t>千米，面积</w:t>
      </w:r>
      <w:r>
        <w:rPr>
          <w:rFonts w:ascii="Times New Roman" w:hAnsi="Times New Roman"/>
          <w:sz w:val="21"/>
          <w:lang w:eastAsia="zh-CN"/>
        </w:rPr>
        <w:t>0.2353</w:t>
      </w:r>
      <w:r>
        <w:rPr>
          <w:rFonts w:ascii="宋体" w:eastAsia="宋体" w:hAnsi="宋体"/>
          <w:sz w:val="21"/>
          <w:lang w:eastAsia="zh-CN"/>
        </w:rPr>
        <w:t>平方千米，最高点高程</w:t>
      </w:r>
      <w:r>
        <w:rPr>
          <w:rFonts w:ascii="Times New Roman" w:hAnsi="Times New Roman"/>
          <w:sz w:val="21"/>
          <w:lang w:eastAsia="zh-CN"/>
        </w:rPr>
        <w:t>60.1</w:t>
      </w:r>
      <w:r>
        <w:rPr>
          <w:rFonts w:ascii="宋体" w:eastAsia="宋体" w:hAnsi="宋体"/>
          <w:sz w:val="21"/>
          <w:lang w:eastAsia="zh-CN"/>
        </w:rPr>
        <w:t>米。基岩岛，主要由片麻岩构成，地势东北较高、偏西南较缓，西南低凹狭窄处有偏坡台，海岸以基岩为主，发育沙滩，低潮时有裸露的海底沙脊与蚾螺坨子和小长山岛连接。为风化层，有片岩类棕壤性土，植被覆盖良好，主要生长草本植物，乔木和灌木较少。</w:t>
      </w:r>
      <w:r>
        <w:rPr>
          <w:rFonts w:ascii="Times New Roman" w:hAnsi="Times New Roman"/>
          <w:sz w:val="21"/>
          <w:lang w:eastAsia="zh-CN"/>
        </w:rPr>
        <w:t>2011</w:t>
      </w:r>
      <w:r>
        <w:rPr>
          <w:rFonts w:ascii="宋体" w:eastAsia="宋体" w:hAnsi="宋体"/>
          <w:sz w:val="21"/>
          <w:lang w:eastAsia="zh-CN"/>
        </w:rPr>
        <w:t>年岛上户籍人口</w:t>
      </w:r>
      <w:r>
        <w:rPr>
          <w:rFonts w:ascii="Times New Roman" w:hAnsi="Times New Roman"/>
          <w:sz w:val="21"/>
          <w:lang w:eastAsia="zh-CN"/>
        </w:rPr>
        <w:t>11</w:t>
      </w:r>
      <w:r>
        <w:rPr>
          <w:rFonts w:ascii="宋体" w:eastAsia="宋体" w:hAnsi="宋体"/>
          <w:sz w:val="21"/>
          <w:lang w:eastAsia="zh-CN"/>
        </w:rPr>
        <w:t>人，常住人口</w:t>
      </w:r>
      <w:r>
        <w:rPr>
          <w:rFonts w:ascii="Times New Roman" w:hAnsi="Times New Roman"/>
          <w:sz w:val="21"/>
          <w:lang w:eastAsia="zh-CN"/>
        </w:rPr>
        <w:t>22</w:t>
      </w:r>
      <w:r>
        <w:rPr>
          <w:rFonts w:ascii="宋体" w:eastAsia="宋体" w:hAnsi="宋体"/>
          <w:sz w:val="21"/>
          <w:lang w:eastAsia="zh-CN"/>
        </w:rPr>
        <w:t>人，水靠岛上淡水资源供给，电从小长山岛引入。陆岛交通以渔业码头为主，民居分布在海岛西南低凹偏坡台上，周边海域为浮筏养殖区和底播养殖区。海岛经济以渔业和旅游业为主。</w:t>
      </w:r>
      <w:r>
        <w:rPr>
          <w:rFonts w:ascii="Times New Roman" w:hAnsi="Times New Roman"/>
          <w:sz w:val="21"/>
          <w:lang w:eastAsia="zh-CN"/>
        </w:rPr>
        <w:t xml:space="preserve"> </w:t>
      </w:r>
    </w:p>
    <w:p w14:paraId="43A3A3C7" w14:textId="77777777" w:rsidR="00600B89" w:rsidRDefault="006B5F12">
      <w:pPr>
        <w:rPr>
          <w:lang w:eastAsia="zh-CN"/>
        </w:rPr>
      </w:pPr>
      <w:r>
        <w:rPr>
          <w:rFonts w:ascii="宋体" w:eastAsia="宋体" w:hAnsi="宋体"/>
          <w:b/>
          <w:sz w:val="24"/>
          <w:lang w:eastAsia="zh-CN"/>
        </w:rPr>
        <w:t>长礁（</w:t>
      </w:r>
      <w:r>
        <w:rPr>
          <w:rFonts w:ascii="Times New Roman" w:hAnsi="Times New Roman"/>
          <w:b/>
          <w:sz w:val="24"/>
          <w:lang w:eastAsia="zh-CN"/>
        </w:rPr>
        <w:t>Cháng Jiāo</w:t>
      </w:r>
      <w:r>
        <w:rPr>
          <w:rFonts w:ascii="宋体" w:eastAsia="宋体" w:hAnsi="宋体"/>
          <w:b/>
          <w:sz w:val="24"/>
          <w:lang w:eastAsia="zh-CN"/>
        </w:rPr>
        <w:t>）</w:t>
      </w:r>
      <w:r>
        <w:rPr>
          <w:rFonts w:ascii="Times New Roman" w:hAnsi="Times New Roman"/>
          <w:b/>
          <w:sz w:val="24"/>
          <w:lang w:eastAsia="zh-CN"/>
        </w:rPr>
        <w:t xml:space="preserve"> </w:t>
      </w:r>
    </w:p>
    <w:p w14:paraId="77CEDBC9"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39°14.0′</w:t>
      </w:r>
      <w:r>
        <w:rPr>
          <w:rFonts w:ascii="宋体" w:eastAsia="宋体" w:hAnsi="宋体"/>
          <w:sz w:val="21"/>
          <w:lang w:eastAsia="zh-CN"/>
        </w:rPr>
        <w:t>，东经</w:t>
      </w:r>
      <w:r>
        <w:rPr>
          <w:rFonts w:ascii="Times New Roman" w:hAnsi="Times New Roman"/>
          <w:sz w:val="21"/>
          <w:lang w:eastAsia="zh-CN"/>
        </w:rPr>
        <w:t>122°26.5′</w:t>
      </w:r>
      <w:r>
        <w:rPr>
          <w:rFonts w:ascii="宋体" w:eastAsia="宋体" w:hAnsi="宋体"/>
          <w:sz w:val="21"/>
          <w:lang w:eastAsia="zh-CN"/>
        </w:rPr>
        <w:t>。位于黄海北部大连市长海县广鹿乡海域，距瓜皮岛最近点</w:t>
      </w:r>
      <w:r>
        <w:rPr>
          <w:rFonts w:ascii="Times New Roman" w:hAnsi="Times New Roman"/>
          <w:sz w:val="21"/>
          <w:lang w:eastAsia="zh-CN"/>
        </w:rPr>
        <w:t>100</w:t>
      </w:r>
      <w:r>
        <w:rPr>
          <w:rFonts w:ascii="宋体" w:eastAsia="宋体" w:hAnsi="宋体"/>
          <w:sz w:val="21"/>
          <w:lang w:eastAsia="zh-CN"/>
        </w:rPr>
        <w:t>米。因礁体细长而得名。《中国海域地名图集》（</w:t>
      </w:r>
      <w:r>
        <w:rPr>
          <w:rFonts w:ascii="Times New Roman" w:hAnsi="Times New Roman"/>
          <w:sz w:val="21"/>
          <w:lang w:eastAsia="zh-CN"/>
        </w:rPr>
        <w:t>1991</w:t>
      </w:r>
      <w:r>
        <w:rPr>
          <w:rFonts w:ascii="宋体" w:eastAsia="宋体" w:hAnsi="宋体"/>
          <w:sz w:val="21"/>
          <w:lang w:eastAsia="zh-CN"/>
        </w:rPr>
        <w:t>）标注为长礁。岛体呈东西走向，岸线长度</w:t>
      </w:r>
      <w:r>
        <w:rPr>
          <w:rFonts w:ascii="Times New Roman" w:hAnsi="Times New Roman"/>
          <w:sz w:val="21"/>
          <w:lang w:eastAsia="zh-CN"/>
        </w:rPr>
        <w:t>192</w:t>
      </w:r>
      <w:r>
        <w:rPr>
          <w:rFonts w:ascii="宋体" w:eastAsia="宋体" w:hAnsi="宋体"/>
          <w:sz w:val="21"/>
          <w:lang w:eastAsia="zh-CN"/>
        </w:rPr>
        <w:t>米，面积</w:t>
      </w:r>
      <w:r>
        <w:rPr>
          <w:rFonts w:ascii="Times New Roman" w:hAnsi="Times New Roman"/>
          <w:sz w:val="21"/>
          <w:lang w:eastAsia="zh-CN"/>
        </w:rPr>
        <w:t>1952</w:t>
      </w:r>
      <w:r>
        <w:rPr>
          <w:rFonts w:ascii="宋体" w:eastAsia="宋体" w:hAnsi="宋体"/>
          <w:sz w:val="21"/>
          <w:lang w:eastAsia="zh-CN"/>
        </w:rPr>
        <w:t>平方米，最高点高程</w:t>
      </w:r>
      <w:r>
        <w:rPr>
          <w:rFonts w:ascii="Times New Roman" w:hAnsi="Times New Roman"/>
          <w:sz w:val="21"/>
          <w:lang w:eastAsia="zh-CN"/>
        </w:rPr>
        <w:t>4</w:t>
      </w:r>
      <w:r>
        <w:rPr>
          <w:rFonts w:ascii="宋体" w:eastAsia="宋体" w:hAnsi="宋体"/>
          <w:sz w:val="21"/>
          <w:lang w:eastAsia="zh-CN"/>
        </w:rPr>
        <w:t>米。基岩岛，低潮时有裸露的岩礁和沙砾滩与瓜皮岛连接，地表生长苔藓类植被。</w:t>
      </w:r>
      <w:r>
        <w:rPr>
          <w:rFonts w:ascii="Times New Roman" w:hAnsi="Times New Roman"/>
          <w:sz w:val="21"/>
          <w:lang w:eastAsia="zh-CN"/>
        </w:rPr>
        <w:t xml:space="preserve"> </w:t>
      </w:r>
    </w:p>
    <w:p w14:paraId="55D2ADB2" w14:textId="77777777" w:rsidR="00600B89" w:rsidRDefault="006B5F12">
      <w:pPr>
        <w:rPr>
          <w:lang w:eastAsia="zh-CN"/>
        </w:rPr>
      </w:pPr>
      <w:r>
        <w:rPr>
          <w:rFonts w:ascii="宋体" w:eastAsia="宋体" w:hAnsi="宋体"/>
          <w:b/>
          <w:sz w:val="24"/>
          <w:lang w:eastAsia="zh-CN"/>
        </w:rPr>
        <w:t>大绵石礁（</w:t>
      </w:r>
      <w:r>
        <w:rPr>
          <w:rFonts w:ascii="Times New Roman" w:hAnsi="Times New Roman"/>
          <w:b/>
          <w:sz w:val="24"/>
          <w:lang w:eastAsia="zh-CN"/>
        </w:rPr>
        <w:t>Dàmiánshí Jiāo</w:t>
      </w:r>
      <w:r>
        <w:rPr>
          <w:rFonts w:ascii="宋体" w:eastAsia="宋体" w:hAnsi="宋体"/>
          <w:b/>
          <w:sz w:val="24"/>
          <w:lang w:eastAsia="zh-CN"/>
        </w:rPr>
        <w:t>）</w:t>
      </w:r>
      <w:r>
        <w:rPr>
          <w:rFonts w:ascii="Times New Roman" w:hAnsi="Times New Roman"/>
          <w:b/>
          <w:sz w:val="24"/>
          <w:lang w:eastAsia="zh-CN"/>
        </w:rPr>
        <w:t xml:space="preserve"> </w:t>
      </w:r>
    </w:p>
    <w:p w14:paraId="0E5E734A"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39°13.9′</w:t>
      </w:r>
      <w:r>
        <w:rPr>
          <w:rFonts w:ascii="宋体" w:eastAsia="宋体" w:hAnsi="宋体"/>
          <w:sz w:val="21"/>
          <w:lang w:eastAsia="zh-CN"/>
        </w:rPr>
        <w:t>，东经</w:t>
      </w:r>
      <w:r>
        <w:rPr>
          <w:rFonts w:ascii="Times New Roman" w:hAnsi="Times New Roman"/>
          <w:sz w:val="21"/>
          <w:lang w:eastAsia="zh-CN"/>
        </w:rPr>
        <w:t>122°25.2′</w:t>
      </w:r>
      <w:r>
        <w:rPr>
          <w:rFonts w:ascii="宋体" w:eastAsia="宋体" w:hAnsi="宋体"/>
          <w:sz w:val="21"/>
          <w:lang w:eastAsia="zh-CN"/>
        </w:rPr>
        <w:t>。位于黄海北部大连市长海县广鹿乡海域，距瓜皮岛最近点</w:t>
      </w:r>
      <w:r>
        <w:rPr>
          <w:rFonts w:ascii="Times New Roman" w:hAnsi="Times New Roman"/>
          <w:sz w:val="21"/>
          <w:lang w:eastAsia="zh-CN"/>
        </w:rPr>
        <w:t>160</w:t>
      </w:r>
      <w:r>
        <w:rPr>
          <w:rFonts w:ascii="宋体" w:eastAsia="宋体" w:hAnsi="宋体"/>
          <w:sz w:val="21"/>
          <w:lang w:eastAsia="zh-CN"/>
        </w:rPr>
        <w:t>米。岛形似绵羊，体大，故名。当地俗称绵石礁。《大连海域地名志》（</w:t>
      </w:r>
      <w:r>
        <w:rPr>
          <w:rFonts w:ascii="Times New Roman" w:hAnsi="Times New Roman"/>
          <w:sz w:val="21"/>
          <w:lang w:eastAsia="zh-CN"/>
        </w:rPr>
        <w:t>1989</w:t>
      </w:r>
      <w:r>
        <w:rPr>
          <w:rFonts w:ascii="宋体" w:eastAsia="宋体" w:hAnsi="宋体"/>
          <w:sz w:val="21"/>
          <w:lang w:eastAsia="zh-CN"/>
        </w:rPr>
        <w:t>）记载为大绵石礁，《中国海域地名图集》（</w:t>
      </w:r>
      <w:r>
        <w:rPr>
          <w:rFonts w:ascii="Times New Roman" w:hAnsi="Times New Roman"/>
          <w:sz w:val="21"/>
          <w:lang w:eastAsia="zh-CN"/>
        </w:rPr>
        <w:t>1991</w:t>
      </w:r>
      <w:r>
        <w:rPr>
          <w:rFonts w:ascii="宋体" w:eastAsia="宋体" w:hAnsi="宋体"/>
          <w:sz w:val="21"/>
          <w:lang w:eastAsia="zh-CN"/>
        </w:rPr>
        <w:t>）标注为绵石。岛近圆形，岸线长度</w:t>
      </w:r>
      <w:r>
        <w:rPr>
          <w:rFonts w:ascii="Times New Roman" w:hAnsi="Times New Roman"/>
          <w:sz w:val="21"/>
          <w:lang w:eastAsia="zh-CN"/>
        </w:rPr>
        <w:t>66</w:t>
      </w:r>
      <w:r>
        <w:rPr>
          <w:rFonts w:ascii="宋体" w:eastAsia="宋体" w:hAnsi="宋体"/>
          <w:sz w:val="21"/>
          <w:lang w:eastAsia="zh-CN"/>
        </w:rPr>
        <w:t>米，面积</w:t>
      </w:r>
      <w:r>
        <w:rPr>
          <w:rFonts w:ascii="Times New Roman" w:hAnsi="Times New Roman"/>
          <w:sz w:val="21"/>
          <w:lang w:eastAsia="zh-CN"/>
        </w:rPr>
        <w:t>321</w:t>
      </w:r>
      <w:r>
        <w:rPr>
          <w:rFonts w:ascii="宋体" w:eastAsia="宋体" w:hAnsi="宋体"/>
          <w:sz w:val="21"/>
          <w:lang w:eastAsia="zh-CN"/>
        </w:rPr>
        <w:t>平方米，最高点高程</w:t>
      </w:r>
      <w:r>
        <w:rPr>
          <w:rFonts w:ascii="Times New Roman" w:hAnsi="Times New Roman"/>
          <w:sz w:val="21"/>
          <w:lang w:eastAsia="zh-CN"/>
        </w:rPr>
        <w:t>4.7</w:t>
      </w:r>
      <w:r>
        <w:rPr>
          <w:rFonts w:ascii="宋体" w:eastAsia="宋体" w:hAnsi="宋体"/>
          <w:sz w:val="21"/>
          <w:lang w:eastAsia="zh-CN"/>
        </w:rPr>
        <w:t>米。基岩岛，由白云岩构成，低潮时有裸露的岩礁和沙砾滩与瓜皮岛连接，无土壤和植被。</w:t>
      </w:r>
      <w:r>
        <w:rPr>
          <w:rFonts w:ascii="Times New Roman" w:hAnsi="Times New Roman"/>
          <w:sz w:val="21"/>
          <w:lang w:eastAsia="zh-CN"/>
        </w:rPr>
        <w:t xml:space="preserve"> </w:t>
      </w:r>
    </w:p>
    <w:p w14:paraId="58798764" w14:textId="77777777" w:rsidR="00600B89" w:rsidRDefault="006B5F12">
      <w:r>
        <w:rPr>
          <w:rFonts w:ascii="宋体" w:eastAsia="宋体" w:hAnsi="宋体"/>
          <w:b/>
          <w:sz w:val="24"/>
        </w:rPr>
        <w:t>小蛤蟆礁（</w:t>
      </w:r>
      <w:r>
        <w:rPr>
          <w:rFonts w:ascii="Times New Roman" w:hAnsi="Times New Roman"/>
          <w:b/>
          <w:sz w:val="24"/>
        </w:rPr>
        <w:t>Xiǎoháma Jiāo</w:t>
      </w:r>
      <w:r>
        <w:rPr>
          <w:rFonts w:ascii="宋体" w:eastAsia="宋体" w:hAnsi="宋体"/>
          <w:b/>
          <w:sz w:val="24"/>
        </w:rPr>
        <w:t>）</w:t>
      </w:r>
      <w:r>
        <w:rPr>
          <w:rFonts w:ascii="Times New Roman" w:hAnsi="Times New Roman"/>
          <w:b/>
          <w:sz w:val="24"/>
        </w:rPr>
        <w:t xml:space="preserve"> </w:t>
      </w:r>
    </w:p>
    <w:p w14:paraId="494BF94B"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39°13.7′</w:t>
      </w:r>
      <w:r>
        <w:rPr>
          <w:rFonts w:ascii="宋体" w:eastAsia="宋体" w:hAnsi="宋体"/>
          <w:sz w:val="21"/>
          <w:lang w:eastAsia="zh-CN"/>
        </w:rPr>
        <w:t>，东经</w:t>
      </w:r>
      <w:r>
        <w:rPr>
          <w:rFonts w:ascii="Times New Roman" w:hAnsi="Times New Roman"/>
          <w:sz w:val="21"/>
          <w:lang w:eastAsia="zh-CN"/>
        </w:rPr>
        <w:t>122°37.4′</w:t>
      </w:r>
      <w:r>
        <w:rPr>
          <w:rFonts w:ascii="宋体" w:eastAsia="宋体" w:hAnsi="宋体"/>
          <w:sz w:val="21"/>
          <w:lang w:eastAsia="zh-CN"/>
        </w:rPr>
        <w:t>。位于黄海北部大连市长海县海域，距小长山岛最近点</w:t>
      </w:r>
      <w:r>
        <w:rPr>
          <w:rFonts w:ascii="Times New Roman" w:hAnsi="Times New Roman"/>
          <w:sz w:val="21"/>
          <w:lang w:eastAsia="zh-CN"/>
        </w:rPr>
        <w:t>200</w:t>
      </w:r>
      <w:r>
        <w:rPr>
          <w:rFonts w:ascii="宋体" w:eastAsia="宋体" w:hAnsi="宋体"/>
          <w:sz w:val="21"/>
          <w:lang w:eastAsia="zh-CN"/>
        </w:rPr>
        <w:t>米。因礁体较小、形似蛤蟆而得名。《大连海域地名志》（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）和《中国海域地名图集》（</w:t>
      </w:r>
      <w:r>
        <w:rPr>
          <w:rFonts w:ascii="Times New Roman" w:hAnsi="Times New Roman"/>
          <w:sz w:val="21"/>
          <w:lang w:eastAsia="zh-CN"/>
        </w:rPr>
        <w:t>1991</w:t>
      </w:r>
      <w:r>
        <w:rPr>
          <w:rFonts w:ascii="宋体" w:eastAsia="宋体" w:hAnsi="宋体"/>
          <w:sz w:val="21"/>
          <w:lang w:eastAsia="zh-CN"/>
        </w:rPr>
        <w:t>）记载为小蛤蟆礁。岛体呈东北—西南走向，岸线长度</w:t>
      </w:r>
      <w:r>
        <w:rPr>
          <w:rFonts w:ascii="Times New Roman" w:hAnsi="Times New Roman"/>
          <w:sz w:val="21"/>
          <w:lang w:eastAsia="zh-CN"/>
        </w:rPr>
        <w:t>124</w:t>
      </w:r>
      <w:r>
        <w:rPr>
          <w:rFonts w:ascii="宋体" w:eastAsia="宋体" w:hAnsi="宋体"/>
          <w:sz w:val="21"/>
          <w:lang w:eastAsia="zh-CN"/>
        </w:rPr>
        <w:t>米，面积</w:t>
      </w:r>
      <w:r>
        <w:rPr>
          <w:rFonts w:ascii="Times New Roman" w:hAnsi="Times New Roman"/>
          <w:sz w:val="21"/>
          <w:lang w:eastAsia="zh-CN"/>
        </w:rPr>
        <w:t>817</w:t>
      </w:r>
      <w:r>
        <w:rPr>
          <w:rFonts w:ascii="宋体" w:eastAsia="宋体" w:hAnsi="宋体"/>
          <w:sz w:val="21"/>
          <w:lang w:eastAsia="zh-CN"/>
        </w:rPr>
        <w:t>平方米，最高点高程</w:t>
      </w:r>
      <w:r>
        <w:rPr>
          <w:rFonts w:ascii="Times New Roman" w:hAnsi="Times New Roman"/>
          <w:sz w:val="21"/>
          <w:lang w:eastAsia="zh-CN"/>
        </w:rPr>
        <w:t>4</w:t>
      </w:r>
      <w:r>
        <w:rPr>
          <w:rFonts w:ascii="宋体" w:eastAsia="宋体" w:hAnsi="宋体"/>
          <w:sz w:val="21"/>
          <w:lang w:eastAsia="zh-CN"/>
        </w:rPr>
        <w:t>米。基岩岛，由石英岩构成，地势低平，低潮时周边海域有岩礁裸露，涨潮时水流湍急，因地处塞里水道东侧，南北过往船舶均避让航行。无土壤和植被。</w:t>
      </w:r>
      <w:r>
        <w:rPr>
          <w:rFonts w:ascii="Times New Roman" w:hAnsi="Times New Roman"/>
          <w:sz w:val="21"/>
          <w:lang w:eastAsia="zh-CN"/>
        </w:rPr>
        <w:t xml:space="preserve"> </w:t>
      </w:r>
    </w:p>
    <w:p w14:paraId="02A796A7" w14:textId="77777777" w:rsidR="00600B89" w:rsidRDefault="006B5F12">
      <w:pPr>
        <w:rPr>
          <w:lang w:eastAsia="zh-CN"/>
        </w:rPr>
      </w:pPr>
      <w:r>
        <w:rPr>
          <w:rFonts w:ascii="宋体" w:eastAsia="宋体" w:hAnsi="宋体"/>
          <w:b/>
          <w:sz w:val="24"/>
          <w:lang w:eastAsia="zh-CN"/>
        </w:rPr>
        <w:t>哈仙岛（</w:t>
      </w:r>
      <w:r>
        <w:rPr>
          <w:rFonts w:ascii="Times New Roman" w:hAnsi="Times New Roman"/>
          <w:b/>
          <w:sz w:val="24"/>
          <w:lang w:eastAsia="zh-CN"/>
        </w:rPr>
        <w:t>Hāxiān Dǎo</w:t>
      </w:r>
      <w:r>
        <w:rPr>
          <w:rFonts w:ascii="宋体" w:eastAsia="宋体" w:hAnsi="宋体"/>
          <w:b/>
          <w:sz w:val="24"/>
          <w:lang w:eastAsia="zh-CN"/>
        </w:rPr>
        <w:t>）</w:t>
      </w:r>
      <w:r>
        <w:rPr>
          <w:rFonts w:ascii="Times New Roman" w:hAnsi="Times New Roman"/>
          <w:b/>
          <w:sz w:val="24"/>
          <w:lang w:eastAsia="zh-CN"/>
        </w:rPr>
        <w:t xml:space="preserve"> </w:t>
      </w:r>
    </w:p>
    <w:p w14:paraId="724B476D"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39°13.7′</w:t>
      </w:r>
      <w:r>
        <w:rPr>
          <w:rFonts w:ascii="宋体" w:eastAsia="宋体" w:hAnsi="宋体"/>
          <w:sz w:val="21"/>
          <w:lang w:eastAsia="zh-CN"/>
        </w:rPr>
        <w:t>，东经</w:t>
      </w:r>
      <w:r>
        <w:rPr>
          <w:rFonts w:ascii="Times New Roman" w:hAnsi="Times New Roman"/>
          <w:sz w:val="21"/>
          <w:lang w:eastAsia="zh-CN"/>
        </w:rPr>
        <w:t>122°30.8′</w:t>
      </w:r>
      <w:r>
        <w:rPr>
          <w:rFonts w:ascii="宋体" w:eastAsia="宋体" w:hAnsi="宋体"/>
          <w:sz w:val="21"/>
          <w:lang w:eastAsia="zh-CN"/>
        </w:rPr>
        <w:t>。位于黄海北部大连市长海县海域，距大长山岛最近点</w:t>
      </w:r>
      <w:r>
        <w:rPr>
          <w:rFonts w:ascii="Times New Roman" w:hAnsi="Times New Roman"/>
          <w:sz w:val="21"/>
          <w:lang w:eastAsia="zh-CN"/>
        </w:rPr>
        <w:t>3.6</w:t>
      </w:r>
      <w:r>
        <w:rPr>
          <w:rFonts w:ascii="宋体" w:eastAsia="宋体" w:hAnsi="宋体"/>
          <w:sz w:val="21"/>
          <w:lang w:eastAsia="zh-CN"/>
        </w:rPr>
        <w:t>千米。岛名源于神话传说，昔日有</w:t>
      </w:r>
      <w:r>
        <w:rPr>
          <w:rFonts w:ascii="Times New Roman" w:hAnsi="Times New Roman"/>
          <w:sz w:val="21"/>
          <w:lang w:eastAsia="zh-CN"/>
        </w:rPr>
        <w:t>“</w:t>
      </w:r>
      <w:r>
        <w:rPr>
          <w:rFonts w:ascii="宋体" w:eastAsia="宋体" w:hAnsi="宋体"/>
          <w:sz w:val="21"/>
          <w:lang w:eastAsia="zh-CN"/>
        </w:rPr>
        <w:t>哈仙</w:t>
      </w:r>
      <w:r>
        <w:rPr>
          <w:rFonts w:ascii="Times New Roman" w:hAnsi="Times New Roman"/>
          <w:sz w:val="21"/>
          <w:lang w:eastAsia="zh-CN"/>
        </w:rPr>
        <w:t>”</w:t>
      </w:r>
      <w:r>
        <w:rPr>
          <w:rFonts w:ascii="宋体" w:eastAsia="宋体" w:hAnsi="宋体"/>
          <w:sz w:val="21"/>
          <w:lang w:eastAsia="zh-CN"/>
        </w:rPr>
        <w:t>显灵保佑渔民而得名。明《辽东志》和明《全辽志》记载为哈店岛；《中国海洋岛屿简况》（</w:t>
      </w:r>
      <w:r>
        <w:rPr>
          <w:rFonts w:ascii="Times New Roman" w:hAnsi="Times New Roman"/>
          <w:sz w:val="21"/>
          <w:lang w:eastAsia="zh-CN"/>
        </w:rPr>
        <w:t>1980</w:t>
      </w:r>
      <w:r>
        <w:rPr>
          <w:rFonts w:ascii="宋体" w:eastAsia="宋体" w:hAnsi="宋体"/>
          <w:sz w:val="21"/>
          <w:lang w:eastAsia="zh-CN"/>
        </w:rPr>
        <w:t>）、《辽宁省地名录》（</w:t>
      </w:r>
      <w:r>
        <w:rPr>
          <w:rFonts w:ascii="Times New Roman" w:hAnsi="Times New Roman"/>
          <w:sz w:val="21"/>
          <w:lang w:eastAsia="zh-CN"/>
        </w:rPr>
        <w:t>1988</w:t>
      </w:r>
      <w:r>
        <w:rPr>
          <w:rFonts w:ascii="宋体" w:eastAsia="宋体" w:hAnsi="宋体"/>
          <w:sz w:val="21"/>
          <w:lang w:eastAsia="zh-CN"/>
        </w:rPr>
        <w:t>）、《大连海域地名志》</w:t>
      </w:r>
      <w:r>
        <w:rPr>
          <w:rFonts w:ascii="宋体" w:eastAsia="宋体" w:hAnsi="宋体"/>
          <w:sz w:val="21"/>
          <w:lang w:eastAsia="zh-CN"/>
        </w:rPr>
        <w:lastRenderedPageBreak/>
        <w:t>（</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）均记载为哈仙岛。岛体呈东西走向，岸线长度</w:t>
      </w:r>
      <w:r>
        <w:rPr>
          <w:rFonts w:ascii="Times New Roman" w:hAnsi="Times New Roman"/>
          <w:sz w:val="21"/>
          <w:lang w:eastAsia="zh-CN"/>
        </w:rPr>
        <w:t>12.71</w:t>
      </w:r>
      <w:r>
        <w:rPr>
          <w:rFonts w:ascii="宋体" w:eastAsia="宋体" w:hAnsi="宋体"/>
          <w:sz w:val="21"/>
          <w:lang w:eastAsia="zh-CN"/>
        </w:rPr>
        <w:t>千米，面积</w:t>
      </w:r>
      <w:r>
        <w:rPr>
          <w:rFonts w:ascii="Times New Roman" w:hAnsi="Times New Roman"/>
          <w:sz w:val="21"/>
          <w:lang w:eastAsia="zh-CN"/>
        </w:rPr>
        <w:t>4.7159</w:t>
      </w:r>
      <w:r>
        <w:rPr>
          <w:rFonts w:ascii="宋体" w:eastAsia="宋体" w:hAnsi="宋体"/>
          <w:sz w:val="21"/>
          <w:lang w:eastAsia="zh-CN"/>
        </w:rPr>
        <w:t>平方千米，最高点高程</w:t>
      </w:r>
      <w:r>
        <w:rPr>
          <w:rFonts w:ascii="Times New Roman" w:hAnsi="Times New Roman"/>
          <w:sz w:val="21"/>
          <w:lang w:eastAsia="zh-CN"/>
        </w:rPr>
        <w:t>101.9</w:t>
      </w:r>
      <w:r>
        <w:rPr>
          <w:rFonts w:ascii="宋体" w:eastAsia="宋体" w:hAnsi="宋体"/>
          <w:sz w:val="21"/>
          <w:lang w:eastAsia="zh-CN"/>
        </w:rPr>
        <w:t>米。基岩岛，主要由片麻岩构成，东西长南北窄，地势东西两端高而陡峭、中间低而平坦，有沙滩。发育棕壤性土，有淡水资源，植被繁茂，生长常绿针叶林、落叶阔叶林、落叶灌丛及草本植物。</w:t>
      </w:r>
      <w:r>
        <w:rPr>
          <w:rFonts w:ascii="Times New Roman" w:hAnsi="Times New Roman"/>
          <w:sz w:val="21"/>
          <w:lang w:eastAsia="zh-CN"/>
        </w:rPr>
        <w:t xml:space="preserve"> </w:t>
      </w:r>
    </w:p>
    <w:p w14:paraId="4D001ABC" w14:textId="77777777" w:rsidR="00600B89" w:rsidRDefault="006B5F12">
      <w:pPr>
        <w:rPr>
          <w:lang w:eastAsia="zh-CN"/>
        </w:rPr>
      </w:pPr>
      <w:r>
        <w:rPr>
          <w:rFonts w:ascii="宋体" w:eastAsia="宋体" w:hAnsi="宋体"/>
          <w:sz w:val="21"/>
          <w:lang w:eastAsia="zh-CN"/>
        </w:rPr>
        <w:t>该岛为村级有居民海岛，</w:t>
      </w:r>
      <w:r>
        <w:rPr>
          <w:rFonts w:ascii="Times New Roman" w:hAnsi="Times New Roman"/>
          <w:sz w:val="21"/>
          <w:lang w:eastAsia="zh-CN"/>
        </w:rPr>
        <w:t>2011</w:t>
      </w:r>
      <w:r>
        <w:rPr>
          <w:rFonts w:ascii="宋体" w:eastAsia="宋体" w:hAnsi="宋体"/>
          <w:sz w:val="21"/>
          <w:lang w:eastAsia="zh-CN"/>
        </w:rPr>
        <w:t>年户籍人口</w:t>
      </w:r>
      <w:r>
        <w:rPr>
          <w:rFonts w:ascii="Times New Roman" w:hAnsi="Times New Roman"/>
          <w:sz w:val="21"/>
          <w:lang w:eastAsia="zh-CN"/>
        </w:rPr>
        <w:t>927</w:t>
      </w:r>
      <w:r>
        <w:rPr>
          <w:rFonts w:ascii="宋体" w:eastAsia="宋体" w:hAnsi="宋体"/>
          <w:sz w:val="21"/>
          <w:lang w:eastAsia="zh-CN"/>
        </w:rPr>
        <w:t>人，常住人口</w:t>
      </w:r>
      <w:r>
        <w:rPr>
          <w:rFonts w:ascii="Times New Roman" w:hAnsi="Times New Roman"/>
          <w:sz w:val="21"/>
          <w:lang w:eastAsia="zh-CN"/>
        </w:rPr>
        <w:t>1018</w:t>
      </w:r>
      <w:r>
        <w:rPr>
          <w:rFonts w:ascii="宋体" w:eastAsia="宋体" w:hAnsi="宋体"/>
          <w:sz w:val="21"/>
          <w:lang w:eastAsia="zh-CN"/>
        </w:rPr>
        <w:t>人，水靠岛上淡水资源供给，电从大长山岛引入。陆岛交通有客运码头和渔业码头，岛内交通有混凝土环岛公路，民居主要分布在海岛北侧。岛上建有商店、幼儿园、小学、卫生所、渔家乐旅店、通讯、航标灯桩、海珍品养殖公司、野生海参基地等基础设施和渔业设施，有海水浴场、垂钓区、五虎石、神仙洞等自然景观，周边海域为浮筏养殖区和底播增养殖区。</w:t>
      </w:r>
      <w:r>
        <w:rPr>
          <w:rFonts w:ascii="Times New Roman" w:hAnsi="Times New Roman"/>
          <w:sz w:val="21"/>
          <w:lang w:eastAsia="zh-CN"/>
        </w:rPr>
        <w:t xml:space="preserve"> </w:t>
      </w:r>
    </w:p>
    <w:p w14:paraId="180E6BB3" w14:textId="77777777" w:rsidR="00600B89" w:rsidRDefault="006B5F12">
      <w:r>
        <w:rPr>
          <w:rFonts w:ascii="宋体" w:eastAsia="宋体" w:hAnsi="宋体"/>
          <w:b/>
          <w:sz w:val="24"/>
        </w:rPr>
        <w:t>猴儿石（</w:t>
      </w:r>
      <w:r>
        <w:rPr>
          <w:rFonts w:ascii="Times New Roman" w:hAnsi="Times New Roman"/>
          <w:b/>
          <w:sz w:val="24"/>
        </w:rPr>
        <w:t>Hóu’ér Shí</w:t>
      </w:r>
      <w:r>
        <w:rPr>
          <w:rFonts w:ascii="宋体" w:eastAsia="宋体" w:hAnsi="宋体"/>
          <w:b/>
          <w:sz w:val="24"/>
        </w:rPr>
        <w:t>）</w:t>
      </w:r>
      <w:r>
        <w:rPr>
          <w:rFonts w:ascii="Times New Roman" w:hAnsi="Times New Roman"/>
          <w:b/>
          <w:sz w:val="24"/>
        </w:rPr>
        <w:t xml:space="preserve"> </w:t>
      </w:r>
    </w:p>
    <w:p w14:paraId="7C467DDA"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39°13.7′</w:t>
      </w:r>
      <w:r>
        <w:rPr>
          <w:rFonts w:ascii="宋体" w:eastAsia="宋体" w:hAnsi="宋体"/>
          <w:sz w:val="21"/>
          <w:lang w:eastAsia="zh-CN"/>
        </w:rPr>
        <w:t>，东经</w:t>
      </w:r>
      <w:r>
        <w:rPr>
          <w:rFonts w:ascii="Times New Roman" w:hAnsi="Times New Roman"/>
          <w:sz w:val="21"/>
          <w:lang w:eastAsia="zh-CN"/>
        </w:rPr>
        <w:t>122°46.0′</w:t>
      </w:r>
      <w:r>
        <w:rPr>
          <w:rFonts w:ascii="宋体" w:eastAsia="宋体" w:hAnsi="宋体"/>
          <w:sz w:val="21"/>
          <w:lang w:eastAsia="zh-CN"/>
        </w:rPr>
        <w:t>。位于黄海北部大连市长海县海域，距小长山岛最近点</w:t>
      </w:r>
      <w:r>
        <w:rPr>
          <w:rFonts w:ascii="Times New Roman" w:hAnsi="Times New Roman"/>
          <w:sz w:val="21"/>
          <w:lang w:eastAsia="zh-CN"/>
        </w:rPr>
        <w:t>10</w:t>
      </w:r>
      <w:r>
        <w:rPr>
          <w:rFonts w:ascii="宋体" w:eastAsia="宋体" w:hAnsi="宋体"/>
          <w:sz w:val="21"/>
          <w:lang w:eastAsia="zh-CN"/>
        </w:rPr>
        <w:t>米。因岛体似猴子而得名。《中国海域地名图集》（</w:t>
      </w:r>
      <w:r>
        <w:rPr>
          <w:rFonts w:ascii="Times New Roman" w:hAnsi="Times New Roman"/>
          <w:sz w:val="21"/>
          <w:lang w:eastAsia="zh-CN"/>
        </w:rPr>
        <w:t>1991</w:t>
      </w:r>
      <w:r>
        <w:rPr>
          <w:rFonts w:ascii="宋体" w:eastAsia="宋体" w:hAnsi="宋体"/>
          <w:sz w:val="21"/>
          <w:lang w:eastAsia="zh-CN"/>
        </w:rPr>
        <w:t>）标注为猴儿石。岛体呈不规则形状，岸线长度</w:t>
      </w:r>
      <w:r>
        <w:rPr>
          <w:rFonts w:ascii="Times New Roman" w:hAnsi="Times New Roman"/>
          <w:sz w:val="21"/>
          <w:lang w:eastAsia="zh-CN"/>
        </w:rPr>
        <w:t>17</w:t>
      </w:r>
      <w:r>
        <w:rPr>
          <w:rFonts w:ascii="宋体" w:eastAsia="宋体" w:hAnsi="宋体"/>
          <w:sz w:val="21"/>
          <w:lang w:eastAsia="zh-CN"/>
        </w:rPr>
        <w:t>米，面积</w:t>
      </w:r>
      <w:r>
        <w:rPr>
          <w:rFonts w:ascii="Times New Roman" w:hAnsi="Times New Roman"/>
          <w:sz w:val="21"/>
          <w:lang w:eastAsia="zh-CN"/>
        </w:rPr>
        <w:t>18</w:t>
      </w:r>
      <w:r>
        <w:rPr>
          <w:rFonts w:ascii="宋体" w:eastAsia="宋体" w:hAnsi="宋体"/>
          <w:sz w:val="21"/>
          <w:lang w:eastAsia="zh-CN"/>
        </w:rPr>
        <w:t>平方米，最高点高程</w:t>
      </w:r>
      <w:r>
        <w:rPr>
          <w:rFonts w:ascii="Times New Roman" w:hAnsi="Times New Roman"/>
          <w:sz w:val="21"/>
          <w:lang w:eastAsia="zh-CN"/>
        </w:rPr>
        <w:t>8</w:t>
      </w:r>
      <w:r>
        <w:rPr>
          <w:rFonts w:ascii="宋体" w:eastAsia="宋体" w:hAnsi="宋体"/>
          <w:sz w:val="21"/>
          <w:lang w:eastAsia="zh-CN"/>
        </w:rPr>
        <w:t>米。基岩岛，四周岩壁陡峭，顶部岩缝中有少量土壤，生长草本植物。</w:t>
      </w:r>
      <w:r>
        <w:rPr>
          <w:rFonts w:ascii="Times New Roman" w:hAnsi="Times New Roman"/>
          <w:sz w:val="21"/>
          <w:lang w:eastAsia="zh-CN"/>
        </w:rPr>
        <w:t xml:space="preserve"> </w:t>
      </w:r>
    </w:p>
    <w:p w14:paraId="37570D81" w14:textId="77777777" w:rsidR="00600B89" w:rsidRDefault="006B5F12">
      <w:r>
        <w:rPr>
          <w:rFonts w:ascii="宋体" w:eastAsia="宋体" w:hAnsi="宋体"/>
          <w:b/>
          <w:sz w:val="24"/>
        </w:rPr>
        <w:t>小坨子（</w:t>
      </w:r>
      <w:r>
        <w:rPr>
          <w:rFonts w:ascii="Times New Roman" w:hAnsi="Times New Roman"/>
          <w:b/>
          <w:sz w:val="24"/>
        </w:rPr>
        <w:t>Xiǎo Tuózi</w:t>
      </w:r>
      <w:r>
        <w:rPr>
          <w:rFonts w:ascii="宋体" w:eastAsia="宋体" w:hAnsi="宋体"/>
          <w:b/>
          <w:sz w:val="24"/>
        </w:rPr>
        <w:t>）</w:t>
      </w:r>
      <w:r>
        <w:rPr>
          <w:rFonts w:ascii="Times New Roman" w:hAnsi="Times New Roman"/>
          <w:b/>
          <w:sz w:val="24"/>
        </w:rPr>
        <w:t xml:space="preserve"> </w:t>
      </w:r>
    </w:p>
    <w:p w14:paraId="21ADEAB4"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39°13.7′</w:t>
      </w:r>
      <w:r>
        <w:rPr>
          <w:rFonts w:ascii="宋体" w:eastAsia="宋体" w:hAnsi="宋体"/>
          <w:sz w:val="21"/>
          <w:lang w:eastAsia="zh-CN"/>
        </w:rPr>
        <w:t>，东经</w:t>
      </w:r>
      <w:r>
        <w:rPr>
          <w:rFonts w:ascii="Times New Roman" w:hAnsi="Times New Roman"/>
          <w:sz w:val="21"/>
          <w:lang w:eastAsia="zh-CN"/>
        </w:rPr>
        <w:t>122°38.7′</w:t>
      </w:r>
      <w:r>
        <w:rPr>
          <w:rFonts w:ascii="宋体" w:eastAsia="宋体" w:hAnsi="宋体"/>
          <w:sz w:val="21"/>
          <w:lang w:eastAsia="zh-CN"/>
        </w:rPr>
        <w:t>。位于黄海北部大连市长海县海域，距小长山岛最近点</w:t>
      </w:r>
      <w:r>
        <w:rPr>
          <w:rFonts w:ascii="Times New Roman" w:hAnsi="Times New Roman"/>
          <w:sz w:val="21"/>
          <w:lang w:eastAsia="zh-CN"/>
        </w:rPr>
        <w:t>200</w:t>
      </w:r>
      <w:r>
        <w:rPr>
          <w:rFonts w:ascii="宋体" w:eastAsia="宋体" w:hAnsi="宋体"/>
          <w:sz w:val="21"/>
          <w:lang w:eastAsia="zh-CN"/>
        </w:rPr>
        <w:t>米。因岛体相对较小而得名。《大连海域地名志》（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）记载为小坨子岛，《中国海域地名图集》（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）记为小坨子。岛体呈不规则形状，岸线长度</w:t>
      </w:r>
      <w:r>
        <w:rPr>
          <w:rFonts w:ascii="Times New Roman" w:hAnsi="Times New Roman"/>
          <w:sz w:val="21"/>
          <w:lang w:eastAsia="zh-CN"/>
        </w:rPr>
        <w:t>269</w:t>
      </w:r>
      <w:r>
        <w:rPr>
          <w:rFonts w:ascii="宋体" w:eastAsia="宋体" w:hAnsi="宋体"/>
          <w:sz w:val="21"/>
          <w:lang w:eastAsia="zh-CN"/>
        </w:rPr>
        <w:t>米，面积</w:t>
      </w:r>
      <w:r>
        <w:rPr>
          <w:rFonts w:ascii="Times New Roman" w:hAnsi="Times New Roman"/>
          <w:sz w:val="21"/>
          <w:lang w:eastAsia="zh-CN"/>
        </w:rPr>
        <w:t>4685</w:t>
      </w:r>
      <w:r>
        <w:rPr>
          <w:rFonts w:ascii="宋体" w:eastAsia="宋体" w:hAnsi="宋体"/>
          <w:sz w:val="21"/>
          <w:lang w:eastAsia="zh-CN"/>
        </w:rPr>
        <w:t>平方米，最高点高程</w:t>
      </w:r>
      <w:r>
        <w:rPr>
          <w:rFonts w:ascii="Times New Roman" w:hAnsi="Times New Roman"/>
          <w:sz w:val="21"/>
          <w:lang w:eastAsia="zh-CN"/>
        </w:rPr>
        <w:t>13</w:t>
      </w:r>
      <w:r>
        <w:rPr>
          <w:rFonts w:ascii="宋体" w:eastAsia="宋体" w:hAnsi="宋体"/>
          <w:sz w:val="21"/>
          <w:lang w:eastAsia="zh-CN"/>
        </w:rPr>
        <w:t>米。基岩岛，低潮时周边海域有裸露的岩礁，西北有岩礁和海底沙脊与小长山岛连接。土壤层稀薄，生长灌木及草本植物。</w:t>
      </w:r>
      <w:r>
        <w:rPr>
          <w:rFonts w:ascii="Times New Roman" w:hAnsi="Times New Roman"/>
          <w:sz w:val="21"/>
          <w:lang w:eastAsia="zh-CN"/>
        </w:rPr>
        <w:t xml:space="preserve"> </w:t>
      </w:r>
    </w:p>
    <w:p w14:paraId="2811B0E4" w14:textId="77777777" w:rsidR="00600B89" w:rsidRDefault="006B5F12">
      <w:pPr>
        <w:rPr>
          <w:lang w:eastAsia="zh-CN"/>
        </w:rPr>
      </w:pPr>
      <w:r>
        <w:rPr>
          <w:rFonts w:ascii="宋体" w:eastAsia="宋体" w:hAnsi="宋体"/>
          <w:b/>
          <w:sz w:val="24"/>
          <w:lang w:eastAsia="zh-CN"/>
        </w:rPr>
        <w:t>核大坨子（</w:t>
      </w:r>
      <w:r>
        <w:rPr>
          <w:rFonts w:ascii="Times New Roman" w:hAnsi="Times New Roman"/>
          <w:b/>
          <w:sz w:val="24"/>
          <w:lang w:eastAsia="zh-CN"/>
        </w:rPr>
        <w:t>Hé Dàtuózi</w:t>
      </w:r>
      <w:r>
        <w:rPr>
          <w:rFonts w:ascii="宋体" w:eastAsia="宋体" w:hAnsi="宋体"/>
          <w:b/>
          <w:sz w:val="24"/>
          <w:lang w:eastAsia="zh-CN"/>
        </w:rPr>
        <w:t>）</w:t>
      </w:r>
      <w:r>
        <w:rPr>
          <w:rFonts w:ascii="Times New Roman" w:hAnsi="Times New Roman"/>
          <w:b/>
          <w:sz w:val="24"/>
          <w:lang w:eastAsia="zh-CN"/>
        </w:rPr>
        <w:t xml:space="preserve"> </w:t>
      </w:r>
    </w:p>
    <w:p w14:paraId="49BBE8D4"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39°13.6′</w:t>
      </w:r>
      <w:r>
        <w:rPr>
          <w:rFonts w:ascii="宋体" w:eastAsia="宋体" w:hAnsi="宋体"/>
          <w:sz w:val="21"/>
          <w:lang w:eastAsia="zh-CN"/>
        </w:rPr>
        <w:t>，东经</w:t>
      </w:r>
      <w:r>
        <w:rPr>
          <w:rFonts w:ascii="Times New Roman" w:hAnsi="Times New Roman"/>
          <w:sz w:val="21"/>
          <w:lang w:eastAsia="zh-CN"/>
        </w:rPr>
        <w:t>122°45.5′</w:t>
      </w:r>
      <w:r>
        <w:rPr>
          <w:rFonts w:ascii="宋体" w:eastAsia="宋体" w:hAnsi="宋体"/>
          <w:sz w:val="21"/>
          <w:lang w:eastAsia="zh-CN"/>
        </w:rPr>
        <w:t>。位于黄海北部大连市长海县海域，距小长山岛最近点</w:t>
      </w:r>
      <w:r>
        <w:rPr>
          <w:rFonts w:ascii="Times New Roman" w:hAnsi="Times New Roman"/>
          <w:sz w:val="21"/>
          <w:lang w:eastAsia="zh-CN"/>
        </w:rPr>
        <w:t>800</w:t>
      </w:r>
      <w:r>
        <w:rPr>
          <w:rFonts w:ascii="宋体" w:eastAsia="宋体" w:hAnsi="宋体"/>
          <w:sz w:val="21"/>
          <w:lang w:eastAsia="zh-CN"/>
        </w:rPr>
        <w:t>米。该岛体大，且靠近小长山乡核桃村，大于核二坨子，故名。《中国海洋岛屿简况》（</w:t>
      </w:r>
      <w:r>
        <w:rPr>
          <w:rFonts w:ascii="Times New Roman" w:hAnsi="Times New Roman"/>
          <w:sz w:val="21"/>
          <w:lang w:eastAsia="zh-CN"/>
        </w:rPr>
        <w:t>1980</w:t>
      </w:r>
      <w:r>
        <w:rPr>
          <w:rFonts w:ascii="宋体" w:eastAsia="宋体" w:hAnsi="宋体"/>
          <w:sz w:val="21"/>
          <w:lang w:eastAsia="zh-CN"/>
        </w:rPr>
        <w:t>）记载为大坨子，《大连海域地名志》（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）记载为核大坨子岛，《中国海域地名图集》（</w:t>
      </w:r>
      <w:r>
        <w:rPr>
          <w:rFonts w:ascii="Times New Roman" w:hAnsi="Times New Roman"/>
          <w:sz w:val="21"/>
          <w:lang w:eastAsia="zh-CN"/>
        </w:rPr>
        <w:t>1991</w:t>
      </w:r>
      <w:r>
        <w:rPr>
          <w:rFonts w:ascii="宋体" w:eastAsia="宋体" w:hAnsi="宋体"/>
          <w:sz w:val="21"/>
          <w:lang w:eastAsia="zh-CN"/>
        </w:rPr>
        <w:t>）、《全国海岛名称与代码》（</w:t>
      </w:r>
      <w:r>
        <w:rPr>
          <w:rFonts w:ascii="Times New Roman" w:hAnsi="Times New Roman"/>
          <w:sz w:val="21"/>
          <w:lang w:eastAsia="zh-CN"/>
        </w:rPr>
        <w:t>2008</w:t>
      </w:r>
      <w:r>
        <w:rPr>
          <w:rFonts w:ascii="宋体" w:eastAsia="宋体" w:hAnsi="宋体"/>
          <w:sz w:val="21"/>
          <w:lang w:eastAsia="zh-CN"/>
        </w:rPr>
        <w:t>）记为核大坨子。岛近圆形，岸线长度</w:t>
      </w:r>
      <w:r>
        <w:rPr>
          <w:rFonts w:ascii="Times New Roman" w:hAnsi="Times New Roman"/>
          <w:sz w:val="21"/>
          <w:lang w:eastAsia="zh-CN"/>
        </w:rPr>
        <w:t>1.44</w:t>
      </w:r>
      <w:r>
        <w:rPr>
          <w:rFonts w:ascii="宋体" w:eastAsia="宋体" w:hAnsi="宋体"/>
          <w:sz w:val="21"/>
          <w:lang w:eastAsia="zh-CN"/>
        </w:rPr>
        <w:t>千米，面积</w:t>
      </w:r>
      <w:r>
        <w:rPr>
          <w:rFonts w:ascii="Times New Roman" w:hAnsi="Times New Roman"/>
          <w:sz w:val="21"/>
          <w:lang w:eastAsia="zh-CN"/>
        </w:rPr>
        <w:t>0.1206</w:t>
      </w:r>
      <w:r>
        <w:rPr>
          <w:rFonts w:ascii="宋体" w:eastAsia="宋体" w:hAnsi="宋体"/>
          <w:sz w:val="21"/>
          <w:lang w:eastAsia="zh-CN"/>
        </w:rPr>
        <w:t>平方千米，最高点高程</w:t>
      </w:r>
      <w:r>
        <w:rPr>
          <w:rFonts w:ascii="Times New Roman" w:hAnsi="Times New Roman"/>
          <w:sz w:val="21"/>
          <w:lang w:eastAsia="zh-CN"/>
        </w:rPr>
        <w:t>63.6</w:t>
      </w:r>
      <w:r>
        <w:rPr>
          <w:rFonts w:ascii="宋体" w:eastAsia="宋体" w:hAnsi="宋体"/>
          <w:sz w:val="21"/>
          <w:lang w:eastAsia="zh-CN"/>
        </w:rPr>
        <w:t>米。基岩岛，主要由片麻岩构成，南、东、西岸陡峭，北面较缓，中间凹陷。为风化层，有土壤，淡水资源丰富，植被茂盛，主要生长乔木和草本植物，乔木以人工松柏林为主。周边海域为长海县核大坨子岛海珍品自然保护区，岛上建有保护区管理站办公楼等基础设施，及休闲亭、人工登岛通道，驻有保护区管理人员和临时观光人员，水电从小长山岛引入。陆岛交通有简易码头。</w:t>
      </w:r>
      <w:r>
        <w:rPr>
          <w:rFonts w:ascii="Times New Roman" w:hAnsi="Times New Roman"/>
          <w:sz w:val="21"/>
          <w:lang w:eastAsia="zh-CN"/>
        </w:rPr>
        <w:t xml:space="preserve"> </w:t>
      </w:r>
    </w:p>
    <w:p w14:paraId="48DFEA3A" w14:textId="77777777" w:rsidR="00600B89" w:rsidRDefault="006B5F12">
      <w:pPr>
        <w:rPr>
          <w:lang w:eastAsia="zh-CN"/>
        </w:rPr>
      </w:pPr>
      <w:r>
        <w:rPr>
          <w:rFonts w:ascii="宋体" w:eastAsia="宋体" w:hAnsi="宋体"/>
          <w:b/>
          <w:sz w:val="24"/>
          <w:lang w:eastAsia="zh-CN"/>
        </w:rPr>
        <w:t>核二坨子（</w:t>
      </w:r>
      <w:r>
        <w:rPr>
          <w:rFonts w:ascii="Times New Roman" w:hAnsi="Times New Roman"/>
          <w:b/>
          <w:sz w:val="24"/>
          <w:lang w:eastAsia="zh-CN"/>
        </w:rPr>
        <w:t>Hé Èrtuózi</w:t>
      </w:r>
      <w:r>
        <w:rPr>
          <w:rFonts w:ascii="宋体" w:eastAsia="宋体" w:hAnsi="宋体"/>
          <w:b/>
          <w:sz w:val="24"/>
          <w:lang w:eastAsia="zh-CN"/>
        </w:rPr>
        <w:t>）</w:t>
      </w:r>
      <w:r>
        <w:rPr>
          <w:rFonts w:ascii="Times New Roman" w:hAnsi="Times New Roman"/>
          <w:b/>
          <w:sz w:val="24"/>
          <w:lang w:eastAsia="zh-CN"/>
        </w:rPr>
        <w:t xml:space="preserve"> </w:t>
      </w:r>
    </w:p>
    <w:p w14:paraId="51298B69"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39°13.5′</w:t>
      </w:r>
      <w:r>
        <w:rPr>
          <w:rFonts w:ascii="宋体" w:eastAsia="宋体" w:hAnsi="宋体"/>
          <w:sz w:val="21"/>
          <w:lang w:eastAsia="zh-CN"/>
        </w:rPr>
        <w:t>，东经</w:t>
      </w:r>
      <w:r>
        <w:rPr>
          <w:rFonts w:ascii="Times New Roman" w:hAnsi="Times New Roman"/>
          <w:sz w:val="21"/>
          <w:lang w:eastAsia="zh-CN"/>
        </w:rPr>
        <w:t>122°44.8′</w:t>
      </w:r>
      <w:r>
        <w:rPr>
          <w:rFonts w:ascii="宋体" w:eastAsia="宋体" w:hAnsi="宋体"/>
          <w:sz w:val="21"/>
          <w:lang w:eastAsia="zh-CN"/>
        </w:rPr>
        <w:t>。位于黄海北部大连市长海县海域，周边有砂珠坨子、核大坨子、核三坨子等海岛，距大陆最近距离</w:t>
      </w:r>
      <w:r>
        <w:rPr>
          <w:rFonts w:ascii="Times New Roman" w:hAnsi="Times New Roman"/>
          <w:sz w:val="21"/>
          <w:lang w:eastAsia="zh-CN"/>
        </w:rPr>
        <w:t>30.52</w:t>
      </w:r>
      <w:r>
        <w:rPr>
          <w:rFonts w:ascii="宋体" w:eastAsia="宋体" w:hAnsi="宋体"/>
          <w:sz w:val="21"/>
          <w:lang w:eastAsia="zh-CN"/>
        </w:rPr>
        <w:t>千米，距小长山岛最近距离</w:t>
      </w:r>
      <w:r>
        <w:rPr>
          <w:rFonts w:ascii="Times New Roman" w:hAnsi="Times New Roman"/>
          <w:sz w:val="21"/>
          <w:lang w:eastAsia="zh-CN"/>
        </w:rPr>
        <w:t>0.3</w:t>
      </w:r>
      <w:r>
        <w:rPr>
          <w:rFonts w:ascii="宋体" w:eastAsia="宋体" w:hAnsi="宋体"/>
          <w:sz w:val="21"/>
          <w:lang w:eastAsia="zh-CN"/>
        </w:rPr>
        <w:t>千米。因靠近小长山</w:t>
      </w:r>
      <w:r>
        <w:rPr>
          <w:rFonts w:ascii="宋体" w:eastAsia="宋体" w:hAnsi="宋体"/>
          <w:sz w:val="21"/>
          <w:lang w:eastAsia="zh-CN"/>
        </w:rPr>
        <w:lastRenderedPageBreak/>
        <w:t>乡核桃村，小于核大坨子，故名。</w:t>
      </w:r>
      <w:r>
        <w:rPr>
          <w:rFonts w:ascii="Times New Roman" w:hAnsi="Times New Roman"/>
          <w:sz w:val="21"/>
          <w:lang w:eastAsia="zh-CN"/>
        </w:rPr>
        <w:t>1983</w:t>
      </w:r>
      <w:r>
        <w:rPr>
          <w:rFonts w:ascii="宋体" w:eastAsia="宋体" w:hAnsi="宋体"/>
          <w:sz w:val="21"/>
          <w:lang w:eastAsia="zh-CN"/>
        </w:rPr>
        <w:t>年改名核二坨子岛。《中国海洋岛屿简况》（</w:t>
      </w:r>
      <w:r>
        <w:rPr>
          <w:rFonts w:ascii="Times New Roman" w:hAnsi="Times New Roman"/>
          <w:sz w:val="21"/>
          <w:lang w:eastAsia="zh-CN"/>
        </w:rPr>
        <w:t>1980</w:t>
      </w:r>
      <w:r>
        <w:rPr>
          <w:rFonts w:ascii="宋体" w:eastAsia="宋体" w:hAnsi="宋体"/>
          <w:sz w:val="21"/>
          <w:lang w:eastAsia="zh-CN"/>
        </w:rPr>
        <w:t>）记载为二坨子，《大连海域地名志》（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）记载为核二坨子岛，《中国海域地名图集》（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）记为核二坨子。岛近长方形，东北—西南走向，岸线长度</w:t>
      </w:r>
      <w:r>
        <w:rPr>
          <w:rFonts w:ascii="Times New Roman" w:hAnsi="Times New Roman"/>
          <w:sz w:val="21"/>
          <w:lang w:eastAsia="zh-CN"/>
        </w:rPr>
        <w:t>1.02</w:t>
      </w:r>
      <w:r>
        <w:rPr>
          <w:rFonts w:ascii="宋体" w:eastAsia="宋体" w:hAnsi="宋体"/>
          <w:sz w:val="21"/>
          <w:lang w:eastAsia="zh-CN"/>
        </w:rPr>
        <w:t>千米，面积</w:t>
      </w:r>
      <w:r>
        <w:rPr>
          <w:rFonts w:ascii="Times New Roman" w:hAnsi="Times New Roman"/>
          <w:sz w:val="21"/>
          <w:lang w:eastAsia="zh-CN"/>
        </w:rPr>
        <w:t>0.0559</w:t>
      </w:r>
      <w:r>
        <w:rPr>
          <w:rFonts w:ascii="宋体" w:eastAsia="宋体" w:hAnsi="宋体"/>
          <w:sz w:val="21"/>
          <w:lang w:eastAsia="zh-CN"/>
        </w:rPr>
        <w:t>平方千米，最高点高程</w:t>
      </w:r>
      <w:r>
        <w:rPr>
          <w:rFonts w:ascii="Times New Roman" w:hAnsi="Times New Roman"/>
          <w:sz w:val="21"/>
          <w:lang w:eastAsia="zh-CN"/>
        </w:rPr>
        <w:t>50.5</w:t>
      </w:r>
      <w:r>
        <w:rPr>
          <w:rFonts w:ascii="宋体" w:eastAsia="宋体" w:hAnsi="宋体"/>
          <w:sz w:val="21"/>
          <w:lang w:eastAsia="zh-CN"/>
        </w:rPr>
        <w:t>米。基岩岛，主要由片麻岩构成，地势中间高、较平，四周坡缓，为基岩海岸，低潮时周边海域有岩礁裸露。为风化层，有土壤，乔木主要分布在顶部平坦处。岛上有简易活动板房、休闲设施和简易码头，驻有海水养殖临时看护人员，水从小长山岛运送，电靠小型风电供给，周边海域为浮筏养殖区和底播增养殖区。</w:t>
      </w:r>
      <w:r>
        <w:rPr>
          <w:rFonts w:ascii="Times New Roman" w:hAnsi="Times New Roman"/>
          <w:sz w:val="21"/>
          <w:lang w:eastAsia="zh-CN"/>
        </w:rPr>
        <w:t xml:space="preserve"> </w:t>
      </w:r>
    </w:p>
    <w:p w14:paraId="41D61AE7" w14:textId="77777777" w:rsidR="00600B89" w:rsidRDefault="006B5F12">
      <w:r>
        <w:rPr>
          <w:rFonts w:ascii="宋体" w:eastAsia="宋体" w:hAnsi="宋体"/>
          <w:b/>
          <w:sz w:val="24"/>
        </w:rPr>
        <w:t>核三坨子（</w:t>
      </w:r>
      <w:r>
        <w:rPr>
          <w:rFonts w:ascii="Times New Roman" w:hAnsi="Times New Roman"/>
          <w:b/>
          <w:sz w:val="24"/>
        </w:rPr>
        <w:t>Hé Sāntuózi</w:t>
      </w:r>
      <w:r>
        <w:rPr>
          <w:rFonts w:ascii="宋体" w:eastAsia="宋体" w:hAnsi="宋体"/>
          <w:b/>
          <w:sz w:val="24"/>
        </w:rPr>
        <w:t>）</w:t>
      </w:r>
      <w:r>
        <w:rPr>
          <w:rFonts w:ascii="Times New Roman" w:hAnsi="Times New Roman"/>
          <w:b/>
          <w:sz w:val="24"/>
        </w:rPr>
        <w:t xml:space="preserve"> </w:t>
      </w:r>
    </w:p>
    <w:p w14:paraId="4DD2EF00"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39°13.4′</w:t>
      </w:r>
      <w:r>
        <w:rPr>
          <w:rFonts w:ascii="宋体" w:eastAsia="宋体" w:hAnsi="宋体"/>
          <w:sz w:val="21"/>
          <w:lang w:eastAsia="zh-CN"/>
        </w:rPr>
        <w:t>，东经</w:t>
      </w:r>
      <w:r>
        <w:rPr>
          <w:rFonts w:ascii="Times New Roman" w:hAnsi="Times New Roman"/>
          <w:sz w:val="21"/>
          <w:lang w:eastAsia="zh-CN"/>
        </w:rPr>
        <w:t>122°44.4′</w:t>
      </w:r>
      <w:r>
        <w:rPr>
          <w:rFonts w:ascii="宋体" w:eastAsia="宋体" w:hAnsi="宋体"/>
          <w:sz w:val="21"/>
          <w:lang w:eastAsia="zh-CN"/>
        </w:rPr>
        <w:t>。位于黄海北部大连市长海县海域，距小长山岛最近点</w:t>
      </w:r>
      <w:r>
        <w:rPr>
          <w:rFonts w:ascii="Times New Roman" w:hAnsi="Times New Roman"/>
          <w:sz w:val="21"/>
          <w:lang w:eastAsia="zh-CN"/>
        </w:rPr>
        <w:t>300</w:t>
      </w:r>
      <w:r>
        <w:rPr>
          <w:rFonts w:ascii="宋体" w:eastAsia="宋体" w:hAnsi="宋体"/>
          <w:sz w:val="21"/>
          <w:lang w:eastAsia="zh-CN"/>
        </w:rPr>
        <w:t>米。该岛靠近小长山乡核桃村，加序数得名。《中国海洋岛屿简况》（</w:t>
      </w:r>
      <w:r>
        <w:rPr>
          <w:rFonts w:ascii="Times New Roman" w:hAnsi="Times New Roman"/>
          <w:sz w:val="21"/>
          <w:lang w:eastAsia="zh-CN"/>
        </w:rPr>
        <w:t>1980</w:t>
      </w:r>
      <w:r>
        <w:rPr>
          <w:rFonts w:ascii="宋体" w:eastAsia="宋体" w:hAnsi="宋体"/>
          <w:sz w:val="21"/>
          <w:lang w:eastAsia="zh-CN"/>
        </w:rPr>
        <w:t>）记载为三坨子，《大连海域地名志》（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）记载为核三坨子岛，《中国海域地名图集》（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）记为核三坨子。岛体呈东北—西南走向，岸线长度</w:t>
      </w:r>
      <w:r>
        <w:rPr>
          <w:rFonts w:ascii="Times New Roman" w:hAnsi="Times New Roman"/>
          <w:sz w:val="21"/>
          <w:lang w:eastAsia="zh-CN"/>
        </w:rPr>
        <w:t>1.3</w:t>
      </w:r>
      <w:r>
        <w:rPr>
          <w:rFonts w:ascii="宋体" w:eastAsia="宋体" w:hAnsi="宋体"/>
          <w:sz w:val="21"/>
          <w:lang w:eastAsia="zh-CN"/>
        </w:rPr>
        <w:t>千米，面积</w:t>
      </w:r>
      <w:r>
        <w:rPr>
          <w:rFonts w:ascii="Times New Roman" w:hAnsi="Times New Roman"/>
          <w:sz w:val="21"/>
          <w:lang w:eastAsia="zh-CN"/>
        </w:rPr>
        <w:t>0.0736</w:t>
      </w:r>
      <w:r>
        <w:rPr>
          <w:rFonts w:ascii="宋体" w:eastAsia="宋体" w:hAnsi="宋体"/>
          <w:sz w:val="21"/>
          <w:lang w:eastAsia="zh-CN"/>
        </w:rPr>
        <w:t>平方千米，最高点高程</w:t>
      </w:r>
      <w:r>
        <w:rPr>
          <w:rFonts w:ascii="Times New Roman" w:hAnsi="Times New Roman"/>
          <w:sz w:val="21"/>
          <w:lang w:eastAsia="zh-CN"/>
        </w:rPr>
        <w:t>65.5</w:t>
      </w:r>
      <w:r>
        <w:rPr>
          <w:rFonts w:ascii="宋体" w:eastAsia="宋体" w:hAnsi="宋体"/>
          <w:sz w:val="21"/>
          <w:lang w:eastAsia="zh-CN"/>
        </w:rPr>
        <w:t>米。基岩岛，主要由片麻岩构成，东北较宽、西南尖窄，地势中间高、四周坡缓，海岸陡峭，北部和西南部发育沙砾滩。为风化层，有土壤，乔木分布在顶部。岛北侧有残留房屋，周边海域为浮筏养殖区和底播增养殖区。</w:t>
      </w:r>
      <w:r>
        <w:rPr>
          <w:rFonts w:ascii="Times New Roman" w:hAnsi="Times New Roman"/>
          <w:sz w:val="21"/>
          <w:lang w:eastAsia="zh-CN"/>
        </w:rPr>
        <w:t xml:space="preserve"> </w:t>
      </w:r>
    </w:p>
    <w:p w14:paraId="3027C019" w14:textId="77777777" w:rsidR="00600B89" w:rsidRDefault="006B5F12">
      <w:pPr>
        <w:rPr>
          <w:lang w:eastAsia="zh-CN"/>
        </w:rPr>
      </w:pPr>
      <w:r>
        <w:rPr>
          <w:rFonts w:ascii="宋体" w:eastAsia="宋体" w:hAnsi="宋体"/>
          <w:b/>
          <w:sz w:val="24"/>
          <w:lang w:eastAsia="zh-CN"/>
        </w:rPr>
        <w:t>瓜皮岛（</w:t>
      </w:r>
      <w:r>
        <w:rPr>
          <w:rFonts w:ascii="Times New Roman" w:hAnsi="Times New Roman"/>
          <w:b/>
          <w:sz w:val="24"/>
          <w:lang w:eastAsia="zh-CN"/>
        </w:rPr>
        <w:t>Guāpí Dǎo</w:t>
      </w:r>
      <w:r>
        <w:rPr>
          <w:rFonts w:ascii="宋体" w:eastAsia="宋体" w:hAnsi="宋体"/>
          <w:b/>
          <w:sz w:val="24"/>
          <w:lang w:eastAsia="zh-CN"/>
        </w:rPr>
        <w:t>）</w:t>
      </w:r>
      <w:r>
        <w:rPr>
          <w:rFonts w:ascii="Times New Roman" w:hAnsi="Times New Roman"/>
          <w:b/>
          <w:sz w:val="24"/>
          <w:lang w:eastAsia="zh-CN"/>
        </w:rPr>
        <w:t xml:space="preserve"> </w:t>
      </w:r>
    </w:p>
    <w:p w14:paraId="0001448B"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39°13.6′</w:t>
      </w:r>
      <w:r>
        <w:rPr>
          <w:rFonts w:ascii="宋体" w:eastAsia="宋体" w:hAnsi="宋体"/>
          <w:sz w:val="21"/>
          <w:lang w:eastAsia="zh-CN"/>
        </w:rPr>
        <w:t>，东经</w:t>
      </w:r>
      <w:r>
        <w:rPr>
          <w:rFonts w:ascii="Times New Roman" w:hAnsi="Times New Roman"/>
          <w:sz w:val="21"/>
          <w:lang w:eastAsia="zh-CN"/>
        </w:rPr>
        <w:t>122°25.6′</w:t>
      </w:r>
      <w:r>
        <w:rPr>
          <w:rFonts w:ascii="宋体" w:eastAsia="宋体" w:hAnsi="宋体"/>
          <w:sz w:val="21"/>
          <w:lang w:eastAsia="zh-CN"/>
        </w:rPr>
        <w:t>。位于黄海北部大连市长海县海域，距广鹿岛最近点</w:t>
      </w:r>
      <w:r>
        <w:rPr>
          <w:rFonts w:ascii="Times New Roman" w:hAnsi="Times New Roman"/>
          <w:sz w:val="21"/>
          <w:lang w:eastAsia="zh-CN"/>
        </w:rPr>
        <w:t>1.3</w:t>
      </w:r>
      <w:r>
        <w:rPr>
          <w:rFonts w:ascii="宋体" w:eastAsia="宋体" w:hAnsi="宋体"/>
          <w:sz w:val="21"/>
          <w:lang w:eastAsia="zh-CN"/>
        </w:rPr>
        <w:t>千米。因岛体椭圆如瓜状而得名。传说八仙过海时，不知是谁将吃完的西瓜皮扔下，时间一长就变成了瓜皮岛。明《辽东志》、明《全辽志》和清《盛京通志》记载为刮皮岛；《中国海洋岛屿简况》（</w:t>
      </w:r>
      <w:r>
        <w:rPr>
          <w:rFonts w:ascii="Times New Roman" w:hAnsi="Times New Roman"/>
          <w:sz w:val="21"/>
          <w:lang w:eastAsia="zh-CN"/>
        </w:rPr>
        <w:t>1980</w:t>
      </w:r>
      <w:r>
        <w:rPr>
          <w:rFonts w:ascii="宋体" w:eastAsia="宋体" w:hAnsi="宋体"/>
          <w:sz w:val="21"/>
          <w:lang w:eastAsia="zh-CN"/>
        </w:rPr>
        <w:t>）、《辽宁省地名录》（</w:t>
      </w:r>
      <w:r>
        <w:rPr>
          <w:rFonts w:ascii="Times New Roman" w:hAnsi="Times New Roman"/>
          <w:sz w:val="21"/>
          <w:lang w:eastAsia="zh-CN"/>
        </w:rPr>
        <w:t>1988</w:t>
      </w:r>
      <w:r>
        <w:rPr>
          <w:rFonts w:ascii="宋体" w:eastAsia="宋体" w:hAnsi="宋体"/>
          <w:sz w:val="21"/>
          <w:lang w:eastAsia="zh-CN"/>
        </w:rPr>
        <w:t>）、《大连海域地名志》（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）均记载为瓜皮岛。《大连掌故》（</w:t>
      </w:r>
      <w:r>
        <w:rPr>
          <w:rFonts w:ascii="Times New Roman" w:hAnsi="Times New Roman"/>
          <w:sz w:val="21"/>
          <w:lang w:eastAsia="zh-CN"/>
        </w:rPr>
        <w:t>2009</w:t>
      </w:r>
      <w:r>
        <w:rPr>
          <w:rFonts w:ascii="宋体" w:eastAsia="宋体" w:hAnsi="宋体"/>
          <w:sz w:val="21"/>
          <w:lang w:eastAsia="zh-CN"/>
        </w:rPr>
        <w:t>）载：长海各岛之名始于明末，一个水手对另一个想上岛吃西瓜的水手说：“上去吃瓜皮吧！”于是叫它瓜皮岛。岛体呈不规则形状，岸线长度</w:t>
      </w:r>
      <w:r>
        <w:rPr>
          <w:rFonts w:ascii="Times New Roman" w:hAnsi="Times New Roman"/>
          <w:sz w:val="21"/>
          <w:lang w:eastAsia="zh-CN"/>
        </w:rPr>
        <w:t>8.62</w:t>
      </w:r>
      <w:r>
        <w:rPr>
          <w:rFonts w:ascii="宋体" w:eastAsia="宋体" w:hAnsi="宋体"/>
          <w:sz w:val="21"/>
          <w:lang w:eastAsia="zh-CN"/>
        </w:rPr>
        <w:t>千米，面积</w:t>
      </w:r>
      <w:r>
        <w:rPr>
          <w:rFonts w:ascii="Times New Roman" w:hAnsi="Times New Roman"/>
          <w:sz w:val="21"/>
          <w:lang w:eastAsia="zh-CN"/>
        </w:rPr>
        <w:t>2.004</w:t>
      </w:r>
      <w:r>
        <w:rPr>
          <w:rFonts w:ascii="宋体" w:eastAsia="宋体" w:hAnsi="宋体"/>
          <w:sz w:val="21"/>
          <w:lang w:eastAsia="zh-CN"/>
        </w:rPr>
        <w:t>平方千米，最高点高程</w:t>
      </w:r>
      <w:r>
        <w:rPr>
          <w:rFonts w:ascii="Times New Roman" w:hAnsi="Times New Roman"/>
          <w:sz w:val="21"/>
          <w:lang w:eastAsia="zh-CN"/>
        </w:rPr>
        <w:t>82</w:t>
      </w:r>
      <w:r>
        <w:rPr>
          <w:rFonts w:ascii="宋体" w:eastAsia="宋体" w:hAnsi="宋体"/>
          <w:sz w:val="21"/>
          <w:lang w:eastAsia="zh-CN"/>
        </w:rPr>
        <w:t>米。基岩岛，主要由片麻岩和板岩构成，东西长，南北宽，地势平缓，沿岸多海湾、海涂分布，有沙滩，低潮时有海底沙脊与广鹿岛的多落母连接。为风化层，有棕壤土，植被覆盖良好，主要生长乔木，灌木和草本植物较少。</w:t>
      </w:r>
      <w:r>
        <w:rPr>
          <w:rFonts w:ascii="Times New Roman" w:hAnsi="Times New Roman"/>
          <w:sz w:val="21"/>
          <w:lang w:eastAsia="zh-CN"/>
        </w:rPr>
        <w:t xml:space="preserve"> </w:t>
      </w:r>
    </w:p>
    <w:p w14:paraId="4BAF4A95" w14:textId="77777777" w:rsidR="00600B89" w:rsidRDefault="006B5F12">
      <w:pPr>
        <w:rPr>
          <w:lang w:eastAsia="zh-CN"/>
        </w:rPr>
      </w:pPr>
      <w:r>
        <w:rPr>
          <w:rFonts w:ascii="宋体" w:eastAsia="宋体" w:hAnsi="宋体"/>
          <w:sz w:val="21"/>
          <w:lang w:eastAsia="zh-CN"/>
        </w:rPr>
        <w:t>该岛为村级有居民海岛，岛上有</w:t>
      </w:r>
      <w:r>
        <w:rPr>
          <w:rFonts w:ascii="Times New Roman" w:hAnsi="Times New Roman"/>
          <w:sz w:val="21"/>
          <w:lang w:eastAsia="zh-CN"/>
        </w:rPr>
        <w:t>10</w:t>
      </w:r>
      <w:r>
        <w:rPr>
          <w:rFonts w:ascii="宋体" w:eastAsia="宋体" w:hAnsi="宋体"/>
          <w:sz w:val="21"/>
          <w:lang w:eastAsia="zh-CN"/>
        </w:rPr>
        <w:t>个自然屯，</w:t>
      </w:r>
      <w:r>
        <w:rPr>
          <w:rFonts w:ascii="Times New Roman" w:hAnsi="Times New Roman"/>
          <w:sz w:val="21"/>
          <w:lang w:eastAsia="zh-CN"/>
        </w:rPr>
        <w:t>2011</w:t>
      </w:r>
      <w:r>
        <w:rPr>
          <w:rFonts w:ascii="宋体" w:eastAsia="宋体" w:hAnsi="宋体"/>
          <w:sz w:val="21"/>
          <w:lang w:eastAsia="zh-CN"/>
        </w:rPr>
        <w:t>年户籍人口</w:t>
      </w:r>
      <w:r>
        <w:rPr>
          <w:rFonts w:ascii="Times New Roman" w:hAnsi="Times New Roman"/>
          <w:sz w:val="21"/>
          <w:lang w:eastAsia="zh-CN"/>
        </w:rPr>
        <w:t>757</w:t>
      </w:r>
      <w:r>
        <w:rPr>
          <w:rFonts w:ascii="宋体" w:eastAsia="宋体" w:hAnsi="宋体"/>
          <w:sz w:val="21"/>
          <w:lang w:eastAsia="zh-CN"/>
        </w:rPr>
        <w:t>人，常住人口</w:t>
      </w:r>
      <w:r>
        <w:rPr>
          <w:rFonts w:ascii="Times New Roman" w:hAnsi="Times New Roman"/>
          <w:sz w:val="21"/>
          <w:lang w:eastAsia="zh-CN"/>
        </w:rPr>
        <w:t>801</w:t>
      </w:r>
      <w:r>
        <w:rPr>
          <w:rFonts w:ascii="宋体" w:eastAsia="宋体" w:hAnsi="宋体"/>
          <w:sz w:val="21"/>
          <w:lang w:eastAsia="zh-CN"/>
        </w:rPr>
        <w:t>人，水靠岛上淡水和收集雨水供给，电由海底电缆从广鹿岛引入。陆岛交通有瓜皮岛港，岛内交通有环岛公路。岛上建有民居、办公楼、学校、商店、卫生所、移动通信基站等基础设施。自然风光优美，旅游资源丰富，有东海浴场、西海浴场、垂钓区、度假村等旅游设施。海岛经济以渔业和旅游业为主。</w:t>
      </w:r>
      <w:r>
        <w:rPr>
          <w:rFonts w:ascii="Times New Roman" w:hAnsi="Times New Roman"/>
          <w:sz w:val="21"/>
          <w:lang w:eastAsia="zh-CN"/>
        </w:rPr>
        <w:t xml:space="preserve"> </w:t>
      </w:r>
    </w:p>
    <w:p w14:paraId="1ECD17EA" w14:textId="77777777" w:rsidR="00600B89" w:rsidRDefault="006B5F12">
      <w:pPr>
        <w:rPr>
          <w:lang w:eastAsia="zh-CN"/>
        </w:rPr>
      </w:pPr>
      <w:r>
        <w:rPr>
          <w:rFonts w:ascii="宋体" w:eastAsia="宋体" w:hAnsi="宋体"/>
          <w:b/>
          <w:sz w:val="24"/>
          <w:lang w:eastAsia="zh-CN"/>
        </w:rPr>
        <w:t>南咀子（</w:t>
      </w:r>
      <w:r>
        <w:rPr>
          <w:rFonts w:ascii="Times New Roman" w:hAnsi="Times New Roman"/>
          <w:b/>
          <w:sz w:val="24"/>
          <w:lang w:eastAsia="zh-CN"/>
        </w:rPr>
        <w:t>Nán Zuǐzi</w:t>
      </w:r>
      <w:r>
        <w:rPr>
          <w:rFonts w:ascii="宋体" w:eastAsia="宋体" w:hAnsi="宋体"/>
          <w:b/>
          <w:sz w:val="24"/>
          <w:lang w:eastAsia="zh-CN"/>
        </w:rPr>
        <w:t>）</w:t>
      </w:r>
      <w:r>
        <w:rPr>
          <w:rFonts w:ascii="Times New Roman" w:hAnsi="Times New Roman"/>
          <w:b/>
          <w:sz w:val="24"/>
          <w:lang w:eastAsia="zh-CN"/>
        </w:rPr>
        <w:t xml:space="preserve"> </w:t>
      </w:r>
    </w:p>
    <w:p w14:paraId="3D1B2EEB"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39°13.6′</w:t>
      </w:r>
      <w:r>
        <w:rPr>
          <w:rFonts w:ascii="宋体" w:eastAsia="宋体" w:hAnsi="宋体"/>
          <w:sz w:val="21"/>
          <w:lang w:eastAsia="zh-CN"/>
        </w:rPr>
        <w:t>，东经</w:t>
      </w:r>
      <w:r>
        <w:rPr>
          <w:rFonts w:ascii="Times New Roman" w:hAnsi="Times New Roman"/>
          <w:sz w:val="21"/>
          <w:lang w:eastAsia="zh-CN"/>
        </w:rPr>
        <w:t>122°37.6′</w:t>
      </w:r>
      <w:r>
        <w:rPr>
          <w:rFonts w:ascii="宋体" w:eastAsia="宋体" w:hAnsi="宋体"/>
          <w:sz w:val="21"/>
          <w:lang w:eastAsia="zh-CN"/>
        </w:rPr>
        <w:t>。位于黄海北部大连市长海县海域，距小长山岛最近点</w:t>
      </w:r>
      <w:r>
        <w:rPr>
          <w:rFonts w:ascii="Times New Roman" w:hAnsi="Times New Roman"/>
          <w:sz w:val="21"/>
          <w:lang w:eastAsia="zh-CN"/>
        </w:rPr>
        <w:t>50</w:t>
      </w:r>
      <w:r>
        <w:rPr>
          <w:rFonts w:ascii="宋体" w:eastAsia="宋体" w:hAnsi="宋体"/>
          <w:sz w:val="21"/>
          <w:lang w:eastAsia="zh-CN"/>
        </w:rPr>
        <w:t>米。因该岛山嘴向南延伸入海而得名。《大连海域地名志》（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）记载为南嘴子头岛，《中国海域地名图集》（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）记为</w:t>
      </w:r>
      <w:r>
        <w:rPr>
          <w:rFonts w:ascii="宋体" w:eastAsia="宋体" w:hAnsi="宋体"/>
          <w:sz w:val="21"/>
          <w:lang w:eastAsia="zh-CN"/>
        </w:rPr>
        <w:lastRenderedPageBreak/>
        <w:t>南嘴子头。岛体呈东北—西南走向，岸线长度</w:t>
      </w:r>
      <w:r>
        <w:rPr>
          <w:rFonts w:ascii="Times New Roman" w:hAnsi="Times New Roman"/>
          <w:sz w:val="21"/>
          <w:lang w:eastAsia="zh-CN"/>
        </w:rPr>
        <w:t>186</w:t>
      </w:r>
      <w:r>
        <w:rPr>
          <w:rFonts w:ascii="宋体" w:eastAsia="宋体" w:hAnsi="宋体"/>
          <w:sz w:val="21"/>
          <w:lang w:eastAsia="zh-CN"/>
        </w:rPr>
        <w:t>米，面积</w:t>
      </w:r>
      <w:r>
        <w:rPr>
          <w:rFonts w:ascii="Times New Roman" w:hAnsi="Times New Roman"/>
          <w:sz w:val="21"/>
          <w:lang w:eastAsia="zh-CN"/>
        </w:rPr>
        <w:t>1918</w:t>
      </w:r>
      <w:r>
        <w:rPr>
          <w:rFonts w:ascii="宋体" w:eastAsia="宋体" w:hAnsi="宋体"/>
          <w:sz w:val="21"/>
          <w:lang w:eastAsia="zh-CN"/>
        </w:rPr>
        <w:t>平方米，最高点高程</w:t>
      </w:r>
      <w:r>
        <w:rPr>
          <w:rFonts w:ascii="Times New Roman" w:hAnsi="Times New Roman"/>
          <w:sz w:val="21"/>
          <w:lang w:eastAsia="zh-CN"/>
        </w:rPr>
        <w:t>3</w:t>
      </w:r>
      <w:r>
        <w:rPr>
          <w:rFonts w:ascii="宋体" w:eastAsia="宋体" w:hAnsi="宋体"/>
          <w:sz w:val="21"/>
          <w:lang w:eastAsia="zh-CN"/>
        </w:rPr>
        <w:t>米。基岩岛，主要由石英岩构成，低潮时周边海域有裸露的岩礁，西北有岩礁和沙砾滩与小长山岛连接。海岛顶部有薄层土壤。</w:t>
      </w:r>
      <w:r>
        <w:rPr>
          <w:rFonts w:ascii="Times New Roman" w:hAnsi="Times New Roman"/>
          <w:sz w:val="21"/>
          <w:lang w:eastAsia="zh-CN"/>
        </w:rPr>
        <w:t xml:space="preserve"> </w:t>
      </w:r>
    </w:p>
    <w:p w14:paraId="56E3CF14" w14:textId="77777777" w:rsidR="00600B89" w:rsidRDefault="006B5F12">
      <w:pPr>
        <w:rPr>
          <w:lang w:eastAsia="zh-CN"/>
        </w:rPr>
      </w:pPr>
      <w:r>
        <w:rPr>
          <w:rFonts w:ascii="宋体" w:eastAsia="宋体" w:hAnsi="宋体"/>
          <w:b/>
          <w:sz w:val="24"/>
          <w:lang w:eastAsia="zh-CN"/>
        </w:rPr>
        <w:t>大北江（</w:t>
      </w:r>
      <w:r>
        <w:rPr>
          <w:rFonts w:ascii="Times New Roman" w:hAnsi="Times New Roman"/>
          <w:b/>
          <w:sz w:val="24"/>
          <w:lang w:eastAsia="zh-CN"/>
        </w:rPr>
        <w:t>Dàběi Jiāng</w:t>
      </w:r>
      <w:r>
        <w:rPr>
          <w:rFonts w:ascii="宋体" w:eastAsia="宋体" w:hAnsi="宋体"/>
          <w:b/>
          <w:sz w:val="24"/>
          <w:lang w:eastAsia="zh-CN"/>
        </w:rPr>
        <w:t>）</w:t>
      </w:r>
      <w:r>
        <w:rPr>
          <w:rFonts w:ascii="Times New Roman" w:hAnsi="Times New Roman"/>
          <w:b/>
          <w:sz w:val="24"/>
          <w:lang w:eastAsia="zh-CN"/>
        </w:rPr>
        <w:t xml:space="preserve"> </w:t>
      </w:r>
    </w:p>
    <w:p w14:paraId="7C8C06B5"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39°13.6′</w:t>
      </w:r>
      <w:r>
        <w:rPr>
          <w:rFonts w:ascii="宋体" w:eastAsia="宋体" w:hAnsi="宋体"/>
          <w:sz w:val="21"/>
          <w:lang w:eastAsia="zh-CN"/>
        </w:rPr>
        <w:t>，东经</w:t>
      </w:r>
      <w:r>
        <w:rPr>
          <w:rFonts w:ascii="Times New Roman" w:hAnsi="Times New Roman"/>
          <w:sz w:val="21"/>
          <w:lang w:eastAsia="zh-CN"/>
        </w:rPr>
        <w:t>122°48.4′</w:t>
      </w:r>
      <w:r>
        <w:rPr>
          <w:rFonts w:ascii="宋体" w:eastAsia="宋体" w:hAnsi="宋体"/>
          <w:sz w:val="21"/>
          <w:lang w:eastAsia="zh-CN"/>
        </w:rPr>
        <w:t>。位于黄海北部大连市长海县小长山乡海域，距蚆蛸岛最近点</w:t>
      </w:r>
      <w:r>
        <w:rPr>
          <w:rFonts w:ascii="Times New Roman" w:hAnsi="Times New Roman"/>
          <w:sz w:val="21"/>
          <w:lang w:eastAsia="zh-CN"/>
        </w:rPr>
        <w:t>100</w:t>
      </w:r>
      <w:r>
        <w:rPr>
          <w:rFonts w:ascii="宋体" w:eastAsia="宋体" w:hAnsi="宋体"/>
          <w:sz w:val="21"/>
          <w:lang w:eastAsia="zh-CN"/>
        </w:rPr>
        <w:t>米。为蚆蛸岛东北侧向海延伸的明礁，且体大得名。《中国海域地名图集》（</w:t>
      </w:r>
      <w:r>
        <w:rPr>
          <w:rFonts w:ascii="Times New Roman" w:hAnsi="Times New Roman"/>
          <w:sz w:val="21"/>
          <w:lang w:eastAsia="zh-CN"/>
        </w:rPr>
        <w:t>1991</w:t>
      </w:r>
      <w:r>
        <w:rPr>
          <w:rFonts w:ascii="宋体" w:eastAsia="宋体" w:hAnsi="宋体"/>
          <w:sz w:val="21"/>
          <w:lang w:eastAsia="zh-CN"/>
        </w:rPr>
        <w:t>）标注为大北江。基岩岛，岛体呈不规则形状，岸线长度</w:t>
      </w:r>
      <w:r>
        <w:rPr>
          <w:rFonts w:ascii="Times New Roman" w:hAnsi="Times New Roman"/>
          <w:sz w:val="21"/>
          <w:lang w:eastAsia="zh-CN"/>
        </w:rPr>
        <w:t>77</w:t>
      </w:r>
      <w:r>
        <w:rPr>
          <w:rFonts w:ascii="宋体" w:eastAsia="宋体" w:hAnsi="宋体"/>
          <w:sz w:val="21"/>
          <w:lang w:eastAsia="zh-CN"/>
        </w:rPr>
        <w:t>米，面积</w:t>
      </w:r>
      <w:r>
        <w:rPr>
          <w:rFonts w:ascii="Times New Roman" w:hAnsi="Times New Roman"/>
          <w:sz w:val="21"/>
          <w:lang w:eastAsia="zh-CN"/>
        </w:rPr>
        <w:t>235</w:t>
      </w:r>
      <w:r>
        <w:rPr>
          <w:rFonts w:ascii="宋体" w:eastAsia="宋体" w:hAnsi="宋体"/>
          <w:sz w:val="21"/>
          <w:lang w:eastAsia="zh-CN"/>
        </w:rPr>
        <w:t>平方米，最高点高程</w:t>
      </w:r>
      <w:r>
        <w:rPr>
          <w:rFonts w:ascii="Times New Roman" w:hAnsi="Times New Roman"/>
          <w:sz w:val="21"/>
          <w:lang w:eastAsia="zh-CN"/>
        </w:rPr>
        <w:t>4</w:t>
      </w:r>
      <w:r>
        <w:rPr>
          <w:rFonts w:ascii="宋体" w:eastAsia="宋体" w:hAnsi="宋体"/>
          <w:sz w:val="21"/>
          <w:lang w:eastAsia="zh-CN"/>
        </w:rPr>
        <w:t>米。无土壤和植被。</w:t>
      </w:r>
      <w:r>
        <w:rPr>
          <w:rFonts w:ascii="Times New Roman" w:hAnsi="Times New Roman"/>
          <w:sz w:val="21"/>
          <w:lang w:eastAsia="zh-CN"/>
        </w:rPr>
        <w:t xml:space="preserve"> </w:t>
      </w:r>
    </w:p>
    <w:p w14:paraId="22EA42CB" w14:textId="77777777" w:rsidR="00600B89" w:rsidRDefault="006B5F12">
      <w:pPr>
        <w:rPr>
          <w:lang w:eastAsia="zh-CN"/>
        </w:rPr>
      </w:pPr>
      <w:r>
        <w:rPr>
          <w:rFonts w:ascii="宋体" w:eastAsia="宋体" w:hAnsi="宋体"/>
          <w:b/>
          <w:sz w:val="24"/>
          <w:lang w:eastAsia="zh-CN"/>
        </w:rPr>
        <w:t>东老旱江（</w:t>
      </w:r>
      <w:r>
        <w:rPr>
          <w:rFonts w:ascii="Times New Roman" w:hAnsi="Times New Roman"/>
          <w:b/>
          <w:sz w:val="24"/>
          <w:lang w:eastAsia="zh-CN"/>
        </w:rPr>
        <w:t>Dōnglǎohàn Jiāng</w:t>
      </w:r>
      <w:r>
        <w:rPr>
          <w:rFonts w:ascii="宋体" w:eastAsia="宋体" w:hAnsi="宋体"/>
          <w:b/>
          <w:sz w:val="24"/>
          <w:lang w:eastAsia="zh-CN"/>
        </w:rPr>
        <w:t>）</w:t>
      </w:r>
      <w:r>
        <w:rPr>
          <w:rFonts w:ascii="Times New Roman" w:hAnsi="Times New Roman"/>
          <w:b/>
          <w:sz w:val="24"/>
          <w:lang w:eastAsia="zh-CN"/>
        </w:rPr>
        <w:t xml:space="preserve"> </w:t>
      </w:r>
    </w:p>
    <w:p w14:paraId="10113519"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39°13.4′</w:t>
      </w:r>
      <w:r>
        <w:rPr>
          <w:rFonts w:ascii="宋体" w:eastAsia="宋体" w:hAnsi="宋体"/>
          <w:sz w:val="21"/>
          <w:lang w:eastAsia="zh-CN"/>
        </w:rPr>
        <w:t>，东经</w:t>
      </w:r>
      <w:r>
        <w:rPr>
          <w:rFonts w:ascii="Times New Roman" w:hAnsi="Times New Roman"/>
          <w:sz w:val="21"/>
          <w:lang w:eastAsia="zh-CN"/>
        </w:rPr>
        <w:t>122°29.9′</w:t>
      </w:r>
      <w:r>
        <w:rPr>
          <w:rFonts w:ascii="宋体" w:eastAsia="宋体" w:hAnsi="宋体"/>
          <w:sz w:val="21"/>
          <w:lang w:eastAsia="zh-CN"/>
        </w:rPr>
        <w:t>。位于黄海北部大连市长海县大长山岛镇海域，距哈仙岛最近点</w:t>
      </w:r>
      <w:r>
        <w:rPr>
          <w:rFonts w:ascii="Times New Roman" w:hAnsi="Times New Roman"/>
          <w:sz w:val="21"/>
          <w:lang w:eastAsia="zh-CN"/>
        </w:rPr>
        <w:t>10</w:t>
      </w:r>
      <w:r>
        <w:rPr>
          <w:rFonts w:ascii="宋体" w:eastAsia="宋体" w:hAnsi="宋体"/>
          <w:sz w:val="21"/>
          <w:lang w:eastAsia="zh-CN"/>
        </w:rPr>
        <w:t>米。因有旱道低潮时干出，与西老旱江相对，故名。《大连海域地名志》（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）记载为东老旱江岛，《中国海域地名图集》（</w:t>
      </w:r>
      <w:r>
        <w:rPr>
          <w:rFonts w:ascii="Times New Roman" w:hAnsi="Times New Roman"/>
          <w:sz w:val="21"/>
          <w:lang w:eastAsia="zh-CN"/>
        </w:rPr>
        <w:t>1991</w:t>
      </w:r>
      <w:r>
        <w:rPr>
          <w:rFonts w:ascii="宋体" w:eastAsia="宋体" w:hAnsi="宋体"/>
          <w:sz w:val="21"/>
          <w:lang w:eastAsia="zh-CN"/>
        </w:rPr>
        <w:t>）标注为东老旱江。岛体呈西北—东南走向，岸线长度</w:t>
      </w:r>
      <w:r>
        <w:rPr>
          <w:rFonts w:ascii="Times New Roman" w:hAnsi="Times New Roman"/>
          <w:sz w:val="21"/>
          <w:lang w:eastAsia="zh-CN"/>
        </w:rPr>
        <w:t>299</w:t>
      </w:r>
      <w:r>
        <w:rPr>
          <w:rFonts w:ascii="宋体" w:eastAsia="宋体" w:hAnsi="宋体"/>
          <w:sz w:val="21"/>
          <w:lang w:eastAsia="zh-CN"/>
        </w:rPr>
        <w:t>米，面积</w:t>
      </w:r>
      <w:r>
        <w:rPr>
          <w:rFonts w:ascii="Times New Roman" w:hAnsi="Times New Roman"/>
          <w:sz w:val="21"/>
          <w:lang w:eastAsia="zh-CN"/>
        </w:rPr>
        <w:t>2090</w:t>
      </w:r>
      <w:r>
        <w:rPr>
          <w:rFonts w:ascii="宋体" w:eastAsia="宋体" w:hAnsi="宋体"/>
          <w:sz w:val="21"/>
          <w:lang w:eastAsia="zh-CN"/>
        </w:rPr>
        <w:t>平方米，最高点高程</w:t>
      </w:r>
      <w:r>
        <w:rPr>
          <w:rFonts w:ascii="Times New Roman" w:hAnsi="Times New Roman"/>
          <w:sz w:val="21"/>
          <w:lang w:eastAsia="zh-CN"/>
        </w:rPr>
        <w:t>27</w:t>
      </w:r>
      <w:r>
        <w:rPr>
          <w:rFonts w:ascii="宋体" w:eastAsia="宋体" w:hAnsi="宋体"/>
          <w:sz w:val="21"/>
          <w:lang w:eastAsia="zh-CN"/>
        </w:rPr>
        <w:t>米。基岩岛，由片麻岩构成，北部斜坡，南部凹陷，低潮时有裸露的岩礁和海底沙脊与哈仙岛连接，高潮时与哈仙岛间呈狭窄水道，可通小型船只。海岛岩缝中有少量土壤，生长草本植物。</w:t>
      </w:r>
      <w:r>
        <w:rPr>
          <w:rFonts w:ascii="Times New Roman" w:hAnsi="Times New Roman"/>
          <w:sz w:val="21"/>
          <w:lang w:eastAsia="zh-CN"/>
        </w:rPr>
        <w:t xml:space="preserve"> </w:t>
      </w:r>
    </w:p>
    <w:p w14:paraId="7F2EC144" w14:textId="77777777" w:rsidR="00600B89" w:rsidRDefault="006B5F12">
      <w:pPr>
        <w:rPr>
          <w:lang w:eastAsia="zh-CN"/>
        </w:rPr>
      </w:pPr>
      <w:r>
        <w:rPr>
          <w:rFonts w:ascii="宋体" w:eastAsia="宋体" w:hAnsi="宋体"/>
          <w:b/>
          <w:sz w:val="24"/>
          <w:lang w:eastAsia="zh-CN"/>
        </w:rPr>
        <w:t>西老旱江（</w:t>
      </w:r>
      <w:r>
        <w:rPr>
          <w:rFonts w:ascii="Times New Roman" w:hAnsi="Times New Roman"/>
          <w:b/>
          <w:sz w:val="24"/>
          <w:lang w:eastAsia="zh-CN"/>
        </w:rPr>
        <w:t>Xīlǎohàn Jiāng</w:t>
      </w:r>
      <w:r>
        <w:rPr>
          <w:rFonts w:ascii="宋体" w:eastAsia="宋体" w:hAnsi="宋体"/>
          <w:b/>
          <w:sz w:val="24"/>
          <w:lang w:eastAsia="zh-CN"/>
        </w:rPr>
        <w:t>）</w:t>
      </w:r>
      <w:r>
        <w:rPr>
          <w:rFonts w:ascii="Times New Roman" w:hAnsi="Times New Roman"/>
          <w:b/>
          <w:sz w:val="24"/>
          <w:lang w:eastAsia="zh-CN"/>
        </w:rPr>
        <w:t xml:space="preserve"> </w:t>
      </w:r>
    </w:p>
    <w:p w14:paraId="3FB94EF4"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39°13.6′</w:t>
      </w:r>
      <w:r>
        <w:rPr>
          <w:rFonts w:ascii="宋体" w:eastAsia="宋体" w:hAnsi="宋体"/>
          <w:sz w:val="21"/>
          <w:lang w:eastAsia="zh-CN"/>
        </w:rPr>
        <w:t>，东经</w:t>
      </w:r>
      <w:r>
        <w:rPr>
          <w:rFonts w:ascii="Times New Roman" w:hAnsi="Times New Roman"/>
          <w:sz w:val="21"/>
          <w:lang w:eastAsia="zh-CN"/>
        </w:rPr>
        <w:t>122°29.8′</w:t>
      </w:r>
      <w:r>
        <w:rPr>
          <w:rFonts w:ascii="宋体" w:eastAsia="宋体" w:hAnsi="宋体"/>
          <w:sz w:val="21"/>
          <w:lang w:eastAsia="zh-CN"/>
        </w:rPr>
        <w:t>。位于黄海北部大连市长海县大长山岛镇海域，距哈仙岛最近点</w:t>
      </w:r>
      <w:r>
        <w:rPr>
          <w:rFonts w:ascii="Times New Roman" w:hAnsi="Times New Roman"/>
          <w:sz w:val="21"/>
          <w:lang w:eastAsia="zh-CN"/>
        </w:rPr>
        <w:t>30</w:t>
      </w:r>
      <w:r>
        <w:rPr>
          <w:rFonts w:ascii="宋体" w:eastAsia="宋体" w:hAnsi="宋体"/>
          <w:sz w:val="21"/>
          <w:lang w:eastAsia="zh-CN"/>
        </w:rPr>
        <w:t>米。因有旱道低潮时干出，与东老旱江相对，故名。《大连海域地名志》（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）记载为西老旱江岛、又名趴趴坨子，《中国海域地名图集》（</w:t>
      </w:r>
      <w:r>
        <w:rPr>
          <w:rFonts w:ascii="Times New Roman" w:hAnsi="Times New Roman"/>
          <w:sz w:val="21"/>
          <w:lang w:eastAsia="zh-CN"/>
        </w:rPr>
        <w:t>1991</w:t>
      </w:r>
      <w:r>
        <w:rPr>
          <w:rFonts w:ascii="宋体" w:eastAsia="宋体" w:hAnsi="宋体"/>
          <w:sz w:val="21"/>
          <w:lang w:eastAsia="zh-CN"/>
        </w:rPr>
        <w:t>）标注为西老旱江。岛近圆形，岸线长度</w:t>
      </w:r>
      <w:r>
        <w:rPr>
          <w:rFonts w:ascii="Times New Roman" w:hAnsi="Times New Roman"/>
          <w:sz w:val="21"/>
          <w:lang w:eastAsia="zh-CN"/>
        </w:rPr>
        <w:t>199</w:t>
      </w:r>
      <w:r>
        <w:rPr>
          <w:rFonts w:ascii="宋体" w:eastAsia="宋体" w:hAnsi="宋体"/>
          <w:sz w:val="21"/>
          <w:lang w:eastAsia="zh-CN"/>
        </w:rPr>
        <w:t>米，面积</w:t>
      </w:r>
      <w:r>
        <w:rPr>
          <w:rFonts w:ascii="Times New Roman" w:hAnsi="Times New Roman"/>
          <w:sz w:val="21"/>
          <w:lang w:eastAsia="zh-CN"/>
        </w:rPr>
        <w:t>1410</w:t>
      </w:r>
      <w:r>
        <w:rPr>
          <w:rFonts w:ascii="宋体" w:eastAsia="宋体" w:hAnsi="宋体"/>
          <w:sz w:val="21"/>
          <w:lang w:eastAsia="zh-CN"/>
        </w:rPr>
        <w:t>平方米，最高点高程</w:t>
      </w:r>
      <w:r>
        <w:rPr>
          <w:rFonts w:ascii="Times New Roman" w:hAnsi="Times New Roman"/>
          <w:sz w:val="21"/>
          <w:lang w:eastAsia="zh-CN"/>
        </w:rPr>
        <w:t>10</w:t>
      </w:r>
      <w:r>
        <w:rPr>
          <w:rFonts w:ascii="宋体" w:eastAsia="宋体" w:hAnsi="宋体"/>
          <w:sz w:val="21"/>
          <w:lang w:eastAsia="zh-CN"/>
        </w:rPr>
        <w:t>米。基岩岛，主要由片麻岩构成，北部呈斜坡状，南部凹陷，低潮时有裸露的岩礁和海底沙脊与哈仙岛连接。土壤层稀薄，生长草本植物。岛上有水泥墙面简易小房，驻有海水养殖临时看护人员，用水靠人工运送，电从哈仙岛引入。</w:t>
      </w:r>
      <w:r>
        <w:rPr>
          <w:rFonts w:ascii="Times New Roman" w:hAnsi="Times New Roman"/>
          <w:sz w:val="21"/>
          <w:lang w:eastAsia="zh-CN"/>
        </w:rPr>
        <w:t xml:space="preserve"> </w:t>
      </w:r>
    </w:p>
    <w:p w14:paraId="4316CD38" w14:textId="77777777" w:rsidR="00600B89" w:rsidRDefault="006B5F12">
      <w:r>
        <w:rPr>
          <w:rFonts w:ascii="宋体" w:eastAsia="宋体" w:hAnsi="宋体"/>
          <w:b/>
          <w:sz w:val="24"/>
        </w:rPr>
        <w:t>旱坨子（</w:t>
      </w:r>
      <w:r>
        <w:rPr>
          <w:rFonts w:ascii="Times New Roman" w:hAnsi="Times New Roman"/>
          <w:b/>
          <w:sz w:val="24"/>
        </w:rPr>
        <w:t>Hàn Tuózi</w:t>
      </w:r>
      <w:r>
        <w:rPr>
          <w:rFonts w:ascii="宋体" w:eastAsia="宋体" w:hAnsi="宋体"/>
          <w:b/>
          <w:sz w:val="24"/>
        </w:rPr>
        <w:t>）</w:t>
      </w:r>
      <w:r>
        <w:rPr>
          <w:rFonts w:ascii="Times New Roman" w:hAnsi="Times New Roman"/>
          <w:b/>
          <w:sz w:val="24"/>
        </w:rPr>
        <w:t xml:space="preserve"> </w:t>
      </w:r>
    </w:p>
    <w:p w14:paraId="5CCBAA5E"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39°13.6′</w:t>
      </w:r>
      <w:r>
        <w:rPr>
          <w:rFonts w:ascii="宋体" w:eastAsia="宋体" w:hAnsi="宋体"/>
          <w:sz w:val="21"/>
          <w:lang w:eastAsia="zh-CN"/>
        </w:rPr>
        <w:t>，东经</w:t>
      </w:r>
      <w:r>
        <w:rPr>
          <w:rFonts w:ascii="Times New Roman" w:hAnsi="Times New Roman"/>
          <w:sz w:val="21"/>
          <w:lang w:eastAsia="zh-CN"/>
        </w:rPr>
        <w:t>122°40.2′</w:t>
      </w:r>
      <w:r>
        <w:rPr>
          <w:rFonts w:ascii="宋体" w:eastAsia="宋体" w:hAnsi="宋体"/>
          <w:sz w:val="21"/>
          <w:lang w:eastAsia="zh-CN"/>
        </w:rPr>
        <w:t>。位于黄海北部大连市长海县海域，距小长山岛最近点</w:t>
      </w:r>
      <w:r>
        <w:rPr>
          <w:rFonts w:ascii="Times New Roman" w:hAnsi="Times New Roman"/>
          <w:sz w:val="21"/>
          <w:lang w:eastAsia="zh-CN"/>
        </w:rPr>
        <w:t>100</w:t>
      </w:r>
      <w:r>
        <w:rPr>
          <w:rFonts w:ascii="宋体" w:eastAsia="宋体" w:hAnsi="宋体"/>
          <w:sz w:val="21"/>
          <w:lang w:eastAsia="zh-CN"/>
        </w:rPr>
        <w:t>米。因低潮时与小长山岛之间有旱道相通而得名。《大连海域地名志》（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）记载为旱坨子岛，《中国海域地名图集》（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）记为旱坨子。岛近椭圆形，南北走向，岸线长度</w:t>
      </w:r>
      <w:r>
        <w:rPr>
          <w:rFonts w:ascii="Times New Roman" w:hAnsi="Times New Roman"/>
          <w:sz w:val="21"/>
          <w:lang w:eastAsia="zh-CN"/>
        </w:rPr>
        <w:t>155</w:t>
      </w:r>
      <w:r>
        <w:rPr>
          <w:rFonts w:ascii="宋体" w:eastAsia="宋体" w:hAnsi="宋体"/>
          <w:sz w:val="21"/>
          <w:lang w:eastAsia="zh-CN"/>
        </w:rPr>
        <w:t>米，面积</w:t>
      </w:r>
      <w:r>
        <w:rPr>
          <w:rFonts w:ascii="Times New Roman" w:hAnsi="Times New Roman"/>
          <w:sz w:val="21"/>
          <w:lang w:eastAsia="zh-CN"/>
        </w:rPr>
        <w:t>1598</w:t>
      </w:r>
      <w:r>
        <w:rPr>
          <w:rFonts w:ascii="宋体" w:eastAsia="宋体" w:hAnsi="宋体"/>
          <w:sz w:val="21"/>
          <w:lang w:eastAsia="zh-CN"/>
        </w:rPr>
        <w:t>平方米，最高点高程</w:t>
      </w:r>
      <w:r>
        <w:rPr>
          <w:rFonts w:ascii="Times New Roman" w:hAnsi="Times New Roman"/>
          <w:sz w:val="21"/>
          <w:lang w:eastAsia="zh-CN"/>
        </w:rPr>
        <w:t>11.1</w:t>
      </w:r>
      <w:r>
        <w:rPr>
          <w:rFonts w:ascii="宋体" w:eastAsia="宋体" w:hAnsi="宋体"/>
          <w:sz w:val="21"/>
          <w:lang w:eastAsia="zh-CN"/>
        </w:rPr>
        <w:t>米。基岩岛，主要由石英岩构成，低潮时周边有裸露的岩礁和沙砾滩与小长山岛连接。为风化层，顶部有土壤，生长草本植物。</w:t>
      </w:r>
      <w:r>
        <w:rPr>
          <w:rFonts w:ascii="Times New Roman" w:hAnsi="Times New Roman"/>
          <w:sz w:val="21"/>
          <w:lang w:eastAsia="zh-CN"/>
        </w:rPr>
        <w:t xml:space="preserve"> </w:t>
      </w:r>
    </w:p>
    <w:p w14:paraId="0C53CDDD" w14:textId="77777777" w:rsidR="00600B89" w:rsidRDefault="006B5F12">
      <w:pPr>
        <w:rPr>
          <w:lang w:eastAsia="zh-CN"/>
        </w:rPr>
      </w:pPr>
      <w:r>
        <w:rPr>
          <w:rFonts w:ascii="宋体" w:eastAsia="宋体" w:hAnsi="宋体"/>
          <w:b/>
          <w:sz w:val="24"/>
          <w:lang w:eastAsia="zh-CN"/>
        </w:rPr>
        <w:t>小长山岛（</w:t>
      </w:r>
      <w:r>
        <w:rPr>
          <w:rFonts w:ascii="Times New Roman" w:hAnsi="Times New Roman"/>
          <w:b/>
          <w:sz w:val="24"/>
          <w:lang w:eastAsia="zh-CN"/>
        </w:rPr>
        <w:t>Xiǎochángshān Dǎo</w:t>
      </w:r>
      <w:r>
        <w:rPr>
          <w:rFonts w:ascii="宋体" w:eastAsia="宋体" w:hAnsi="宋体"/>
          <w:b/>
          <w:sz w:val="24"/>
          <w:lang w:eastAsia="zh-CN"/>
        </w:rPr>
        <w:t>）</w:t>
      </w:r>
      <w:r>
        <w:rPr>
          <w:rFonts w:ascii="Times New Roman" w:hAnsi="Times New Roman"/>
          <w:b/>
          <w:sz w:val="24"/>
          <w:lang w:eastAsia="zh-CN"/>
        </w:rPr>
        <w:t xml:space="preserve"> </w:t>
      </w:r>
    </w:p>
    <w:p w14:paraId="060D587A"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39°13.5′</w:t>
      </w:r>
      <w:r>
        <w:rPr>
          <w:rFonts w:ascii="宋体" w:eastAsia="宋体" w:hAnsi="宋体"/>
          <w:sz w:val="21"/>
          <w:lang w:eastAsia="zh-CN"/>
        </w:rPr>
        <w:t>，东经</w:t>
      </w:r>
      <w:r>
        <w:rPr>
          <w:rFonts w:ascii="Times New Roman" w:hAnsi="Times New Roman"/>
          <w:sz w:val="21"/>
          <w:lang w:eastAsia="zh-CN"/>
        </w:rPr>
        <w:t>122°43.1′</w:t>
      </w:r>
      <w:r>
        <w:rPr>
          <w:rFonts w:ascii="宋体" w:eastAsia="宋体" w:hAnsi="宋体"/>
          <w:sz w:val="21"/>
          <w:lang w:eastAsia="zh-CN"/>
        </w:rPr>
        <w:t>。位于黄海北部大连市长海县海域，距大陆最近点</w:t>
      </w:r>
      <w:r>
        <w:rPr>
          <w:rFonts w:ascii="Times New Roman" w:hAnsi="Times New Roman"/>
          <w:sz w:val="21"/>
          <w:lang w:eastAsia="zh-CN"/>
        </w:rPr>
        <w:t>25.46</w:t>
      </w:r>
      <w:r>
        <w:rPr>
          <w:rFonts w:ascii="宋体" w:eastAsia="宋体" w:hAnsi="宋体"/>
          <w:sz w:val="21"/>
          <w:lang w:eastAsia="zh-CN"/>
        </w:rPr>
        <w:t>千米。因岛长多山、小于大长山岛而得名。明《辽东志》、明《全辽志》和清《盛京通志》记载为小长山岛；《辽宁省地名录》（</w:t>
      </w:r>
      <w:r>
        <w:rPr>
          <w:rFonts w:ascii="Times New Roman" w:hAnsi="Times New Roman"/>
          <w:sz w:val="21"/>
          <w:lang w:eastAsia="zh-CN"/>
        </w:rPr>
        <w:t>1988</w:t>
      </w:r>
      <w:r>
        <w:rPr>
          <w:rFonts w:ascii="宋体" w:eastAsia="宋体" w:hAnsi="宋体"/>
          <w:sz w:val="21"/>
          <w:lang w:eastAsia="zh-CN"/>
        </w:rPr>
        <w:t>）、《大连海域地名志》（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宋体" w:eastAsia="宋体" w:hAnsi="宋体"/>
          <w:sz w:val="21"/>
          <w:lang w:eastAsia="zh-CN"/>
        </w:rPr>
        <w:lastRenderedPageBreak/>
        <w:t>（</w:t>
      </w:r>
      <w:r>
        <w:rPr>
          <w:rFonts w:ascii="Times New Roman" w:hAnsi="Times New Roman"/>
          <w:sz w:val="21"/>
          <w:lang w:eastAsia="zh-CN"/>
        </w:rPr>
        <w:t>1989</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）均记载为小长山岛。岛形似鱼钩，呈东西走向，岸线长度</w:t>
      </w:r>
      <w:r>
        <w:rPr>
          <w:rFonts w:ascii="Times New Roman" w:hAnsi="Times New Roman"/>
          <w:sz w:val="21"/>
          <w:lang w:eastAsia="zh-CN"/>
        </w:rPr>
        <w:t>46.38</w:t>
      </w:r>
      <w:r>
        <w:rPr>
          <w:rFonts w:ascii="宋体" w:eastAsia="宋体" w:hAnsi="宋体"/>
          <w:sz w:val="21"/>
          <w:lang w:eastAsia="zh-CN"/>
        </w:rPr>
        <w:t>千米，面积</w:t>
      </w:r>
      <w:r>
        <w:rPr>
          <w:rFonts w:ascii="Times New Roman" w:hAnsi="Times New Roman"/>
          <w:sz w:val="21"/>
          <w:lang w:eastAsia="zh-CN"/>
        </w:rPr>
        <w:t>17.1681</w:t>
      </w:r>
      <w:r>
        <w:rPr>
          <w:rFonts w:ascii="宋体" w:eastAsia="宋体" w:hAnsi="宋体"/>
          <w:sz w:val="21"/>
          <w:lang w:eastAsia="zh-CN"/>
        </w:rPr>
        <w:t>平方千米，最高点高程</w:t>
      </w:r>
      <w:r>
        <w:rPr>
          <w:rFonts w:ascii="Times New Roman" w:hAnsi="Times New Roman"/>
          <w:sz w:val="21"/>
          <w:lang w:eastAsia="zh-CN"/>
        </w:rPr>
        <w:t>148.7</w:t>
      </w:r>
      <w:r>
        <w:rPr>
          <w:rFonts w:ascii="宋体" w:eastAsia="宋体" w:hAnsi="宋体"/>
          <w:sz w:val="21"/>
          <w:lang w:eastAsia="zh-CN"/>
        </w:rPr>
        <w:t>米。基岩岛，主要由石英岩构成，东部较宽，西部狭长，海岸回环曲折，大小港湾众多，北部和南部岸边多泥沙滩，东西沿岸岩石陡峭多礁石，海岛山势陡峻，丘陵绵延起伏，沟壑纵横，东西较高，中部低洼，海岸类型丰富。为风化层，发育棕壤性土，植被覆盖良好，乔木以黑松林、黑松麻栎林、刺槐林为主。</w:t>
      </w:r>
      <w:r>
        <w:rPr>
          <w:rFonts w:ascii="Times New Roman" w:hAnsi="Times New Roman"/>
          <w:sz w:val="21"/>
          <w:lang w:eastAsia="zh-CN"/>
        </w:rPr>
        <w:t xml:space="preserve"> </w:t>
      </w:r>
    </w:p>
    <w:p w14:paraId="4907F4D8" w14:textId="77777777" w:rsidR="00600B89" w:rsidRDefault="006B5F12">
      <w:pPr>
        <w:rPr>
          <w:lang w:eastAsia="zh-CN"/>
        </w:rPr>
      </w:pPr>
      <w:r>
        <w:rPr>
          <w:rFonts w:ascii="宋体" w:eastAsia="宋体" w:hAnsi="宋体"/>
          <w:sz w:val="21"/>
          <w:lang w:eastAsia="zh-CN"/>
        </w:rPr>
        <w:t>该岛为乡级有居民海岛，有</w:t>
      </w:r>
      <w:r>
        <w:rPr>
          <w:rFonts w:ascii="Times New Roman" w:hAnsi="Times New Roman"/>
          <w:sz w:val="21"/>
          <w:lang w:eastAsia="zh-CN"/>
        </w:rPr>
        <w:t>6</w:t>
      </w:r>
      <w:r>
        <w:rPr>
          <w:rFonts w:ascii="宋体" w:eastAsia="宋体" w:hAnsi="宋体"/>
          <w:sz w:val="21"/>
          <w:lang w:eastAsia="zh-CN"/>
        </w:rPr>
        <w:t>个行政村，</w:t>
      </w:r>
      <w:r>
        <w:rPr>
          <w:rFonts w:ascii="Times New Roman" w:hAnsi="Times New Roman"/>
          <w:sz w:val="21"/>
          <w:lang w:eastAsia="zh-CN"/>
        </w:rPr>
        <w:t>78</w:t>
      </w:r>
      <w:r>
        <w:rPr>
          <w:rFonts w:ascii="宋体" w:eastAsia="宋体" w:hAnsi="宋体"/>
          <w:sz w:val="21"/>
          <w:lang w:eastAsia="zh-CN"/>
        </w:rPr>
        <w:t>个自然村屯，</w:t>
      </w:r>
      <w:r>
        <w:rPr>
          <w:rFonts w:ascii="Times New Roman" w:hAnsi="Times New Roman"/>
          <w:sz w:val="21"/>
          <w:lang w:eastAsia="zh-CN"/>
        </w:rPr>
        <w:t>2011</w:t>
      </w:r>
      <w:r>
        <w:rPr>
          <w:rFonts w:ascii="宋体" w:eastAsia="宋体" w:hAnsi="宋体"/>
          <w:sz w:val="21"/>
          <w:lang w:eastAsia="zh-CN"/>
        </w:rPr>
        <w:t>年户籍人口</w:t>
      </w:r>
      <w:r>
        <w:rPr>
          <w:rFonts w:ascii="Times New Roman" w:hAnsi="Times New Roman"/>
          <w:sz w:val="21"/>
          <w:lang w:eastAsia="zh-CN"/>
        </w:rPr>
        <w:t>12746</w:t>
      </w:r>
      <w:r>
        <w:rPr>
          <w:rFonts w:ascii="宋体" w:eastAsia="宋体" w:hAnsi="宋体"/>
          <w:sz w:val="21"/>
          <w:lang w:eastAsia="zh-CN"/>
        </w:rPr>
        <w:t>人，常住人口</w:t>
      </w:r>
      <w:r>
        <w:rPr>
          <w:rFonts w:ascii="Times New Roman" w:hAnsi="Times New Roman"/>
          <w:sz w:val="21"/>
          <w:lang w:eastAsia="zh-CN"/>
        </w:rPr>
        <w:t>18951</w:t>
      </w:r>
      <w:r>
        <w:rPr>
          <w:rFonts w:ascii="宋体" w:eastAsia="宋体" w:hAnsi="宋体"/>
          <w:sz w:val="21"/>
          <w:lang w:eastAsia="zh-CN"/>
        </w:rPr>
        <w:t>人。淡水资源丰富，以方塘、水库储水为主，总库容量</w:t>
      </w:r>
      <w:r>
        <w:rPr>
          <w:rFonts w:ascii="Times New Roman" w:hAnsi="Times New Roman"/>
          <w:sz w:val="21"/>
          <w:lang w:eastAsia="zh-CN"/>
        </w:rPr>
        <w:t>119030</w:t>
      </w:r>
      <w:r>
        <w:rPr>
          <w:rFonts w:ascii="宋体" w:eastAsia="宋体" w:hAnsi="宋体"/>
          <w:sz w:val="21"/>
          <w:lang w:eastAsia="zh-CN"/>
        </w:rPr>
        <w:t>立方米，电从大陆引入。陆岛交通有客运码头和渔用码头，岛内交通有环岛公路。岛上建有商店、学校、银行、医院、酒店、宾馆、污水处理、通信等基础设施。有龙王宫、老县府旧址、潜艇坑道、陨石带、明珠双坨、旧石器贝丘遗址等自然和人文景观。海岛经济以渔业和旅游业为主。</w:t>
      </w:r>
      <w:r>
        <w:rPr>
          <w:rFonts w:ascii="Times New Roman" w:hAnsi="Times New Roman"/>
          <w:sz w:val="21"/>
          <w:lang w:eastAsia="zh-CN"/>
        </w:rPr>
        <w:t xml:space="preserve"> </w:t>
      </w:r>
    </w:p>
    <w:p w14:paraId="5148E8F8" w14:textId="77777777" w:rsidR="00600B89" w:rsidRDefault="006B5F12">
      <w:pPr>
        <w:rPr>
          <w:lang w:eastAsia="zh-CN"/>
        </w:rPr>
      </w:pPr>
      <w:r>
        <w:rPr>
          <w:rFonts w:ascii="宋体" w:eastAsia="宋体" w:hAnsi="宋体"/>
          <w:b/>
          <w:sz w:val="24"/>
          <w:lang w:eastAsia="zh-CN"/>
        </w:rPr>
        <w:t>牛石江（</w:t>
      </w:r>
      <w:r>
        <w:rPr>
          <w:rFonts w:ascii="Times New Roman" w:hAnsi="Times New Roman"/>
          <w:b/>
          <w:sz w:val="24"/>
          <w:lang w:eastAsia="zh-CN"/>
        </w:rPr>
        <w:t>Niúshí Jiāng</w:t>
      </w:r>
      <w:r>
        <w:rPr>
          <w:rFonts w:ascii="宋体" w:eastAsia="宋体" w:hAnsi="宋体"/>
          <w:b/>
          <w:sz w:val="24"/>
          <w:lang w:eastAsia="zh-CN"/>
        </w:rPr>
        <w:t>）</w:t>
      </w:r>
      <w:r>
        <w:rPr>
          <w:rFonts w:ascii="Times New Roman" w:hAnsi="Times New Roman"/>
          <w:b/>
          <w:sz w:val="24"/>
          <w:lang w:eastAsia="zh-CN"/>
        </w:rPr>
        <w:t xml:space="preserve"> </w:t>
      </w:r>
    </w:p>
    <w:p w14:paraId="751E5E83"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39°13.5′</w:t>
      </w:r>
      <w:r>
        <w:rPr>
          <w:rFonts w:ascii="宋体" w:eastAsia="宋体" w:hAnsi="宋体"/>
          <w:sz w:val="21"/>
          <w:lang w:eastAsia="zh-CN"/>
        </w:rPr>
        <w:t>，东经</w:t>
      </w:r>
      <w:r>
        <w:rPr>
          <w:rFonts w:ascii="Times New Roman" w:hAnsi="Times New Roman"/>
          <w:sz w:val="21"/>
          <w:lang w:eastAsia="zh-CN"/>
        </w:rPr>
        <w:t>122°25.2′</w:t>
      </w:r>
      <w:r>
        <w:rPr>
          <w:rFonts w:ascii="宋体" w:eastAsia="宋体" w:hAnsi="宋体"/>
          <w:sz w:val="21"/>
          <w:lang w:eastAsia="zh-CN"/>
        </w:rPr>
        <w:t>。位于黄海北部大连市长海县广鹿乡海域，距瓜皮岛最近点</w:t>
      </w:r>
      <w:r>
        <w:rPr>
          <w:rFonts w:ascii="Times New Roman" w:hAnsi="Times New Roman"/>
          <w:sz w:val="21"/>
          <w:lang w:eastAsia="zh-CN"/>
        </w:rPr>
        <w:t>60</w:t>
      </w:r>
      <w:r>
        <w:rPr>
          <w:rFonts w:ascii="宋体" w:eastAsia="宋体" w:hAnsi="宋体"/>
          <w:sz w:val="21"/>
          <w:lang w:eastAsia="zh-CN"/>
        </w:rPr>
        <w:t>米。因岛体形似牛首而得名。岸线长度</w:t>
      </w:r>
      <w:r>
        <w:rPr>
          <w:rFonts w:ascii="Times New Roman" w:hAnsi="Times New Roman"/>
          <w:sz w:val="21"/>
          <w:lang w:eastAsia="zh-CN"/>
        </w:rPr>
        <w:t>68</w:t>
      </w:r>
      <w:r>
        <w:rPr>
          <w:rFonts w:ascii="宋体" w:eastAsia="宋体" w:hAnsi="宋体"/>
          <w:sz w:val="21"/>
          <w:lang w:eastAsia="zh-CN"/>
        </w:rPr>
        <w:t>米，面积</w:t>
      </w:r>
      <w:r>
        <w:rPr>
          <w:rFonts w:ascii="Times New Roman" w:hAnsi="Times New Roman"/>
          <w:sz w:val="21"/>
          <w:lang w:eastAsia="zh-CN"/>
        </w:rPr>
        <w:t>304</w:t>
      </w:r>
      <w:r>
        <w:rPr>
          <w:rFonts w:ascii="宋体" w:eastAsia="宋体" w:hAnsi="宋体"/>
          <w:sz w:val="21"/>
          <w:lang w:eastAsia="zh-CN"/>
        </w:rPr>
        <w:t>平方米，最高点高程</w:t>
      </w:r>
      <w:r>
        <w:rPr>
          <w:rFonts w:ascii="Times New Roman" w:hAnsi="Times New Roman"/>
          <w:sz w:val="21"/>
          <w:lang w:eastAsia="zh-CN"/>
        </w:rPr>
        <w:t>5</w:t>
      </w:r>
      <w:r>
        <w:rPr>
          <w:rFonts w:ascii="宋体" w:eastAsia="宋体" w:hAnsi="宋体"/>
          <w:sz w:val="21"/>
          <w:lang w:eastAsia="zh-CN"/>
        </w:rPr>
        <w:t>米。基岩岛，低潮时有裸露岩礁与后牛石岛、瓜皮岛连接，无土壤和植被。</w:t>
      </w:r>
      <w:r>
        <w:rPr>
          <w:rFonts w:ascii="Times New Roman" w:hAnsi="Times New Roman"/>
          <w:sz w:val="21"/>
          <w:lang w:eastAsia="zh-CN"/>
        </w:rPr>
        <w:t xml:space="preserve"> </w:t>
      </w:r>
    </w:p>
    <w:p w14:paraId="291CC16D" w14:textId="77777777" w:rsidR="00600B89" w:rsidRDefault="006B5F12">
      <w:pPr>
        <w:rPr>
          <w:lang w:eastAsia="zh-CN"/>
        </w:rPr>
      </w:pPr>
      <w:r>
        <w:rPr>
          <w:rFonts w:ascii="宋体" w:eastAsia="宋体" w:hAnsi="宋体"/>
          <w:b/>
          <w:sz w:val="24"/>
          <w:lang w:eastAsia="zh-CN"/>
        </w:rPr>
        <w:t>后牛石岛（</w:t>
      </w:r>
      <w:r>
        <w:rPr>
          <w:rFonts w:ascii="Times New Roman" w:hAnsi="Times New Roman"/>
          <w:b/>
          <w:sz w:val="24"/>
          <w:lang w:eastAsia="zh-CN"/>
        </w:rPr>
        <w:t>Hòuniúshí Dǎo</w:t>
      </w:r>
      <w:r>
        <w:rPr>
          <w:rFonts w:ascii="宋体" w:eastAsia="宋体" w:hAnsi="宋体"/>
          <w:b/>
          <w:sz w:val="24"/>
          <w:lang w:eastAsia="zh-CN"/>
        </w:rPr>
        <w:t>）</w:t>
      </w:r>
      <w:r>
        <w:rPr>
          <w:rFonts w:ascii="Times New Roman" w:hAnsi="Times New Roman"/>
          <w:b/>
          <w:sz w:val="24"/>
          <w:lang w:eastAsia="zh-CN"/>
        </w:rPr>
        <w:t xml:space="preserve"> </w:t>
      </w:r>
    </w:p>
    <w:p w14:paraId="4F35338F"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39°13.5′</w:t>
      </w:r>
      <w:r>
        <w:rPr>
          <w:rFonts w:ascii="宋体" w:eastAsia="宋体" w:hAnsi="宋体"/>
          <w:sz w:val="21"/>
          <w:lang w:eastAsia="zh-CN"/>
        </w:rPr>
        <w:t>，东经</w:t>
      </w:r>
      <w:r>
        <w:rPr>
          <w:rFonts w:ascii="Times New Roman" w:hAnsi="Times New Roman"/>
          <w:sz w:val="21"/>
          <w:lang w:eastAsia="zh-CN"/>
        </w:rPr>
        <w:t>122°25.3′</w:t>
      </w:r>
      <w:r>
        <w:rPr>
          <w:rFonts w:ascii="宋体" w:eastAsia="宋体" w:hAnsi="宋体"/>
          <w:sz w:val="21"/>
          <w:lang w:eastAsia="zh-CN"/>
        </w:rPr>
        <w:t>。位于黄海北部大连市长海县广鹿乡海域，距瓜皮岛最近点</w:t>
      </w:r>
      <w:r>
        <w:rPr>
          <w:rFonts w:ascii="Times New Roman" w:hAnsi="Times New Roman"/>
          <w:sz w:val="21"/>
          <w:lang w:eastAsia="zh-CN"/>
        </w:rPr>
        <w:t>30</w:t>
      </w:r>
      <w:r>
        <w:rPr>
          <w:rFonts w:ascii="宋体" w:eastAsia="宋体" w:hAnsi="宋体"/>
          <w:sz w:val="21"/>
          <w:lang w:eastAsia="zh-CN"/>
        </w:rPr>
        <w:t>米。位于牛石江后侧，故名。岸线长度</w:t>
      </w:r>
      <w:r>
        <w:rPr>
          <w:rFonts w:ascii="Times New Roman" w:hAnsi="Times New Roman"/>
          <w:sz w:val="21"/>
          <w:lang w:eastAsia="zh-CN"/>
        </w:rPr>
        <w:t>68</w:t>
      </w:r>
      <w:r>
        <w:rPr>
          <w:rFonts w:ascii="宋体" w:eastAsia="宋体" w:hAnsi="宋体"/>
          <w:sz w:val="21"/>
          <w:lang w:eastAsia="zh-CN"/>
        </w:rPr>
        <w:t>米，面积</w:t>
      </w:r>
      <w:r>
        <w:rPr>
          <w:rFonts w:ascii="Times New Roman" w:hAnsi="Times New Roman"/>
          <w:sz w:val="21"/>
          <w:lang w:eastAsia="zh-CN"/>
        </w:rPr>
        <w:t>348</w:t>
      </w:r>
      <w:r>
        <w:rPr>
          <w:rFonts w:ascii="宋体" w:eastAsia="宋体" w:hAnsi="宋体"/>
          <w:sz w:val="21"/>
          <w:lang w:eastAsia="zh-CN"/>
        </w:rPr>
        <w:t>平方米，最高点高程</w:t>
      </w:r>
      <w:r>
        <w:rPr>
          <w:rFonts w:ascii="Times New Roman" w:hAnsi="Times New Roman"/>
          <w:sz w:val="21"/>
          <w:lang w:eastAsia="zh-CN"/>
        </w:rPr>
        <w:t>4</w:t>
      </w:r>
      <w:r>
        <w:rPr>
          <w:rFonts w:ascii="宋体" w:eastAsia="宋体" w:hAnsi="宋体"/>
          <w:sz w:val="21"/>
          <w:lang w:eastAsia="zh-CN"/>
        </w:rPr>
        <w:t>米。基岩岛，低潮时有裸露的岩礁和沙砾滩与瓜皮岛、牛石江连接，无土壤和植被。</w:t>
      </w:r>
      <w:r>
        <w:rPr>
          <w:rFonts w:ascii="Times New Roman" w:hAnsi="Times New Roman"/>
          <w:sz w:val="21"/>
          <w:lang w:eastAsia="zh-CN"/>
        </w:rPr>
        <w:t xml:space="preserve"> </w:t>
      </w:r>
    </w:p>
    <w:p w14:paraId="4707E14C" w14:textId="77777777" w:rsidR="00600B89" w:rsidRDefault="006B5F12">
      <w:pPr>
        <w:rPr>
          <w:lang w:eastAsia="zh-CN"/>
        </w:rPr>
      </w:pPr>
      <w:r>
        <w:rPr>
          <w:rFonts w:ascii="宋体" w:eastAsia="宋体" w:hAnsi="宋体"/>
          <w:b/>
          <w:sz w:val="24"/>
          <w:lang w:eastAsia="zh-CN"/>
        </w:rPr>
        <w:t>双伴礁（</w:t>
      </w:r>
      <w:r>
        <w:rPr>
          <w:rFonts w:ascii="Times New Roman" w:hAnsi="Times New Roman"/>
          <w:b/>
          <w:sz w:val="24"/>
          <w:lang w:eastAsia="zh-CN"/>
        </w:rPr>
        <w:t>Shuāngbàn Jiāo</w:t>
      </w:r>
      <w:r>
        <w:rPr>
          <w:rFonts w:ascii="宋体" w:eastAsia="宋体" w:hAnsi="宋体"/>
          <w:b/>
          <w:sz w:val="24"/>
          <w:lang w:eastAsia="zh-CN"/>
        </w:rPr>
        <w:t>）</w:t>
      </w:r>
      <w:r>
        <w:rPr>
          <w:rFonts w:ascii="Times New Roman" w:hAnsi="Times New Roman"/>
          <w:b/>
          <w:sz w:val="24"/>
          <w:lang w:eastAsia="zh-CN"/>
        </w:rPr>
        <w:t xml:space="preserve"> </w:t>
      </w:r>
    </w:p>
    <w:p w14:paraId="145AED1D"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39°13.5′</w:t>
      </w:r>
      <w:r>
        <w:rPr>
          <w:rFonts w:ascii="宋体" w:eastAsia="宋体" w:hAnsi="宋体"/>
          <w:sz w:val="21"/>
          <w:lang w:eastAsia="zh-CN"/>
        </w:rPr>
        <w:t>，东经</w:t>
      </w:r>
      <w:r>
        <w:rPr>
          <w:rFonts w:ascii="Times New Roman" w:hAnsi="Times New Roman"/>
          <w:sz w:val="21"/>
          <w:lang w:eastAsia="zh-CN"/>
        </w:rPr>
        <w:t>122°42.0′</w:t>
      </w:r>
      <w:r>
        <w:rPr>
          <w:rFonts w:ascii="宋体" w:eastAsia="宋体" w:hAnsi="宋体"/>
          <w:sz w:val="21"/>
          <w:lang w:eastAsia="zh-CN"/>
        </w:rPr>
        <w:t>。位于黄海北部大连市长海县海域，距小长山岛最近点</w:t>
      </w:r>
      <w:r>
        <w:rPr>
          <w:rFonts w:ascii="Times New Roman" w:hAnsi="Times New Roman"/>
          <w:sz w:val="21"/>
          <w:lang w:eastAsia="zh-CN"/>
        </w:rPr>
        <w:t>20</w:t>
      </w:r>
      <w:r>
        <w:rPr>
          <w:rFonts w:ascii="宋体" w:eastAsia="宋体" w:hAnsi="宋体"/>
          <w:sz w:val="21"/>
          <w:lang w:eastAsia="zh-CN"/>
        </w:rPr>
        <w:t>米。由两块形态相似、互为相伴的礁石组成而得名。《中国海域地名图集》（</w:t>
      </w:r>
      <w:r>
        <w:rPr>
          <w:rFonts w:ascii="Times New Roman" w:hAnsi="Times New Roman"/>
          <w:sz w:val="21"/>
          <w:lang w:eastAsia="zh-CN"/>
        </w:rPr>
        <w:t>1991</w:t>
      </w:r>
      <w:r>
        <w:rPr>
          <w:rFonts w:ascii="宋体" w:eastAsia="宋体" w:hAnsi="宋体"/>
          <w:sz w:val="21"/>
          <w:lang w:eastAsia="zh-CN"/>
        </w:rPr>
        <w:t>）标注为小双伴礁。由两个岛体组成，岸线长度</w:t>
      </w:r>
      <w:r>
        <w:rPr>
          <w:rFonts w:ascii="Times New Roman" w:hAnsi="Times New Roman"/>
          <w:sz w:val="21"/>
          <w:lang w:eastAsia="zh-CN"/>
        </w:rPr>
        <w:t>31</w:t>
      </w:r>
      <w:r>
        <w:rPr>
          <w:rFonts w:ascii="宋体" w:eastAsia="宋体" w:hAnsi="宋体"/>
          <w:sz w:val="21"/>
          <w:lang w:eastAsia="zh-CN"/>
        </w:rPr>
        <w:t>米，面积</w:t>
      </w:r>
      <w:r>
        <w:rPr>
          <w:rFonts w:ascii="Times New Roman" w:hAnsi="Times New Roman"/>
          <w:sz w:val="21"/>
          <w:lang w:eastAsia="zh-CN"/>
        </w:rPr>
        <w:t>60</w:t>
      </w:r>
      <w:r>
        <w:rPr>
          <w:rFonts w:ascii="宋体" w:eastAsia="宋体" w:hAnsi="宋体"/>
          <w:sz w:val="21"/>
          <w:lang w:eastAsia="zh-CN"/>
        </w:rPr>
        <w:t>平方米，最高点高程</w:t>
      </w:r>
      <w:r>
        <w:rPr>
          <w:rFonts w:ascii="Times New Roman" w:hAnsi="Times New Roman"/>
          <w:sz w:val="21"/>
          <w:lang w:eastAsia="zh-CN"/>
        </w:rPr>
        <w:t>1</w:t>
      </w:r>
      <w:r>
        <w:rPr>
          <w:rFonts w:ascii="宋体" w:eastAsia="宋体" w:hAnsi="宋体"/>
          <w:sz w:val="21"/>
          <w:lang w:eastAsia="zh-CN"/>
        </w:rPr>
        <w:t>米。基岩岛，低潮时有裸露的岩礁和沙砾滩与小长山岛连接，无土壤和植被。</w:t>
      </w:r>
      <w:r>
        <w:rPr>
          <w:rFonts w:ascii="Times New Roman" w:hAnsi="Times New Roman"/>
          <w:sz w:val="21"/>
          <w:lang w:eastAsia="zh-CN"/>
        </w:rPr>
        <w:t xml:space="preserve"> </w:t>
      </w:r>
    </w:p>
    <w:p w14:paraId="7F473677" w14:textId="77777777" w:rsidR="00600B89" w:rsidRDefault="006B5F12">
      <w:pPr>
        <w:rPr>
          <w:lang w:eastAsia="zh-CN"/>
        </w:rPr>
      </w:pPr>
      <w:r>
        <w:rPr>
          <w:rFonts w:ascii="宋体" w:eastAsia="宋体" w:hAnsi="宋体"/>
          <w:b/>
          <w:sz w:val="24"/>
          <w:lang w:eastAsia="zh-CN"/>
        </w:rPr>
        <w:t>塞东坨子（</w:t>
      </w:r>
      <w:r>
        <w:rPr>
          <w:rFonts w:ascii="Times New Roman" w:hAnsi="Times New Roman"/>
          <w:b/>
          <w:sz w:val="24"/>
          <w:lang w:eastAsia="zh-CN"/>
        </w:rPr>
        <w:t>Sāidōng Tuózi</w:t>
      </w:r>
      <w:r>
        <w:rPr>
          <w:rFonts w:ascii="宋体" w:eastAsia="宋体" w:hAnsi="宋体"/>
          <w:b/>
          <w:sz w:val="24"/>
          <w:lang w:eastAsia="zh-CN"/>
        </w:rPr>
        <w:t>）</w:t>
      </w:r>
      <w:r>
        <w:rPr>
          <w:rFonts w:ascii="Times New Roman" w:hAnsi="Times New Roman"/>
          <w:b/>
          <w:sz w:val="24"/>
          <w:lang w:eastAsia="zh-CN"/>
        </w:rPr>
        <w:t xml:space="preserve"> </w:t>
      </w:r>
    </w:p>
    <w:p w14:paraId="6A0177A0"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39°13.4′</w:t>
      </w:r>
      <w:r>
        <w:rPr>
          <w:rFonts w:ascii="宋体" w:eastAsia="宋体" w:hAnsi="宋体"/>
          <w:sz w:val="21"/>
          <w:lang w:eastAsia="zh-CN"/>
        </w:rPr>
        <w:t>，东经</w:t>
      </w:r>
      <w:r>
        <w:rPr>
          <w:rFonts w:ascii="Times New Roman" w:hAnsi="Times New Roman"/>
          <w:sz w:val="21"/>
          <w:lang w:eastAsia="zh-CN"/>
        </w:rPr>
        <w:t>122°35.9′</w:t>
      </w:r>
      <w:r>
        <w:rPr>
          <w:rFonts w:ascii="宋体" w:eastAsia="宋体" w:hAnsi="宋体"/>
          <w:sz w:val="21"/>
          <w:lang w:eastAsia="zh-CN"/>
        </w:rPr>
        <w:t>。位于黄海北部大连市长海县大长山岛镇海域，距塞里岛最近点</w:t>
      </w:r>
      <w:r>
        <w:rPr>
          <w:rFonts w:ascii="Times New Roman" w:hAnsi="Times New Roman"/>
          <w:sz w:val="21"/>
          <w:lang w:eastAsia="zh-CN"/>
        </w:rPr>
        <w:t>60</w:t>
      </w:r>
      <w:r>
        <w:rPr>
          <w:rFonts w:ascii="宋体" w:eastAsia="宋体" w:hAnsi="宋体"/>
          <w:sz w:val="21"/>
          <w:lang w:eastAsia="zh-CN"/>
        </w:rPr>
        <w:t>米。因位于塞北坨子东侧而得名。《大连海域地名志》（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）记载为东坨子岛，《中国海域地名图集》（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）记为东坨子。呈西北—东南走向，岸线长度</w:t>
      </w:r>
      <w:r>
        <w:rPr>
          <w:rFonts w:ascii="Times New Roman" w:hAnsi="Times New Roman"/>
          <w:sz w:val="21"/>
          <w:lang w:eastAsia="zh-CN"/>
        </w:rPr>
        <w:t>349</w:t>
      </w:r>
      <w:r>
        <w:rPr>
          <w:rFonts w:ascii="宋体" w:eastAsia="宋体" w:hAnsi="宋体"/>
          <w:sz w:val="21"/>
          <w:lang w:eastAsia="zh-CN"/>
        </w:rPr>
        <w:t>米，面积</w:t>
      </w:r>
      <w:r>
        <w:rPr>
          <w:rFonts w:ascii="Times New Roman" w:hAnsi="Times New Roman"/>
          <w:sz w:val="21"/>
          <w:lang w:eastAsia="zh-CN"/>
        </w:rPr>
        <w:t>7321</w:t>
      </w:r>
      <w:r>
        <w:rPr>
          <w:rFonts w:ascii="宋体" w:eastAsia="宋体" w:hAnsi="宋体"/>
          <w:sz w:val="21"/>
          <w:lang w:eastAsia="zh-CN"/>
        </w:rPr>
        <w:t>平方米，最高点高程</w:t>
      </w:r>
      <w:r>
        <w:rPr>
          <w:rFonts w:ascii="Times New Roman" w:hAnsi="Times New Roman"/>
          <w:sz w:val="21"/>
          <w:lang w:eastAsia="zh-CN"/>
        </w:rPr>
        <w:t>15.3</w:t>
      </w:r>
      <w:r>
        <w:rPr>
          <w:rFonts w:ascii="宋体" w:eastAsia="宋体" w:hAnsi="宋体"/>
          <w:sz w:val="21"/>
          <w:lang w:eastAsia="zh-CN"/>
        </w:rPr>
        <w:t>米。基岩岛，主要由片麻岩构成，四周岩壁陡峭，低潮时有裸露的岩礁和沙砾滩与塞里岛连接。发育土壤层，顶部土壤层较厚。</w:t>
      </w:r>
      <w:r>
        <w:rPr>
          <w:rFonts w:ascii="Times New Roman" w:hAnsi="Times New Roman"/>
          <w:sz w:val="21"/>
          <w:lang w:eastAsia="zh-CN"/>
        </w:rPr>
        <w:t xml:space="preserve"> </w:t>
      </w:r>
    </w:p>
    <w:p w14:paraId="555733D4" w14:textId="77777777" w:rsidR="00600B89" w:rsidRDefault="006B5F12">
      <w:pPr>
        <w:rPr>
          <w:lang w:eastAsia="zh-CN"/>
        </w:rPr>
      </w:pPr>
      <w:r>
        <w:rPr>
          <w:rFonts w:ascii="宋体" w:eastAsia="宋体" w:hAnsi="宋体"/>
          <w:b/>
          <w:sz w:val="24"/>
          <w:lang w:eastAsia="zh-CN"/>
        </w:rPr>
        <w:t>蚆蛸岛（</w:t>
      </w:r>
      <w:r>
        <w:rPr>
          <w:rFonts w:ascii="Times New Roman" w:hAnsi="Times New Roman"/>
          <w:b/>
          <w:sz w:val="24"/>
          <w:lang w:eastAsia="zh-CN"/>
        </w:rPr>
        <w:t>Bāshāo Dǎo</w:t>
      </w:r>
      <w:r>
        <w:rPr>
          <w:rFonts w:ascii="宋体" w:eastAsia="宋体" w:hAnsi="宋体"/>
          <w:b/>
          <w:sz w:val="24"/>
          <w:lang w:eastAsia="zh-CN"/>
        </w:rPr>
        <w:t>）</w:t>
      </w:r>
      <w:r>
        <w:rPr>
          <w:rFonts w:ascii="Times New Roman" w:hAnsi="Times New Roman"/>
          <w:b/>
          <w:sz w:val="24"/>
          <w:lang w:eastAsia="zh-CN"/>
        </w:rPr>
        <w:t xml:space="preserve"> </w:t>
      </w:r>
    </w:p>
    <w:p w14:paraId="0D6C2BC7" w14:textId="77777777" w:rsidR="00600B89" w:rsidRDefault="006B5F12">
      <w:pPr>
        <w:rPr>
          <w:lang w:eastAsia="zh-CN"/>
        </w:rPr>
      </w:pPr>
      <w:r>
        <w:rPr>
          <w:rFonts w:ascii="宋体" w:eastAsia="宋体" w:hAnsi="宋体"/>
          <w:sz w:val="21"/>
          <w:lang w:eastAsia="zh-CN"/>
        </w:rPr>
        <w:lastRenderedPageBreak/>
        <w:t>北纬</w:t>
      </w:r>
      <w:r>
        <w:rPr>
          <w:rFonts w:ascii="Times New Roman" w:hAnsi="Times New Roman"/>
          <w:sz w:val="21"/>
          <w:lang w:eastAsia="zh-CN"/>
        </w:rPr>
        <w:t>39°13.4′</w:t>
      </w:r>
      <w:r>
        <w:rPr>
          <w:rFonts w:ascii="宋体" w:eastAsia="宋体" w:hAnsi="宋体"/>
          <w:sz w:val="21"/>
          <w:lang w:eastAsia="zh-CN"/>
        </w:rPr>
        <w:t>，东经</w:t>
      </w:r>
      <w:r>
        <w:rPr>
          <w:rFonts w:ascii="Times New Roman" w:hAnsi="Times New Roman"/>
          <w:sz w:val="21"/>
          <w:lang w:eastAsia="zh-CN"/>
        </w:rPr>
        <w:t>122°46.4′</w:t>
      </w:r>
      <w:r>
        <w:rPr>
          <w:rFonts w:ascii="宋体" w:eastAsia="宋体" w:hAnsi="宋体"/>
          <w:sz w:val="21"/>
          <w:lang w:eastAsia="zh-CN"/>
        </w:rPr>
        <w:t>。位于黄海北部大连市长海县海域，距小长山岛最近点</w:t>
      </w:r>
      <w:r>
        <w:rPr>
          <w:rFonts w:ascii="Times New Roman" w:hAnsi="Times New Roman"/>
          <w:sz w:val="21"/>
          <w:lang w:eastAsia="zh-CN"/>
        </w:rPr>
        <w:t>1.6</w:t>
      </w:r>
      <w:r>
        <w:rPr>
          <w:rFonts w:ascii="宋体" w:eastAsia="宋体" w:hAnsi="宋体"/>
          <w:sz w:val="21"/>
          <w:lang w:eastAsia="zh-CN"/>
        </w:rPr>
        <w:t>千米。因岛体酷似蚆蛸而得名，古称八岔岛。《中国海洋岛屿简况》（</w:t>
      </w:r>
      <w:r>
        <w:rPr>
          <w:rFonts w:ascii="Times New Roman" w:hAnsi="Times New Roman"/>
          <w:sz w:val="21"/>
          <w:lang w:eastAsia="zh-CN"/>
        </w:rPr>
        <w:t>1980</w:t>
      </w:r>
      <w:r>
        <w:rPr>
          <w:rFonts w:ascii="宋体" w:eastAsia="宋体" w:hAnsi="宋体"/>
          <w:sz w:val="21"/>
          <w:lang w:eastAsia="zh-CN"/>
        </w:rPr>
        <w:t>）记载为蚆蛸岛，《大连海域地名志》（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）记为巴蛸岛。《大连掌故》（</w:t>
      </w:r>
      <w:r>
        <w:rPr>
          <w:rFonts w:ascii="Times New Roman" w:hAnsi="Times New Roman"/>
          <w:sz w:val="21"/>
          <w:lang w:eastAsia="zh-CN"/>
        </w:rPr>
        <w:t>2009</w:t>
      </w:r>
      <w:r>
        <w:rPr>
          <w:rFonts w:ascii="宋体" w:eastAsia="宋体" w:hAnsi="宋体"/>
          <w:sz w:val="21"/>
          <w:lang w:eastAsia="zh-CN"/>
        </w:rPr>
        <w:t>）载：该岛位于小长山岛的最东边，有把边的意思。后来将把梢写成蚆蛸，成了海洋生物。岛体呈东西走向，岸线长度</w:t>
      </w:r>
      <w:r>
        <w:rPr>
          <w:rFonts w:ascii="Times New Roman" w:hAnsi="Times New Roman"/>
          <w:sz w:val="21"/>
          <w:lang w:eastAsia="zh-CN"/>
        </w:rPr>
        <w:t>10.33</w:t>
      </w:r>
      <w:r>
        <w:rPr>
          <w:rFonts w:ascii="宋体" w:eastAsia="宋体" w:hAnsi="宋体"/>
          <w:sz w:val="21"/>
          <w:lang w:eastAsia="zh-CN"/>
        </w:rPr>
        <w:t>千米，面积</w:t>
      </w:r>
      <w:r>
        <w:rPr>
          <w:rFonts w:ascii="Times New Roman" w:hAnsi="Times New Roman"/>
          <w:sz w:val="21"/>
          <w:lang w:eastAsia="zh-CN"/>
        </w:rPr>
        <w:t>2.0414</w:t>
      </w:r>
      <w:r>
        <w:rPr>
          <w:rFonts w:ascii="宋体" w:eastAsia="宋体" w:hAnsi="宋体"/>
          <w:sz w:val="21"/>
          <w:lang w:eastAsia="zh-CN"/>
        </w:rPr>
        <w:t>平方千米，最高点高程</w:t>
      </w:r>
      <w:r>
        <w:rPr>
          <w:rFonts w:ascii="Times New Roman" w:hAnsi="Times New Roman"/>
          <w:sz w:val="21"/>
          <w:lang w:eastAsia="zh-CN"/>
        </w:rPr>
        <w:t>157.2</w:t>
      </w:r>
      <w:r>
        <w:rPr>
          <w:rFonts w:ascii="宋体" w:eastAsia="宋体" w:hAnsi="宋体"/>
          <w:sz w:val="21"/>
          <w:lang w:eastAsia="zh-CN"/>
        </w:rPr>
        <w:t>米。基岩岛，主要由石英岩构成，地势东西长，南北窄，东尖西宽，丘陵连绵起伏，沿岸多礁石，少海湾。为风化层，发育片岩类棕壤性土。</w:t>
      </w:r>
      <w:r>
        <w:rPr>
          <w:rFonts w:ascii="Times New Roman" w:hAnsi="Times New Roman"/>
          <w:sz w:val="21"/>
          <w:lang w:eastAsia="zh-CN"/>
        </w:rPr>
        <w:t xml:space="preserve"> </w:t>
      </w:r>
    </w:p>
    <w:p w14:paraId="09D82A04" w14:textId="77777777" w:rsidR="00600B89" w:rsidRDefault="006B5F12">
      <w:pPr>
        <w:rPr>
          <w:lang w:eastAsia="zh-CN"/>
        </w:rPr>
      </w:pPr>
      <w:r>
        <w:rPr>
          <w:rFonts w:ascii="宋体" w:eastAsia="宋体" w:hAnsi="宋体"/>
          <w:sz w:val="21"/>
          <w:lang w:eastAsia="zh-CN"/>
        </w:rPr>
        <w:t>该岛为村级有居民海岛，下设</w:t>
      </w:r>
      <w:r>
        <w:rPr>
          <w:rFonts w:ascii="Times New Roman" w:hAnsi="Times New Roman"/>
          <w:sz w:val="21"/>
          <w:lang w:eastAsia="zh-CN"/>
        </w:rPr>
        <w:t>9</w:t>
      </w:r>
      <w:r>
        <w:rPr>
          <w:rFonts w:ascii="宋体" w:eastAsia="宋体" w:hAnsi="宋体"/>
          <w:sz w:val="21"/>
          <w:lang w:eastAsia="zh-CN"/>
        </w:rPr>
        <w:t>个自然屯，</w:t>
      </w:r>
      <w:r>
        <w:rPr>
          <w:rFonts w:ascii="Times New Roman" w:hAnsi="Times New Roman"/>
          <w:sz w:val="21"/>
          <w:lang w:eastAsia="zh-CN"/>
        </w:rPr>
        <w:t>2011</w:t>
      </w:r>
      <w:r>
        <w:rPr>
          <w:rFonts w:ascii="宋体" w:eastAsia="宋体" w:hAnsi="宋体"/>
          <w:sz w:val="21"/>
          <w:lang w:eastAsia="zh-CN"/>
        </w:rPr>
        <w:t>年户籍人口</w:t>
      </w:r>
      <w:r>
        <w:rPr>
          <w:rFonts w:ascii="Times New Roman" w:hAnsi="Times New Roman"/>
          <w:sz w:val="21"/>
          <w:lang w:eastAsia="zh-CN"/>
        </w:rPr>
        <w:t>560</w:t>
      </w:r>
      <w:r>
        <w:rPr>
          <w:rFonts w:ascii="宋体" w:eastAsia="宋体" w:hAnsi="宋体"/>
          <w:sz w:val="21"/>
          <w:lang w:eastAsia="zh-CN"/>
        </w:rPr>
        <w:t>人，常住人口</w:t>
      </w:r>
      <w:r>
        <w:rPr>
          <w:rFonts w:ascii="Times New Roman" w:hAnsi="Times New Roman"/>
          <w:sz w:val="21"/>
          <w:lang w:eastAsia="zh-CN"/>
        </w:rPr>
        <w:t>513</w:t>
      </w:r>
      <w:r>
        <w:rPr>
          <w:rFonts w:ascii="宋体" w:eastAsia="宋体" w:hAnsi="宋体"/>
          <w:sz w:val="21"/>
          <w:lang w:eastAsia="zh-CN"/>
        </w:rPr>
        <w:t>人，水靠岛上淡水和收集雨水供给，电从小长山岛引入。陆岛交通有庙底码头，岛内交通有村级水泥路，民居多分布在西部和北部。岛上有商店、学校、休闲广场、卫生所、航标灯、通信站等公共设施。海岛经济以渔业和旅游业为主。</w:t>
      </w:r>
      <w:r>
        <w:rPr>
          <w:rFonts w:ascii="Times New Roman" w:hAnsi="Times New Roman"/>
          <w:sz w:val="21"/>
          <w:lang w:eastAsia="zh-CN"/>
        </w:rPr>
        <w:t xml:space="preserve"> </w:t>
      </w:r>
    </w:p>
    <w:p w14:paraId="44D0A22F" w14:textId="77777777" w:rsidR="00600B89" w:rsidRDefault="006B5F12">
      <w:pPr>
        <w:rPr>
          <w:lang w:eastAsia="zh-CN"/>
        </w:rPr>
      </w:pPr>
      <w:r>
        <w:rPr>
          <w:rFonts w:ascii="宋体" w:eastAsia="宋体" w:hAnsi="宋体"/>
          <w:b/>
          <w:sz w:val="24"/>
          <w:lang w:eastAsia="zh-CN"/>
        </w:rPr>
        <w:t>南天门大江（</w:t>
      </w:r>
      <w:r>
        <w:rPr>
          <w:rFonts w:ascii="Times New Roman" w:hAnsi="Times New Roman"/>
          <w:b/>
          <w:sz w:val="24"/>
          <w:lang w:eastAsia="zh-CN"/>
        </w:rPr>
        <w:t>Nántiānmén Dàjiāng</w:t>
      </w:r>
      <w:r>
        <w:rPr>
          <w:rFonts w:ascii="宋体" w:eastAsia="宋体" w:hAnsi="宋体"/>
          <w:b/>
          <w:sz w:val="24"/>
          <w:lang w:eastAsia="zh-CN"/>
        </w:rPr>
        <w:t>）</w:t>
      </w:r>
      <w:r>
        <w:rPr>
          <w:rFonts w:ascii="Times New Roman" w:hAnsi="Times New Roman"/>
          <w:b/>
          <w:sz w:val="24"/>
          <w:lang w:eastAsia="zh-CN"/>
        </w:rPr>
        <w:t xml:space="preserve"> </w:t>
      </w:r>
    </w:p>
    <w:p w14:paraId="12EAD0E6"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39°13.4′</w:t>
      </w:r>
      <w:r>
        <w:rPr>
          <w:rFonts w:ascii="宋体" w:eastAsia="宋体" w:hAnsi="宋体"/>
          <w:sz w:val="21"/>
          <w:lang w:eastAsia="zh-CN"/>
        </w:rPr>
        <w:t>，东经</w:t>
      </w:r>
      <w:r>
        <w:rPr>
          <w:rFonts w:ascii="Times New Roman" w:hAnsi="Times New Roman"/>
          <w:sz w:val="21"/>
          <w:lang w:eastAsia="zh-CN"/>
        </w:rPr>
        <w:t>122°30.8′</w:t>
      </w:r>
      <w:r>
        <w:rPr>
          <w:rFonts w:ascii="宋体" w:eastAsia="宋体" w:hAnsi="宋体"/>
          <w:sz w:val="21"/>
          <w:lang w:eastAsia="zh-CN"/>
        </w:rPr>
        <w:t>。位于黄海北部大连市长海县大长山岛镇海域，距哈仙岛最近点</w:t>
      </w:r>
      <w:r>
        <w:rPr>
          <w:rFonts w:ascii="Times New Roman" w:hAnsi="Times New Roman"/>
          <w:sz w:val="21"/>
          <w:lang w:eastAsia="zh-CN"/>
        </w:rPr>
        <w:t>10</w:t>
      </w:r>
      <w:r>
        <w:rPr>
          <w:rFonts w:ascii="宋体" w:eastAsia="宋体" w:hAnsi="宋体"/>
          <w:sz w:val="21"/>
          <w:lang w:eastAsia="zh-CN"/>
        </w:rPr>
        <w:t>米。因位于南天门近海，体大得名。《中国海域地名图集》（</w:t>
      </w:r>
      <w:r>
        <w:rPr>
          <w:rFonts w:ascii="Times New Roman" w:hAnsi="Times New Roman"/>
          <w:sz w:val="21"/>
          <w:lang w:eastAsia="zh-CN"/>
        </w:rPr>
        <w:t>1991</w:t>
      </w:r>
      <w:r>
        <w:rPr>
          <w:rFonts w:ascii="宋体" w:eastAsia="宋体" w:hAnsi="宋体"/>
          <w:sz w:val="21"/>
          <w:lang w:eastAsia="zh-CN"/>
        </w:rPr>
        <w:t>）标注为南天门大江。岛体呈东北—西南走向，岸线长度</w:t>
      </w:r>
      <w:r>
        <w:rPr>
          <w:rFonts w:ascii="Times New Roman" w:hAnsi="Times New Roman"/>
          <w:sz w:val="21"/>
          <w:lang w:eastAsia="zh-CN"/>
        </w:rPr>
        <w:t>52</w:t>
      </w:r>
      <w:r>
        <w:rPr>
          <w:rFonts w:ascii="宋体" w:eastAsia="宋体" w:hAnsi="宋体"/>
          <w:sz w:val="21"/>
          <w:lang w:eastAsia="zh-CN"/>
        </w:rPr>
        <w:t>米，面积</w:t>
      </w:r>
      <w:r>
        <w:rPr>
          <w:rFonts w:ascii="Times New Roman" w:hAnsi="Times New Roman"/>
          <w:sz w:val="21"/>
          <w:lang w:eastAsia="zh-CN"/>
        </w:rPr>
        <w:t>201</w:t>
      </w:r>
      <w:r>
        <w:rPr>
          <w:rFonts w:ascii="宋体" w:eastAsia="宋体" w:hAnsi="宋体"/>
          <w:sz w:val="21"/>
          <w:lang w:eastAsia="zh-CN"/>
        </w:rPr>
        <w:t>平方米，最高点高程</w:t>
      </w:r>
      <w:r>
        <w:rPr>
          <w:rFonts w:ascii="Times New Roman" w:hAnsi="Times New Roman"/>
          <w:sz w:val="21"/>
          <w:lang w:eastAsia="zh-CN"/>
        </w:rPr>
        <w:t>3</w:t>
      </w:r>
      <w:r>
        <w:rPr>
          <w:rFonts w:ascii="宋体" w:eastAsia="宋体" w:hAnsi="宋体"/>
          <w:sz w:val="21"/>
          <w:lang w:eastAsia="zh-CN"/>
        </w:rPr>
        <w:t>米。基岩岛，由片麻岩构成，无土壤和植被。</w:t>
      </w:r>
      <w:r>
        <w:rPr>
          <w:rFonts w:ascii="Times New Roman" w:hAnsi="Times New Roman"/>
          <w:sz w:val="21"/>
          <w:lang w:eastAsia="zh-CN"/>
        </w:rPr>
        <w:t xml:space="preserve"> </w:t>
      </w:r>
    </w:p>
    <w:p w14:paraId="555CC9A4" w14:textId="77777777" w:rsidR="00600B89" w:rsidRDefault="006B5F12">
      <w:pPr>
        <w:rPr>
          <w:lang w:eastAsia="zh-CN"/>
        </w:rPr>
      </w:pPr>
      <w:r>
        <w:rPr>
          <w:rFonts w:ascii="宋体" w:eastAsia="宋体" w:hAnsi="宋体"/>
          <w:b/>
          <w:sz w:val="24"/>
          <w:lang w:eastAsia="zh-CN"/>
        </w:rPr>
        <w:t>谷家坨子（</w:t>
      </w:r>
      <w:r>
        <w:rPr>
          <w:rFonts w:ascii="Times New Roman" w:hAnsi="Times New Roman"/>
          <w:b/>
          <w:sz w:val="24"/>
          <w:lang w:eastAsia="zh-CN"/>
        </w:rPr>
        <w:t>Gǔjiā Tuózi</w:t>
      </w:r>
      <w:r>
        <w:rPr>
          <w:rFonts w:ascii="宋体" w:eastAsia="宋体" w:hAnsi="宋体"/>
          <w:b/>
          <w:sz w:val="24"/>
          <w:lang w:eastAsia="zh-CN"/>
        </w:rPr>
        <w:t>）</w:t>
      </w:r>
      <w:r>
        <w:rPr>
          <w:rFonts w:ascii="Times New Roman" w:hAnsi="Times New Roman"/>
          <w:b/>
          <w:sz w:val="24"/>
          <w:lang w:eastAsia="zh-CN"/>
        </w:rPr>
        <w:t xml:space="preserve"> </w:t>
      </w:r>
    </w:p>
    <w:p w14:paraId="63B07A5C" w14:textId="77777777" w:rsidR="00600B89" w:rsidRDefault="006B5F12">
      <w:r>
        <w:rPr>
          <w:rFonts w:ascii="宋体" w:eastAsia="宋体" w:hAnsi="宋体"/>
          <w:sz w:val="21"/>
          <w:lang w:eastAsia="zh-CN"/>
        </w:rPr>
        <w:t>北纬</w:t>
      </w:r>
      <w:r>
        <w:rPr>
          <w:rFonts w:ascii="Times New Roman" w:hAnsi="Times New Roman"/>
          <w:sz w:val="21"/>
          <w:lang w:eastAsia="zh-CN"/>
        </w:rPr>
        <w:t>39°13.4′</w:t>
      </w:r>
      <w:r>
        <w:rPr>
          <w:rFonts w:ascii="宋体" w:eastAsia="宋体" w:hAnsi="宋体"/>
          <w:sz w:val="21"/>
          <w:lang w:eastAsia="zh-CN"/>
        </w:rPr>
        <w:t>，东经</w:t>
      </w:r>
      <w:r>
        <w:rPr>
          <w:rFonts w:ascii="Times New Roman" w:hAnsi="Times New Roman"/>
          <w:sz w:val="21"/>
          <w:lang w:eastAsia="zh-CN"/>
        </w:rPr>
        <w:t>122°30.7′</w:t>
      </w:r>
      <w:r>
        <w:rPr>
          <w:rFonts w:ascii="宋体" w:eastAsia="宋体" w:hAnsi="宋体"/>
          <w:sz w:val="21"/>
          <w:lang w:eastAsia="zh-CN"/>
        </w:rPr>
        <w:t>。位于黄海北部大连市长海县大长山岛镇海域，距哈仙岛最近点</w:t>
      </w:r>
      <w:r>
        <w:rPr>
          <w:rFonts w:ascii="Times New Roman" w:hAnsi="Times New Roman"/>
          <w:sz w:val="21"/>
          <w:lang w:eastAsia="zh-CN"/>
        </w:rPr>
        <w:t>20</w:t>
      </w:r>
      <w:r>
        <w:rPr>
          <w:rFonts w:ascii="宋体" w:eastAsia="宋体" w:hAnsi="宋体"/>
          <w:sz w:val="21"/>
          <w:lang w:eastAsia="zh-CN"/>
        </w:rPr>
        <w:t>米。因位于谷家屯附近而得名。《中国海域地名图集》（</w:t>
      </w:r>
      <w:r>
        <w:rPr>
          <w:rFonts w:ascii="Times New Roman" w:hAnsi="Times New Roman"/>
          <w:sz w:val="21"/>
          <w:lang w:eastAsia="zh-CN"/>
        </w:rPr>
        <w:t>1991</w:t>
      </w:r>
      <w:r>
        <w:rPr>
          <w:rFonts w:ascii="宋体" w:eastAsia="宋体" w:hAnsi="宋体"/>
          <w:sz w:val="21"/>
          <w:lang w:eastAsia="zh-CN"/>
        </w:rPr>
        <w:t>）标注为谷家坨子。岛体呈东北—西南走向，岸线长度</w:t>
      </w:r>
      <w:r>
        <w:rPr>
          <w:rFonts w:ascii="Times New Roman" w:hAnsi="Times New Roman"/>
          <w:sz w:val="21"/>
          <w:lang w:eastAsia="zh-CN"/>
        </w:rPr>
        <w:t>78</w:t>
      </w:r>
      <w:r>
        <w:rPr>
          <w:rFonts w:ascii="宋体" w:eastAsia="宋体" w:hAnsi="宋体"/>
          <w:sz w:val="21"/>
          <w:lang w:eastAsia="zh-CN"/>
        </w:rPr>
        <w:t>米，面积</w:t>
      </w:r>
      <w:r>
        <w:rPr>
          <w:rFonts w:ascii="Times New Roman" w:hAnsi="Times New Roman"/>
          <w:sz w:val="21"/>
          <w:lang w:eastAsia="zh-CN"/>
        </w:rPr>
        <w:t>434</w:t>
      </w:r>
      <w:r>
        <w:rPr>
          <w:rFonts w:ascii="宋体" w:eastAsia="宋体" w:hAnsi="宋体"/>
          <w:sz w:val="21"/>
          <w:lang w:eastAsia="zh-CN"/>
        </w:rPr>
        <w:t>平方米，最高点高程</w:t>
      </w:r>
      <w:r>
        <w:rPr>
          <w:rFonts w:ascii="Times New Roman" w:hAnsi="Times New Roman"/>
          <w:sz w:val="21"/>
          <w:lang w:eastAsia="zh-CN"/>
        </w:rPr>
        <w:t>15</w:t>
      </w:r>
      <w:r>
        <w:rPr>
          <w:rFonts w:ascii="宋体" w:eastAsia="宋体" w:hAnsi="宋体"/>
          <w:sz w:val="21"/>
          <w:lang w:eastAsia="zh-CN"/>
        </w:rPr>
        <w:t>米。</w:t>
      </w:r>
      <w:r>
        <w:rPr>
          <w:rFonts w:ascii="宋体" w:eastAsia="宋体" w:hAnsi="宋体"/>
          <w:sz w:val="21"/>
        </w:rPr>
        <w:t>基岩岛，岛体由基岩构成，无土壤和植被。</w:t>
      </w:r>
      <w:r>
        <w:rPr>
          <w:rFonts w:ascii="Times New Roman" w:hAnsi="Times New Roman"/>
          <w:sz w:val="21"/>
        </w:rPr>
        <w:t xml:space="preserve"> </w:t>
      </w:r>
    </w:p>
    <w:p w14:paraId="0452F6D7" w14:textId="77777777" w:rsidR="00600B89" w:rsidRDefault="006B5F12">
      <w:pPr>
        <w:rPr>
          <w:lang w:eastAsia="zh-CN"/>
        </w:rPr>
      </w:pPr>
      <w:r>
        <w:rPr>
          <w:rFonts w:ascii="宋体" w:eastAsia="宋体" w:hAnsi="宋体"/>
          <w:b/>
          <w:sz w:val="24"/>
          <w:lang w:eastAsia="zh-CN"/>
        </w:rPr>
        <w:t>炉子台（</w:t>
      </w:r>
      <w:r>
        <w:rPr>
          <w:rFonts w:ascii="Times New Roman" w:hAnsi="Times New Roman"/>
          <w:b/>
          <w:sz w:val="24"/>
          <w:lang w:eastAsia="zh-CN"/>
        </w:rPr>
        <w:t>Lúzitái</w:t>
      </w:r>
      <w:r>
        <w:rPr>
          <w:rFonts w:ascii="宋体" w:eastAsia="宋体" w:hAnsi="宋体"/>
          <w:b/>
          <w:sz w:val="24"/>
          <w:lang w:eastAsia="zh-CN"/>
        </w:rPr>
        <w:t>）</w:t>
      </w:r>
      <w:r>
        <w:rPr>
          <w:rFonts w:ascii="Times New Roman" w:hAnsi="Times New Roman"/>
          <w:b/>
          <w:sz w:val="24"/>
          <w:lang w:eastAsia="zh-CN"/>
        </w:rPr>
        <w:t xml:space="preserve"> </w:t>
      </w:r>
    </w:p>
    <w:p w14:paraId="7DD43A4B"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39°13.3′</w:t>
      </w:r>
      <w:r>
        <w:rPr>
          <w:rFonts w:ascii="宋体" w:eastAsia="宋体" w:hAnsi="宋体"/>
          <w:sz w:val="21"/>
          <w:lang w:eastAsia="zh-CN"/>
        </w:rPr>
        <w:t>，东经</w:t>
      </w:r>
      <w:r>
        <w:rPr>
          <w:rFonts w:ascii="Times New Roman" w:hAnsi="Times New Roman"/>
          <w:sz w:val="21"/>
          <w:lang w:eastAsia="zh-CN"/>
        </w:rPr>
        <w:t>122°36.3′</w:t>
      </w:r>
      <w:r>
        <w:rPr>
          <w:rFonts w:ascii="宋体" w:eastAsia="宋体" w:hAnsi="宋体"/>
          <w:sz w:val="21"/>
          <w:lang w:eastAsia="zh-CN"/>
        </w:rPr>
        <w:t>。位于黄海北部大连市长海县大长山岛镇海域，距塞里岛最近点</w:t>
      </w:r>
      <w:r>
        <w:rPr>
          <w:rFonts w:ascii="Times New Roman" w:hAnsi="Times New Roman"/>
          <w:sz w:val="21"/>
          <w:lang w:eastAsia="zh-CN"/>
        </w:rPr>
        <w:t>40</w:t>
      </w:r>
      <w:r>
        <w:rPr>
          <w:rFonts w:ascii="宋体" w:eastAsia="宋体" w:hAnsi="宋体"/>
          <w:sz w:val="21"/>
          <w:lang w:eastAsia="zh-CN"/>
        </w:rPr>
        <w:t>米。因岛顶平坦似炉台而得名。《大连海域地名志》（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）记载为炉子台礁，《中国海域地名图集》（</w:t>
      </w:r>
      <w:r>
        <w:rPr>
          <w:rFonts w:ascii="Times New Roman" w:hAnsi="Times New Roman"/>
          <w:sz w:val="21"/>
          <w:lang w:eastAsia="zh-CN"/>
        </w:rPr>
        <w:t>1991</w:t>
      </w:r>
      <w:r>
        <w:rPr>
          <w:rFonts w:ascii="宋体" w:eastAsia="宋体" w:hAnsi="宋体"/>
          <w:sz w:val="21"/>
          <w:lang w:eastAsia="zh-CN"/>
        </w:rPr>
        <w:t>）标注为炉子台。岛体呈东西走向，岸线长度</w:t>
      </w:r>
      <w:r>
        <w:rPr>
          <w:rFonts w:ascii="Times New Roman" w:hAnsi="Times New Roman"/>
          <w:sz w:val="21"/>
          <w:lang w:eastAsia="zh-CN"/>
        </w:rPr>
        <w:t>148</w:t>
      </w:r>
      <w:r>
        <w:rPr>
          <w:rFonts w:ascii="宋体" w:eastAsia="宋体" w:hAnsi="宋体"/>
          <w:sz w:val="21"/>
          <w:lang w:eastAsia="zh-CN"/>
        </w:rPr>
        <w:t>米，面积</w:t>
      </w:r>
      <w:r>
        <w:rPr>
          <w:rFonts w:ascii="Times New Roman" w:hAnsi="Times New Roman"/>
          <w:sz w:val="21"/>
          <w:lang w:eastAsia="zh-CN"/>
        </w:rPr>
        <w:t>845</w:t>
      </w:r>
      <w:r>
        <w:rPr>
          <w:rFonts w:ascii="宋体" w:eastAsia="宋体" w:hAnsi="宋体"/>
          <w:sz w:val="21"/>
          <w:lang w:eastAsia="zh-CN"/>
        </w:rPr>
        <w:t>平方米，最高点高程</w:t>
      </w:r>
      <w:r>
        <w:rPr>
          <w:rFonts w:ascii="Times New Roman" w:hAnsi="Times New Roman"/>
          <w:sz w:val="21"/>
          <w:lang w:eastAsia="zh-CN"/>
        </w:rPr>
        <w:t>4</w:t>
      </w:r>
      <w:r>
        <w:rPr>
          <w:rFonts w:ascii="宋体" w:eastAsia="宋体" w:hAnsi="宋体"/>
          <w:sz w:val="21"/>
          <w:lang w:eastAsia="zh-CN"/>
        </w:rPr>
        <w:t>米。基岩岛，由片麻岩构成，顶部较为平坦，低潮时有裸露的岩礁和沙砾滩与塞里岛连接，无土壤和植被。</w:t>
      </w:r>
      <w:r>
        <w:rPr>
          <w:rFonts w:ascii="Times New Roman" w:hAnsi="Times New Roman"/>
          <w:sz w:val="21"/>
          <w:lang w:eastAsia="zh-CN"/>
        </w:rPr>
        <w:t xml:space="preserve"> </w:t>
      </w:r>
    </w:p>
    <w:p w14:paraId="51CD452F" w14:textId="77777777" w:rsidR="00600B89" w:rsidRDefault="006B5F12">
      <w:pPr>
        <w:rPr>
          <w:lang w:eastAsia="zh-CN"/>
        </w:rPr>
      </w:pPr>
      <w:r>
        <w:rPr>
          <w:rFonts w:ascii="宋体" w:eastAsia="宋体" w:hAnsi="宋体"/>
          <w:b/>
          <w:sz w:val="24"/>
          <w:lang w:eastAsia="zh-CN"/>
        </w:rPr>
        <w:t>小红礁（</w:t>
      </w:r>
      <w:r>
        <w:rPr>
          <w:rFonts w:ascii="Times New Roman" w:hAnsi="Times New Roman"/>
          <w:b/>
          <w:sz w:val="24"/>
          <w:lang w:eastAsia="zh-CN"/>
        </w:rPr>
        <w:t>Xiǎohóng Jiāo</w:t>
      </w:r>
      <w:r>
        <w:rPr>
          <w:rFonts w:ascii="宋体" w:eastAsia="宋体" w:hAnsi="宋体"/>
          <w:b/>
          <w:sz w:val="24"/>
          <w:lang w:eastAsia="zh-CN"/>
        </w:rPr>
        <w:t>）</w:t>
      </w:r>
      <w:r>
        <w:rPr>
          <w:rFonts w:ascii="Times New Roman" w:hAnsi="Times New Roman"/>
          <w:b/>
          <w:sz w:val="24"/>
          <w:lang w:eastAsia="zh-CN"/>
        </w:rPr>
        <w:t xml:space="preserve"> </w:t>
      </w:r>
    </w:p>
    <w:p w14:paraId="4AE3F251"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39°13.3′</w:t>
      </w:r>
      <w:r>
        <w:rPr>
          <w:rFonts w:ascii="宋体" w:eastAsia="宋体" w:hAnsi="宋体"/>
          <w:sz w:val="21"/>
          <w:lang w:eastAsia="zh-CN"/>
        </w:rPr>
        <w:t>，东经</w:t>
      </w:r>
      <w:r>
        <w:rPr>
          <w:rFonts w:ascii="Times New Roman" w:hAnsi="Times New Roman"/>
          <w:sz w:val="21"/>
          <w:lang w:eastAsia="zh-CN"/>
        </w:rPr>
        <w:t>122°30.6′</w:t>
      </w:r>
      <w:r>
        <w:rPr>
          <w:rFonts w:ascii="宋体" w:eastAsia="宋体" w:hAnsi="宋体"/>
          <w:sz w:val="21"/>
          <w:lang w:eastAsia="zh-CN"/>
        </w:rPr>
        <w:t>。位于黄海北部大连市长海县大长山岛镇海域，距哈仙岛最近点</w:t>
      </w:r>
      <w:r>
        <w:rPr>
          <w:rFonts w:ascii="Times New Roman" w:hAnsi="Times New Roman"/>
          <w:sz w:val="21"/>
          <w:lang w:eastAsia="zh-CN"/>
        </w:rPr>
        <w:t>200</w:t>
      </w:r>
      <w:r>
        <w:rPr>
          <w:rFonts w:ascii="宋体" w:eastAsia="宋体" w:hAnsi="宋体"/>
          <w:sz w:val="21"/>
          <w:lang w:eastAsia="zh-CN"/>
        </w:rPr>
        <w:t>米。因岛体小呈红褐色而得名。《大连海域地名志》（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）和《中国海域地名图集》（</w:t>
      </w:r>
      <w:r>
        <w:rPr>
          <w:rFonts w:ascii="Times New Roman" w:hAnsi="Times New Roman"/>
          <w:sz w:val="21"/>
          <w:lang w:eastAsia="zh-CN"/>
        </w:rPr>
        <w:t>1991</w:t>
      </w:r>
      <w:r>
        <w:rPr>
          <w:rFonts w:ascii="宋体" w:eastAsia="宋体" w:hAnsi="宋体"/>
          <w:sz w:val="21"/>
          <w:lang w:eastAsia="zh-CN"/>
        </w:rPr>
        <w:t>）均记载为小红礁。岛体呈不规则形状，岸线长度</w:t>
      </w:r>
      <w:r>
        <w:rPr>
          <w:rFonts w:ascii="Times New Roman" w:hAnsi="Times New Roman"/>
          <w:sz w:val="21"/>
          <w:lang w:eastAsia="zh-CN"/>
        </w:rPr>
        <w:t>230</w:t>
      </w:r>
      <w:r>
        <w:rPr>
          <w:rFonts w:ascii="宋体" w:eastAsia="宋体" w:hAnsi="宋体"/>
          <w:sz w:val="21"/>
          <w:lang w:eastAsia="zh-CN"/>
        </w:rPr>
        <w:t>米，面积</w:t>
      </w:r>
      <w:r>
        <w:rPr>
          <w:rFonts w:ascii="Times New Roman" w:hAnsi="Times New Roman"/>
          <w:sz w:val="21"/>
          <w:lang w:eastAsia="zh-CN"/>
        </w:rPr>
        <w:t>2570</w:t>
      </w:r>
      <w:r>
        <w:rPr>
          <w:rFonts w:ascii="宋体" w:eastAsia="宋体" w:hAnsi="宋体"/>
          <w:sz w:val="21"/>
          <w:lang w:eastAsia="zh-CN"/>
        </w:rPr>
        <w:t>平方米，最高点高程</w:t>
      </w:r>
      <w:r>
        <w:rPr>
          <w:rFonts w:ascii="Times New Roman" w:hAnsi="Times New Roman"/>
          <w:sz w:val="21"/>
          <w:lang w:eastAsia="zh-CN"/>
        </w:rPr>
        <w:t>5</w:t>
      </w:r>
      <w:r>
        <w:rPr>
          <w:rFonts w:ascii="宋体" w:eastAsia="宋体" w:hAnsi="宋体"/>
          <w:sz w:val="21"/>
          <w:lang w:eastAsia="zh-CN"/>
        </w:rPr>
        <w:t>米。基岩岛，由片麻岩构成，低潮时周边有裸露的岩礁，无土壤和植被。</w:t>
      </w:r>
      <w:r>
        <w:rPr>
          <w:rFonts w:ascii="Times New Roman" w:hAnsi="Times New Roman"/>
          <w:sz w:val="21"/>
          <w:lang w:eastAsia="zh-CN"/>
        </w:rPr>
        <w:t xml:space="preserve"> </w:t>
      </w:r>
    </w:p>
    <w:p w14:paraId="25D3E9E4" w14:textId="77777777" w:rsidR="00600B89" w:rsidRDefault="006B5F12">
      <w:r>
        <w:rPr>
          <w:rFonts w:ascii="宋体" w:eastAsia="宋体" w:hAnsi="宋体"/>
          <w:b/>
          <w:sz w:val="24"/>
        </w:rPr>
        <w:lastRenderedPageBreak/>
        <w:t>小草坨子（</w:t>
      </w:r>
      <w:r>
        <w:rPr>
          <w:rFonts w:ascii="Times New Roman" w:hAnsi="Times New Roman"/>
          <w:b/>
          <w:sz w:val="24"/>
        </w:rPr>
        <w:t>Xiǎocǎo Tuózi</w:t>
      </w:r>
      <w:r>
        <w:rPr>
          <w:rFonts w:ascii="宋体" w:eastAsia="宋体" w:hAnsi="宋体"/>
          <w:b/>
          <w:sz w:val="24"/>
        </w:rPr>
        <w:t>）</w:t>
      </w:r>
      <w:r>
        <w:rPr>
          <w:rFonts w:ascii="Times New Roman" w:hAnsi="Times New Roman"/>
          <w:b/>
          <w:sz w:val="24"/>
        </w:rPr>
        <w:t xml:space="preserve"> </w:t>
      </w:r>
    </w:p>
    <w:p w14:paraId="4DC088D9"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39°13.3′</w:t>
      </w:r>
      <w:r>
        <w:rPr>
          <w:rFonts w:ascii="宋体" w:eastAsia="宋体" w:hAnsi="宋体"/>
          <w:sz w:val="21"/>
          <w:lang w:eastAsia="zh-CN"/>
        </w:rPr>
        <w:t>，东经</w:t>
      </w:r>
      <w:r>
        <w:rPr>
          <w:rFonts w:ascii="Times New Roman" w:hAnsi="Times New Roman"/>
          <w:sz w:val="21"/>
          <w:lang w:eastAsia="zh-CN"/>
        </w:rPr>
        <w:t>122°26.6′</w:t>
      </w:r>
      <w:r>
        <w:rPr>
          <w:rFonts w:ascii="宋体" w:eastAsia="宋体" w:hAnsi="宋体"/>
          <w:sz w:val="21"/>
          <w:lang w:eastAsia="zh-CN"/>
        </w:rPr>
        <w:t>。位于黄海北部大连市长海县广鹿乡海域，距瓜皮岛最近点</w:t>
      </w:r>
      <w:r>
        <w:rPr>
          <w:rFonts w:ascii="Times New Roman" w:hAnsi="Times New Roman"/>
          <w:sz w:val="21"/>
          <w:lang w:eastAsia="zh-CN"/>
        </w:rPr>
        <w:t>400</w:t>
      </w:r>
      <w:r>
        <w:rPr>
          <w:rFonts w:ascii="宋体" w:eastAsia="宋体" w:hAnsi="宋体"/>
          <w:sz w:val="21"/>
          <w:lang w:eastAsia="zh-CN"/>
        </w:rPr>
        <w:t>米。因岛上野草茂密、与大草坨子对称而得名。《中国海洋岛屿简况》（</w:t>
      </w:r>
      <w:r>
        <w:rPr>
          <w:rFonts w:ascii="Times New Roman" w:hAnsi="Times New Roman"/>
          <w:sz w:val="21"/>
          <w:lang w:eastAsia="zh-CN"/>
        </w:rPr>
        <w:t>1980</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）记为小草坨子，《大连海域地名志》（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）记载为小草坨子岛、又名小坨子岛。岛体呈长方形，东北—西南走向，岸线长度</w:t>
      </w:r>
      <w:r>
        <w:rPr>
          <w:rFonts w:ascii="Times New Roman" w:hAnsi="Times New Roman"/>
          <w:sz w:val="21"/>
          <w:lang w:eastAsia="zh-CN"/>
        </w:rPr>
        <w:t>726</w:t>
      </w:r>
      <w:r>
        <w:rPr>
          <w:rFonts w:ascii="宋体" w:eastAsia="宋体" w:hAnsi="宋体"/>
          <w:sz w:val="21"/>
          <w:lang w:eastAsia="zh-CN"/>
        </w:rPr>
        <w:t>米，面积</w:t>
      </w:r>
      <w:r>
        <w:rPr>
          <w:rFonts w:ascii="Times New Roman" w:hAnsi="Times New Roman"/>
          <w:sz w:val="21"/>
          <w:lang w:eastAsia="zh-CN"/>
        </w:rPr>
        <w:t>25397</w:t>
      </w:r>
      <w:r>
        <w:rPr>
          <w:rFonts w:ascii="宋体" w:eastAsia="宋体" w:hAnsi="宋体"/>
          <w:sz w:val="21"/>
          <w:lang w:eastAsia="zh-CN"/>
        </w:rPr>
        <w:t>平方米，最高点高程</w:t>
      </w:r>
      <w:r>
        <w:rPr>
          <w:rFonts w:ascii="Times New Roman" w:hAnsi="Times New Roman"/>
          <w:sz w:val="21"/>
          <w:lang w:eastAsia="zh-CN"/>
        </w:rPr>
        <w:t>15.7</w:t>
      </w:r>
      <w:r>
        <w:rPr>
          <w:rFonts w:ascii="宋体" w:eastAsia="宋体" w:hAnsi="宋体"/>
          <w:sz w:val="21"/>
          <w:lang w:eastAsia="zh-CN"/>
        </w:rPr>
        <w:t>米。基岩岛，由片麻岩和板岩构成，为基岩海岸，发育沙砾滩，低潮时周边海域岩礁裸露。土壤层较厚，生长灌木及草本植物。该岛是出入瓜皮水道的重要航行标志。</w:t>
      </w:r>
      <w:r>
        <w:rPr>
          <w:rFonts w:ascii="Times New Roman" w:hAnsi="Times New Roman"/>
          <w:sz w:val="21"/>
          <w:lang w:eastAsia="zh-CN"/>
        </w:rPr>
        <w:t xml:space="preserve"> </w:t>
      </w:r>
    </w:p>
    <w:p w14:paraId="6E4ECF6F" w14:textId="77777777" w:rsidR="00600B89" w:rsidRDefault="006B5F12">
      <w:r>
        <w:rPr>
          <w:rFonts w:ascii="宋体" w:eastAsia="宋体" w:hAnsi="宋体"/>
          <w:b/>
          <w:sz w:val="24"/>
        </w:rPr>
        <w:t>塞北坨子（</w:t>
      </w:r>
      <w:r>
        <w:rPr>
          <w:rFonts w:ascii="Times New Roman" w:hAnsi="Times New Roman"/>
          <w:b/>
          <w:sz w:val="24"/>
        </w:rPr>
        <w:t>Sàiběi Tuózi</w:t>
      </w:r>
      <w:r>
        <w:rPr>
          <w:rFonts w:ascii="宋体" w:eastAsia="宋体" w:hAnsi="宋体"/>
          <w:b/>
          <w:sz w:val="24"/>
        </w:rPr>
        <w:t>）</w:t>
      </w:r>
      <w:r>
        <w:rPr>
          <w:rFonts w:ascii="Times New Roman" w:hAnsi="Times New Roman"/>
          <w:b/>
          <w:sz w:val="24"/>
        </w:rPr>
        <w:t xml:space="preserve"> </w:t>
      </w:r>
    </w:p>
    <w:p w14:paraId="6078D706"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39°13.3′</w:t>
      </w:r>
      <w:r>
        <w:rPr>
          <w:rFonts w:ascii="宋体" w:eastAsia="宋体" w:hAnsi="宋体"/>
          <w:sz w:val="21"/>
          <w:lang w:eastAsia="zh-CN"/>
        </w:rPr>
        <w:t>，东经</w:t>
      </w:r>
      <w:r>
        <w:rPr>
          <w:rFonts w:ascii="Times New Roman" w:hAnsi="Times New Roman"/>
          <w:sz w:val="21"/>
          <w:lang w:eastAsia="zh-CN"/>
        </w:rPr>
        <w:t>122°35.7′</w:t>
      </w:r>
      <w:r>
        <w:rPr>
          <w:rFonts w:ascii="宋体" w:eastAsia="宋体" w:hAnsi="宋体"/>
          <w:sz w:val="21"/>
          <w:lang w:eastAsia="zh-CN"/>
        </w:rPr>
        <w:t>。位于黄海北部大连市长海县大长山岛镇海域，距塞里岛最近点</w:t>
      </w:r>
      <w:r>
        <w:rPr>
          <w:rFonts w:ascii="Times New Roman" w:hAnsi="Times New Roman"/>
          <w:sz w:val="21"/>
          <w:lang w:eastAsia="zh-CN"/>
        </w:rPr>
        <w:t>80</w:t>
      </w:r>
      <w:r>
        <w:rPr>
          <w:rFonts w:ascii="宋体" w:eastAsia="宋体" w:hAnsi="宋体"/>
          <w:sz w:val="21"/>
          <w:lang w:eastAsia="zh-CN"/>
        </w:rPr>
        <w:t>米。位于塞里岛北部海域而得名。《中国海洋岛屿简况》（</w:t>
      </w:r>
      <w:r>
        <w:rPr>
          <w:rFonts w:ascii="Times New Roman" w:hAnsi="Times New Roman"/>
          <w:sz w:val="21"/>
          <w:lang w:eastAsia="zh-CN"/>
        </w:rPr>
        <w:t>1980</w:t>
      </w:r>
      <w:r>
        <w:rPr>
          <w:rFonts w:ascii="宋体" w:eastAsia="宋体" w:hAnsi="宋体"/>
          <w:sz w:val="21"/>
          <w:lang w:eastAsia="zh-CN"/>
        </w:rPr>
        <w:t>）记载为北坨子，《大连海域地名志》（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）记载为塞北坨子岛，《中国海域地名图集》（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）记为塞北坨子。岛体呈西北—东南走向，岸线长度</w:t>
      </w:r>
      <w:r>
        <w:rPr>
          <w:rFonts w:ascii="Times New Roman" w:hAnsi="Times New Roman"/>
          <w:sz w:val="21"/>
          <w:lang w:eastAsia="zh-CN"/>
        </w:rPr>
        <w:t>748</w:t>
      </w:r>
      <w:r>
        <w:rPr>
          <w:rFonts w:ascii="宋体" w:eastAsia="宋体" w:hAnsi="宋体"/>
          <w:sz w:val="21"/>
          <w:lang w:eastAsia="zh-CN"/>
        </w:rPr>
        <w:t>米，面积</w:t>
      </w:r>
      <w:r>
        <w:rPr>
          <w:rFonts w:ascii="Times New Roman" w:hAnsi="Times New Roman"/>
          <w:sz w:val="21"/>
          <w:lang w:eastAsia="zh-CN"/>
        </w:rPr>
        <w:t>23774</w:t>
      </w:r>
      <w:r>
        <w:rPr>
          <w:rFonts w:ascii="宋体" w:eastAsia="宋体" w:hAnsi="宋体"/>
          <w:sz w:val="21"/>
          <w:lang w:eastAsia="zh-CN"/>
        </w:rPr>
        <w:t>平方米，最高点高程</w:t>
      </w:r>
      <w:r>
        <w:rPr>
          <w:rFonts w:ascii="Times New Roman" w:hAnsi="Times New Roman"/>
          <w:sz w:val="21"/>
          <w:lang w:eastAsia="zh-CN"/>
        </w:rPr>
        <w:t>33.1</w:t>
      </w:r>
      <w:r>
        <w:rPr>
          <w:rFonts w:ascii="宋体" w:eastAsia="宋体" w:hAnsi="宋体"/>
          <w:sz w:val="21"/>
          <w:lang w:eastAsia="zh-CN"/>
        </w:rPr>
        <w:t>米。基岩岛，主要由片麻岩构成，四周岩壁陡峭，北宽而高，南低缓，低潮时有裸露的海底沙脊与塞里岛连接。为风化层，土层较厚，植被茂盛，生长乔木和草本植物，乔木以黑松树为主。岛东南侧浅滩有渔船临时系泊点，海岸有人工平地。该岛是塞里套海湾的天然屏障，周边海域为浮筏养殖区和底播增养殖区。</w:t>
      </w:r>
      <w:r>
        <w:rPr>
          <w:rFonts w:ascii="Times New Roman" w:hAnsi="Times New Roman"/>
          <w:sz w:val="21"/>
          <w:lang w:eastAsia="zh-CN"/>
        </w:rPr>
        <w:t xml:space="preserve"> </w:t>
      </w:r>
    </w:p>
    <w:p w14:paraId="16DDEB35" w14:textId="77777777" w:rsidR="00600B89" w:rsidRDefault="006B5F12">
      <w:r>
        <w:rPr>
          <w:rFonts w:ascii="宋体" w:eastAsia="宋体" w:hAnsi="宋体"/>
          <w:b/>
          <w:sz w:val="24"/>
        </w:rPr>
        <w:t>五虎石（</w:t>
      </w:r>
      <w:r>
        <w:rPr>
          <w:rFonts w:ascii="Times New Roman" w:hAnsi="Times New Roman"/>
          <w:b/>
          <w:sz w:val="24"/>
        </w:rPr>
        <w:t>Wǔhǔ Shí</w:t>
      </w:r>
      <w:r>
        <w:rPr>
          <w:rFonts w:ascii="宋体" w:eastAsia="宋体" w:hAnsi="宋体"/>
          <w:b/>
          <w:sz w:val="24"/>
        </w:rPr>
        <w:t>）</w:t>
      </w:r>
      <w:r>
        <w:rPr>
          <w:rFonts w:ascii="Times New Roman" w:hAnsi="Times New Roman"/>
          <w:b/>
          <w:sz w:val="24"/>
        </w:rPr>
        <w:t xml:space="preserve"> </w:t>
      </w:r>
    </w:p>
    <w:p w14:paraId="5A95048D"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39°13.3′</w:t>
      </w:r>
      <w:r>
        <w:rPr>
          <w:rFonts w:ascii="宋体" w:eastAsia="宋体" w:hAnsi="宋体"/>
          <w:sz w:val="21"/>
          <w:lang w:eastAsia="zh-CN"/>
        </w:rPr>
        <w:t>，东经</w:t>
      </w:r>
      <w:r>
        <w:rPr>
          <w:rFonts w:ascii="Times New Roman" w:hAnsi="Times New Roman"/>
          <w:sz w:val="21"/>
          <w:lang w:eastAsia="zh-CN"/>
        </w:rPr>
        <w:t>122°29.7′</w:t>
      </w:r>
      <w:r>
        <w:rPr>
          <w:rFonts w:ascii="宋体" w:eastAsia="宋体" w:hAnsi="宋体"/>
          <w:sz w:val="21"/>
          <w:lang w:eastAsia="zh-CN"/>
        </w:rPr>
        <w:t>。位于黄海北部大连市长海县大长山岛镇海域，距哈仙岛最近点</w:t>
      </w:r>
      <w:r>
        <w:rPr>
          <w:rFonts w:ascii="Times New Roman" w:hAnsi="Times New Roman"/>
          <w:sz w:val="21"/>
          <w:lang w:eastAsia="zh-CN"/>
        </w:rPr>
        <w:t>200</w:t>
      </w:r>
      <w:r>
        <w:rPr>
          <w:rFonts w:ascii="宋体" w:eastAsia="宋体" w:hAnsi="宋体"/>
          <w:sz w:val="21"/>
          <w:lang w:eastAsia="zh-CN"/>
        </w:rPr>
        <w:t>米。形似猛虎、顺次排列的五座岛屿之一，面积最大，故名。《中国海洋岛屿简况》（</w:t>
      </w:r>
      <w:r>
        <w:rPr>
          <w:rFonts w:ascii="Times New Roman" w:hAnsi="Times New Roman"/>
          <w:sz w:val="21"/>
          <w:lang w:eastAsia="zh-CN"/>
        </w:rPr>
        <w:t>1980</w:t>
      </w:r>
      <w:r>
        <w:rPr>
          <w:rFonts w:ascii="宋体" w:eastAsia="宋体" w:hAnsi="宋体"/>
          <w:sz w:val="21"/>
          <w:lang w:eastAsia="zh-CN"/>
        </w:rPr>
        <w:t>）和《中国海域地名图集》（</w:t>
      </w:r>
      <w:r>
        <w:rPr>
          <w:rFonts w:ascii="Times New Roman" w:hAnsi="Times New Roman"/>
          <w:sz w:val="21"/>
          <w:lang w:eastAsia="zh-CN"/>
        </w:rPr>
        <w:t>1991</w:t>
      </w:r>
      <w:r>
        <w:rPr>
          <w:rFonts w:ascii="宋体" w:eastAsia="宋体" w:hAnsi="宋体"/>
          <w:sz w:val="21"/>
          <w:lang w:eastAsia="zh-CN"/>
        </w:rPr>
        <w:t>）记载为五虎石，《大连海域地名志》（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）记载为五虎石岛。岛近圆形，岸线长度</w:t>
      </w:r>
      <w:r>
        <w:rPr>
          <w:rFonts w:ascii="Times New Roman" w:hAnsi="Times New Roman"/>
          <w:sz w:val="21"/>
          <w:lang w:eastAsia="zh-CN"/>
        </w:rPr>
        <w:t>354</w:t>
      </w:r>
      <w:r>
        <w:rPr>
          <w:rFonts w:ascii="宋体" w:eastAsia="宋体" w:hAnsi="宋体"/>
          <w:sz w:val="21"/>
          <w:lang w:eastAsia="zh-CN"/>
        </w:rPr>
        <w:t>米，面积</w:t>
      </w:r>
      <w:r>
        <w:rPr>
          <w:rFonts w:ascii="Times New Roman" w:hAnsi="Times New Roman"/>
          <w:sz w:val="21"/>
          <w:lang w:eastAsia="zh-CN"/>
        </w:rPr>
        <w:t>2580</w:t>
      </w:r>
      <w:r>
        <w:rPr>
          <w:rFonts w:ascii="宋体" w:eastAsia="宋体" w:hAnsi="宋体"/>
          <w:sz w:val="21"/>
          <w:lang w:eastAsia="zh-CN"/>
        </w:rPr>
        <w:t>平方米，最高点高程</w:t>
      </w:r>
      <w:r>
        <w:rPr>
          <w:rFonts w:ascii="Times New Roman" w:hAnsi="Times New Roman"/>
          <w:sz w:val="21"/>
          <w:lang w:eastAsia="zh-CN"/>
        </w:rPr>
        <w:t>30</w:t>
      </w:r>
      <w:r>
        <w:rPr>
          <w:rFonts w:ascii="宋体" w:eastAsia="宋体" w:hAnsi="宋体"/>
          <w:sz w:val="21"/>
          <w:lang w:eastAsia="zh-CN"/>
        </w:rPr>
        <w:t>米。基岩岛，主要由片麻岩构成，四周岩壁陡峭，低潮时周边海域有裸露的岩礁与四个附岛连接。发育片岩类棕壤性土，生长灌木及草本植物。岛上有用石块和水泥砌成的简易小屋，驻有海水养殖临时看护人员，水电从哈仙岛引入，周边海域为浮筏养殖区和底播增养殖区。</w:t>
      </w:r>
      <w:r>
        <w:rPr>
          <w:rFonts w:ascii="Times New Roman" w:hAnsi="Times New Roman"/>
          <w:sz w:val="21"/>
          <w:lang w:eastAsia="zh-CN"/>
        </w:rPr>
        <w:t xml:space="preserve"> </w:t>
      </w:r>
    </w:p>
    <w:p w14:paraId="21DC8D2F" w14:textId="77777777" w:rsidR="00600B89" w:rsidRDefault="006B5F12">
      <w:pPr>
        <w:rPr>
          <w:lang w:eastAsia="zh-CN"/>
        </w:rPr>
      </w:pPr>
      <w:r>
        <w:rPr>
          <w:rFonts w:ascii="宋体" w:eastAsia="宋体" w:hAnsi="宋体"/>
          <w:b/>
          <w:sz w:val="24"/>
          <w:lang w:eastAsia="zh-CN"/>
        </w:rPr>
        <w:t>五虎石一岛（</w:t>
      </w:r>
      <w:r>
        <w:rPr>
          <w:rFonts w:ascii="Times New Roman" w:hAnsi="Times New Roman"/>
          <w:b/>
          <w:sz w:val="24"/>
          <w:lang w:eastAsia="zh-CN"/>
        </w:rPr>
        <w:t>Wǔhǔshí Yīdǎo</w:t>
      </w:r>
      <w:r>
        <w:rPr>
          <w:rFonts w:ascii="宋体" w:eastAsia="宋体" w:hAnsi="宋体"/>
          <w:b/>
          <w:sz w:val="24"/>
          <w:lang w:eastAsia="zh-CN"/>
        </w:rPr>
        <w:t>）</w:t>
      </w:r>
      <w:r>
        <w:rPr>
          <w:rFonts w:ascii="Times New Roman" w:hAnsi="Times New Roman"/>
          <w:b/>
          <w:sz w:val="24"/>
          <w:lang w:eastAsia="zh-CN"/>
        </w:rPr>
        <w:t xml:space="preserve"> </w:t>
      </w:r>
    </w:p>
    <w:p w14:paraId="2521167F"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39°13.3′</w:t>
      </w:r>
      <w:r>
        <w:rPr>
          <w:rFonts w:ascii="宋体" w:eastAsia="宋体" w:hAnsi="宋体"/>
          <w:sz w:val="21"/>
          <w:lang w:eastAsia="zh-CN"/>
        </w:rPr>
        <w:t>，东经</w:t>
      </w:r>
      <w:r>
        <w:rPr>
          <w:rFonts w:ascii="Times New Roman" w:hAnsi="Times New Roman"/>
          <w:sz w:val="21"/>
          <w:lang w:eastAsia="zh-CN"/>
        </w:rPr>
        <w:t>122°29.8′</w:t>
      </w:r>
      <w:r>
        <w:rPr>
          <w:rFonts w:ascii="宋体" w:eastAsia="宋体" w:hAnsi="宋体"/>
          <w:sz w:val="21"/>
          <w:lang w:eastAsia="zh-CN"/>
        </w:rPr>
        <w:t>。位于黄海北部大连市长海县大长山岛镇海域，距哈仙岛最近点</w:t>
      </w:r>
      <w:r>
        <w:rPr>
          <w:rFonts w:ascii="Times New Roman" w:hAnsi="Times New Roman"/>
          <w:sz w:val="21"/>
          <w:lang w:eastAsia="zh-CN"/>
        </w:rPr>
        <w:t>10</w:t>
      </w:r>
      <w:r>
        <w:rPr>
          <w:rFonts w:ascii="宋体" w:eastAsia="宋体" w:hAnsi="宋体"/>
          <w:sz w:val="21"/>
          <w:lang w:eastAsia="zh-CN"/>
        </w:rPr>
        <w:t>米。为形似猛虎的五座岛屿之一，由远及近，加序数得名。岛体呈不规则形状，东北—西南走向，岸线长度</w:t>
      </w:r>
      <w:r>
        <w:rPr>
          <w:rFonts w:ascii="Times New Roman" w:hAnsi="Times New Roman"/>
          <w:sz w:val="21"/>
          <w:lang w:eastAsia="zh-CN"/>
        </w:rPr>
        <w:t>486</w:t>
      </w:r>
      <w:r>
        <w:rPr>
          <w:rFonts w:ascii="宋体" w:eastAsia="宋体" w:hAnsi="宋体"/>
          <w:sz w:val="21"/>
          <w:lang w:eastAsia="zh-CN"/>
        </w:rPr>
        <w:t>米，面积</w:t>
      </w:r>
      <w:r>
        <w:rPr>
          <w:rFonts w:ascii="Times New Roman" w:hAnsi="Times New Roman"/>
          <w:sz w:val="21"/>
          <w:lang w:eastAsia="zh-CN"/>
        </w:rPr>
        <w:t>4364</w:t>
      </w:r>
      <w:r>
        <w:rPr>
          <w:rFonts w:ascii="宋体" w:eastAsia="宋体" w:hAnsi="宋体"/>
          <w:sz w:val="21"/>
          <w:lang w:eastAsia="zh-CN"/>
        </w:rPr>
        <w:t>平方米，最高点高程</w:t>
      </w:r>
      <w:r>
        <w:rPr>
          <w:rFonts w:ascii="Times New Roman" w:hAnsi="Times New Roman"/>
          <w:sz w:val="21"/>
          <w:lang w:eastAsia="zh-CN"/>
        </w:rPr>
        <w:t>30</w:t>
      </w:r>
      <w:r>
        <w:rPr>
          <w:rFonts w:ascii="宋体" w:eastAsia="宋体" w:hAnsi="宋体"/>
          <w:sz w:val="21"/>
          <w:lang w:eastAsia="zh-CN"/>
        </w:rPr>
        <w:t>米。基岩岛，四周岩壁陡峭，顶部平坦，低潮时周边海域有裸露的岩礁与哈仙岛连接。土壤层较薄，生长有灌木及草本植物。周边海域为浮筏养殖区和底播增养殖区。</w:t>
      </w:r>
      <w:r>
        <w:rPr>
          <w:rFonts w:ascii="Times New Roman" w:hAnsi="Times New Roman"/>
          <w:sz w:val="21"/>
          <w:lang w:eastAsia="zh-CN"/>
        </w:rPr>
        <w:t xml:space="preserve"> </w:t>
      </w:r>
    </w:p>
    <w:p w14:paraId="0168D87D" w14:textId="77777777" w:rsidR="00600B89" w:rsidRDefault="006B5F12">
      <w:pPr>
        <w:rPr>
          <w:lang w:eastAsia="zh-CN"/>
        </w:rPr>
      </w:pPr>
      <w:r>
        <w:rPr>
          <w:rFonts w:ascii="宋体" w:eastAsia="宋体" w:hAnsi="宋体"/>
          <w:b/>
          <w:sz w:val="24"/>
          <w:lang w:eastAsia="zh-CN"/>
        </w:rPr>
        <w:t>五虎石二岛（</w:t>
      </w:r>
      <w:r>
        <w:rPr>
          <w:rFonts w:ascii="Times New Roman" w:hAnsi="Times New Roman"/>
          <w:b/>
          <w:sz w:val="24"/>
          <w:lang w:eastAsia="zh-CN"/>
        </w:rPr>
        <w:t>Wǔhǔshí Èrdǎo</w:t>
      </w:r>
      <w:r>
        <w:rPr>
          <w:rFonts w:ascii="宋体" w:eastAsia="宋体" w:hAnsi="宋体"/>
          <w:b/>
          <w:sz w:val="24"/>
          <w:lang w:eastAsia="zh-CN"/>
        </w:rPr>
        <w:t>）</w:t>
      </w:r>
      <w:r>
        <w:rPr>
          <w:rFonts w:ascii="Times New Roman" w:hAnsi="Times New Roman"/>
          <w:b/>
          <w:sz w:val="24"/>
          <w:lang w:eastAsia="zh-CN"/>
        </w:rPr>
        <w:t xml:space="preserve"> </w:t>
      </w:r>
    </w:p>
    <w:p w14:paraId="2E45D86D"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39°13.3′</w:t>
      </w:r>
      <w:r>
        <w:rPr>
          <w:rFonts w:ascii="宋体" w:eastAsia="宋体" w:hAnsi="宋体"/>
          <w:sz w:val="21"/>
          <w:lang w:eastAsia="zh-CN"/>
        </w:rPr>
        <w:t>，东经</w:t>
      </w:r>
      <w:r>
        <w:rPr>
          <w:rFonts w:ascii="Times New Roman" w:hAnsi="Times New Roman"/>
          <w:sz w:val="21"/>
          <w:lang w:eastAsia="zh-CN"/>
        </w:rPr>
        <w:t>122°29.7′</w:t>
      </w:r>
      <w:r>
        <w:rPr>
          <w:rFonts w:ascii="宋体" w:eastAsia="宋体" w:hAnsi="宋体"/>
          <w:sz w:val="21"/>
          <w:lang w:eastAsia="zh-CN"/>
        </w:rPr>
        <w:t>。位于黄海北部大连市长海县大长山岛镇海域，距哈仙岛最近点</w:t>
      </w:r>
      <w:r>
        <w:rPr>
          <w:rFonts w:ascii="Times New Roman" w:hAnsi="Times New Roman"/>
          <w:sz w:val="21"/>
          <w:lang w:eastAsia="zh-CN"/>
        </w:rPr>
        <w:t>20</w:t>
      </w:r>
      <w:r>
        <w:rPr>
          <w:rFonts w:ascii="宋体" w:eastAsia="宋体" w:hAnsi="宋体"/>
          <w:sz w:val="21"/>
          <w:lang w:eastAsia="zh-CN"/>
        </w:rPr>
        <w:t>米。为形似猛虎的五座岛屿之一，由远及近，加序数得名。岛近圆形，岸线长度</w:t>
      </w:r>
      <w:r>
        <w:rPr>
          <w:rFonts w:ascii="Times New Roman" w:hAnsi="Times New Roman"/>
          <w:sz w:val="21"/>
          <w:lang w:eastAsia="zh-CN"/>
        </w:rPr>
        <w:t>202</w:t>
      </w:r>
      <w:r>
        <w:rPr>
          <w:rFonts w:ascii="宋体" w:eastAsia="宋体" w:hAnsi="宋体"/>
          <w:sz w:val="21"/>
          <w:lang w:eastAsia="zh-CN"/>
        </w:rPr>
        <w:t>米，</w:t>
      </w:r>
      <w:r>
        <w:rPr>
          <w:rFonts w:ascii="宋体" w:eastAsia="宋体" w:hAnsi="宋体"/>
          <w:sz w:val="21"/>
          <w:lang w:eastAsia="zh-CN"/>
        </w:rPr>
        <w:lastRenderedPageBreak/>
        <w:t>面积</w:t>
      </w:r>
      <w:r>
        <w:rPr>
          <w:rFonts w:ascii="Times New Roman" w:hAnsi="Times New Roman"/>
          <w:sz w:val="21"/>
          <w:lang w:eastAsia="zh-CN"/>
        </w:rPr>
        <w:t>1801</w:t>
      </w:r>
      <w:r>
        <w:rPr>
          <w:rFonts w:ascii="宋体" w:eastAsia="宋体" w:hAnsi="宋体"/>
          <w:sz w:val="21"/>
          <w:lang w:eastAsia="zh-CN"/>
        </w:rPr>
        <w:t>平方米，最高点高程</w:t>
      </w:r>
      <w:r>
        <w:rPr>
          <w:rFonts w:ascii="Times New Roman" w:hAnsi="Times New Roman"/>
          <w:sz w:val="21"/>
          <w:lang w:eastAsia="zh-CN"/>
        </w:rPr>
        <w:t>30</w:t>
      </w:r>
      <w:r>
        <w:rPr>
          <w:rFonts w:ascii="宋体" w:eastAsia="宋体" w:hAnsi="宋体"/>
          <w:sz w:val="21"/>
          <w:lang w:eastAsia="zh-CN"/>
        </w:rPr>
        <w:t>米。基岩岛，主要由片麻岩构成，四周岩壁陡峭，地势东高西低，低潮时周边海域有裸露的岩礁和沙砾滩与五虎石、五虎石一岛连接。海岛岩缝中有少量土壤，生长草本植物。周边海域为浮筏养殖区和底播增养殖区。</w:t>
      </w:r>
      <w:r>
        <w:rPr>
          <w:rFonts w:ascii="Times New Roman" w:hAnsi="Times New Roman"/>
          <w:sz w:val="21"/>
          <w:lang w:eastAsia="zh-CN"/>
        </w:rPr>
        <w:t xml:space="preserve"> </w:t>
      </w:r>
    </w:p>
    <w:p w14:paraId="488C9D19" w14:textId="77777777" w:rsidR="00600B89" w:rsidRDefault="006B5F12">
      <w:pPr>
        <w:rPr>
          <w:lang w:eastAsia="zh-CN"/>
        </w:rPr>
      </w:pPr>
      <w:r>
        <w:rPr>
          <w:rFonts w:ascii="宋体" w:eastAsia="宋体" w:hAnsi="宋体"/>
          <w:b/>
          <w:sz w:val="24"/>
          <w:lang w:eastAsia="zh-CN"/>
        </w:rPr>
        <w:t>五虎石三岛（</w:t>
      </w:r>
      <w:r>
        <w:rPr>
          <w:rFonts w:ascii="Times New Roman" w:hAnsi="Times New Roman"/>
          <w:b/>
          <w:sz w:val="24"/>
          <w:lang w:eastAsia="zh-CN"/>
        </w:rPr>
        <w:t>Wǔhǔshí Sāndǎo</w:t>
      </w:r>
      <w:r>
        <w:rPr>
          <w:rFonts w:ascii="宋体" w:eastAsia="宋体" w:hAnsi="宋体"/>
          <w:b/>
          <w:sz w:val="24"/>
          <w:lang w:eastAsia="zh-CN"/>
        </w:rPr>
        <w:t>）</w:t>
      </w:r>
      <w:r>
        <w:rPr>
          <w:rFonts w:ascii="Times New Roman" w:hAnsi="Times New Roman"/>
          <w:b/>
          <w:sz w:val="24"/>
          <w:lang w:eastAsia="zh-CN"/>
        </w:rPr>
        <w:t xml:space="preserve"> </w:t>
      </w:r>
    </w:p>
    <w:p w14:paraId="5573A2B5"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39°13.2′</w:t>
      </w:r>
      <w:r>
        <w:rPr>
          <w:rFonts w:ascii="宋体" w:eastAsia="宋体" w:hAnsi="宋体"/>
          <w:sz w:val="21"/>
          <w:lang w:eastAsia="zh-CN"/>
        </w:rPr>
        <w:t>，东经</w:t>
      </w:r>
      <w:r>
        <w:rPr>
          <w:rFonts w:ascii="Times New Roman" w:hAnsi="Times New Roman"/>
          <w:sz w:val="21"/>
          <w:lang w:eastAsia="zh-CN"/>
        </w:rPr>
        <w:t>122°29.8′</w:t>
      </w:r>
      <w:r>
        <w:rPr>
          <w:rFonts w:ascii="宋体" w:eastAsia="宋体" w:hAnsi="宋体"/>
          <w:sz w:val="21"/>
          <w:lang w:eastAsia="zh-CN"/>
        </w:rPr>
        <w:t>。位于黄海北部大连市长海县大长山岛镇海域，距哈仙岛最近点</w:t>
      </w:r>
      <w:r>
        <w:rPr>
          <w:rFonts w:ascii="Times New Roman" w:hAnsi="Times New Roman"/>
          <w:sz w:val="21"/>
          <w:lang w:eastAsia="zh-CN"/>
        </w:rPr>
        <w:t>300</w:t>
      </w:r>
      <w:r>
        <w:rPr>
          <w:rFonts w:ascii="宋体" w:eastAsia="宋体" w:hAnsi="宋体"/>
          <w:sz w:val="21"/>
          <w:lang w:eastAsia="zh-CN"/>
        </w:rPr>
        <w:t>米。为形似猛虎的五座岛屿之一，由远及近，加序数得名。岛近东西走向，岸线长度</w:t>
      </w:r>
      <w:r>
        <w:rPr>
          <w:rFonts w:ascii="Times New Roman" w:hAnsi="Times New Roman"/>
          <w:sz w:val="21"/>
          <w:lang w:eastAsia="zh-CN"/>
        </w:rPr>
        <w:t>95</w:t>
      </w:r>
      <w:r>
        <w:rPr>
          <w:rFonts w:ascii="宋体" w:eastAsia="宋体" w:hAnsi="宋体"/>
          <w:sz w:val="21"/>
          <w:lang w:eastAsia="zh-CN"/>
        </w:rPr>
        <w:t>米，面积</w:t>
      </w:r>
      <w:r>
        <w:rPr>
          <w:rFonts w:ascii="Times New Roman" w:hAnsi="Times New Roman"/>
          <w:sz w:val="21"/>
          <w:lang w:eastAsia="zh-CN"/>
        </w:rPr>
        <w:t>578</w:t>
      </w:r>
      <w:r>
        <w:rPr>
          <w:rFonts w:ascii="宋体" w:eastAsia="宋体" w:hAnsi="宋体"/>
          <w:sz w:val="21"/>
          <w:lang w:eastAsia="zh-CN"/>
        </w:rPr>
        <w:t>平方米，最高点高程</w:t>
      </w:r>
      <w:r>
        <w:rPr>
          <w:rFonts w:ascii="Times New Roman" w:hAnsi="Times New Roman"/>
          <w:sz w:val="21"/>
          <w:lang w:eastAsia="zh-CN"/>
        </w:rPr>
        <w:t>30</w:t>
      </w:r>
      <w:r>
        <w:rPr>
          <w:rFonts w:ascii="宋体" w:eastAsia="宋体" w:hAnsi="宋体"/>
          <w:sz w:val="21"/>
          <w:lang w:eastAsia="zh-CN"/>
        </w:rPr>
        <w:t>米。基岩岛，主要由片麻岩构成，四周岩壁陡峭，地势西高东低，低潮时周边海域有裸露的岩礁和沙砾滩与五虎石、五虎石四岛连接。海岛岩缝中有少量土壤，生长草本植物。周边海域为浮筏养殖区和底播增养殖区。</w:t>
      </w:r>
      <w:r>
        <w:rPr>
          <w:rFonts w:ascii="Times New Roman" w:hAnsi="Times New Roman"/>
          <w:sz w:val="21"/>
          <w:lang w:eastAsia="zh-CN"/>
        </w:rPr>
        <w:t xml:space="preserve"> </w:t>
      </w:r>
    </w:p>
    <w:p w14:paraId="5035DB03" w14:textId="77777777" w:rsidR="00600B89" w:rsidRDefault="006B5F12">
      <w:pPr>
        <w:rPr>
          <w:lang w:eastAsia="zh-CN"/>
        </w:rPr>
      </w:pPr>
      <w:r>
        <w:rPr>
          <w:rFonts w:ascii="宋体" w:eastAsia="宋体" w:hAnsi="宋体"/>
          <w:b/>
          <w:sz w:val="24"/>
          <w:lang w:eastAsia="zh-CN"/>
        </w:rPr>
        <w:t>五虎石四岛（</w:t>
      </w:r>
      <w:r>
        <w:rPr>
          <w:rFonts w:ascii="Times New Roman" w:hAnsi="Times New Roman"/>
          <w:b/>
          <w:sz w:val="24"/>
          <w:lang w:eastAsia="zh-CN"/>
        </w:rPr>
        <w:t>Wǔhǔshí Sìdǎo</w:t>
      </w:r>
      <w:r>
        <w:rPr>
          <w:rFonts w:ascii="宋体" w:eastAsia="宋体" w:hAnsi="宋体"/>
          <w:b/>
          <w:sz w:val="24"/>
          <w:lang w:eastAsia="zh-CN"/>
        </w:rPr>
        <w:t>）</w:t>
      </w:r>
      <w:r>
        <w:rPr>
          <w:rFonts w:ascii="Times New Roman" w:hAnsi="Times New Roman"/>
          <w:b/>
          <w:sz w:val="24"/>
          <w:lang w:eastAsia="zh-CN"/>
        </w:rPr>
        <w:t xml:space="preserve"> </w:t>
      </w:r>
    </w:p>
    <w:p w14:paraId="3D1FD316"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39°13.2′</w:t>
      </w:r>
      <w:r>
        <w:rPr>
          <w:rFonts w:ascii="宋体" w:eastAsia="宋体" w:hAnsi="宋体"/>
          <w:sz w:val="21"/>
          <w:lang w:eastAsia="zh-CN"/>
        </w:rPr>
        <w:t>，东经</w:t>
      </w:r>
      <w:r>
        <w:rPr>
          <w:rFonts w:ascii="Times New Roman" w:hAnsi="Times New Roman"/>
          <w:sz w:val="21"/>
          <w:lang w:eastAsia="zh-CN"/>
        </w:rPr>
        <w:t>122°29.7′</w:t>
      </w:r>
      <w:r>
        <w:rPr>
          <w:rFonts w:ascii="宋体" w:eastAsia="宋体" w:hAnsi="宋体"/>
          <w:sz w:val="21"/>
          <w:lang w:eastAsia="zh-CN"/>
        </w:rPr>
        <w:t>。位于黄海北部大连市长海县大长山岛镇海域，距哈仙岛最近点</w:t>
      </w:r>
      <w:r>
        <w:rPr>
          <w:rFonts w:ascii="Times New Roman" w:hAnsi="Times New Roman"/>
          <w:sz w:val="21"/>
          <w:lang w:eastAsia="zh-CN"/>
        </w:rPr>
        <w:t>500</w:t>
      </w:r>
      <w:r>
        <w:rPr>
          <w:rFonts w:ascii="宋体" w:eastAsia="宋体" w:hAnsi="宋体"/>
          <w:sz w:val="21"/>
          <w:lang w:eastAsia="zh-CN"/>
        </w:rPr>
        <w:t>米。为形似猛虎的五座岛屿之一，由远及近，加序数得名。岛近圆形，岸线长度</w:t>
      </w:r>
      <w:r>
        <w:rPr>
          <w:rFonts w:ascii="Times New Roman" w:hAnsi="Times New Roman"/>
          <w:sz w:val="21"/>
          <w:lang w:eastAsia="zh-CN"/>
        </w:rPr>
        <w:t>139</w:t>
      </w:r>
      <w:r>
        <w:rPr>
          <w:rFonts w:ascii="宋体" w:eastAsia="宋体" w:hAnsi="宋体"/>
          <w:sz w:val="21"/>
          <w:lang w:eastAsia="zh-CN"/>
        </w:rPr>
        <w:t>米，面积</w:t>
      </w:r>
      <w:r>
        <w:rPr>
          <w:rFonts w:ascii="Times New Roman" w:hAnsi="Times New Roman"/>
          <w:sz w:val="21"/>
          <w:lang w:eastAsia="zh-CN"/>
        </w:rPr>
        <w:t>1447</w:t>
      </w:r>
      <w:r>
        <w:rPr>
          <w:rFonts w:ascii="宋体" w:eastAsia="宋体" w:hAnsi="宋体"/>
          <w:sz w:val="21"/>
          <w:lang w:eastAsia="zh-CN"/>
        </w:rPr>
        <w:t>平方米，最高点高程</w:t>
      </w:r>
      <w:r>
        <w:rPr>
          <w:rFonts w:ascii="Times New Roman" w:hAnsi="Times New Roman"/>
          <w:sz w:val="21"/>
          <w:lang w:eastAsia="zh-CN"/>
        </w:rPr>
        <w:t>30</w:t>
      </w:r>
      <w:r>
        <w:rPr>
          <w:rFonts w:ascii="宋体" w:eastAsia="宋体" w:hAnsi="宋体"/>
          <w:sz w:val="21"/>
          <w:lang w:eastAsia="zh-CN"/>
        </w:rPr>
        <w:t>米。基岩岛，主要由片麻岩构成，四周岩壁陡峭，地势中间高四周坡陡，低潮时周边海域有裸露的岩礁和沙砾滩与五虎石、五虎石三岛连接。海岛岩缝中有少量土壤，生长草本植物。周边海域为浮筏养殖区和底播增养殖区。</w:t>
      </w:r>
      <w:r>
        <w:rPr>
          <w:rFonts w:ascii="Times New Roman" w:hAnsi="Times New Roman"/>
          <w:sz w:val="21"/>
          <w:lang w:eastAsia="zh-CN"/>
        </w:rPr>
        <w:t xml:space="preserve"> </w:t>
      </w:r>
    </w:p>
    <w:p w14:paraId="08F1DA66" w14:textId="77777777" w:rsidR="00600B89" w:rsidRDefault="006B5F12">
      <w:pPr>
        <w:rPr>
          <w:lang w:eastAsia="zh-CN"/>
        </w:rPr>
      </w:pPr>
      <w:r>
        <w:rPr>
          <w:rFonts w:ascii="宋体" w:eastAsia="宋体" w:hAnsi="宋体"/>
          <w:b/>
          <w:sz w:val="24"/>
          <w:lang w:eastAsia="zh-CN"/>
        </w:rPr>
        <w:t>核小坨子岛（</w:t>
      </w:r>
      <w:r>
        <w:rPr>
          <w:rFonts w:ascii="Times New Roman" w:hAnsi="Times New Roman"/>
          <w:b/>
          <w:sz w:val="24"/>
          <w:lang w:eastAsia="zh-CN"/>
        </w:rPr>
        <w:t>Héxiǎotuózi Dǎo</w:t>
      </w:r>
      <w:r>
        <w:rPr>
          <w:rFonts w:ascii="宋体" w:eastAsia="宋体" w:hAnsi="宋体"/>
          <w:b/>
          <w:sz w:val="24"/>
          <w:lang w:eastAsia="zh-CN"/>
        </w:rPr>
        <w:t>）</w:t>
      </w:r>
      <w:r>
        <w:rPr>
          <w:rFonts w:ascii="Times New Roman" w:hAnsi="Times New Roman"/>
          <w:b/>
          <w:sz w:val="24"/>
          <w:lang w:eastAsia="zh-CN"/>
        </w:rPr>
        <w:t xml:space="preserve"> </w:t>
      </w:r>
    </w:p>
    <w:p w14:paraId="415421A5"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39°13.2′</w:t>
      </w:r>
      <w:r>
        <w:rPr>
          <w:rFonts w:ascii="宋体" w:eastAsia="宋体" w:hAnsi="宋体"/>
          <w:sz w:val="21"/>
          <w:lang w:eastAsia="zh-CN"/>
        </w:rPr>
        <w:t>，东经</w:t>
      </w:r>
      <w:r>
        <w:rPr>
          <w:rFonts w:ascii="Times New Roman" w:hAnsi="Times New Roman"/>
          <w:sz w:val="21"/>
          <w:lang w:eastAsia="zh-CN"/>
        </w:rPr>
        <w:t>122°43.7′</w:t>
      </w:r>
      <w:r>
        <w:rPr>
          <w:rFonts w:ascii="宋体" w:eastAsia="宋体" w:hAnsi="宋体"/>
          <w:sz w:val="21"/>
          <w:lang w:eastAsia="zh-CN"/>
        </w:rPr>
        <w:t>。位于黄海北部大连市长海县海域，距小长山岛最近点</w:t>
      </w:r>
      <w:r>
        <w:rPr>
          <w:rFonts w:ascii="Times New Roman" w:hAnsi="Times New Roman"/>
          <w:sz w:val="21"/>
          <w:lang w:eastAsia="zh-CN"/>
        </w:rPr>
        <w:t>30</w:t>
      </w:r>
      <w:r>
        <w:rPr>
          <w:rFonts w:ascii="宋体" w:eastAsia="宋体" w:hAnsi="宋体"/>
          <w:sz w:val="21"/>
          <w:lang w:eastAsia="zh-CN"/>
        </w:rPr>
        <w:t>米。该岛体小且邻近小长山核桃沟，故名。岛近三角形，东北—西南走向，岸线长度</w:t>
      </w:r>
      <w:r>
        <w:rPr>
          <w:rFonts w:ascii="Times New Roman" w:hAnsi="Times New Roman"/>
          <w:sz w:val="21"/>
          <w:lang w:eastAsia="zh-CN"/>
        </w:rPr>
        <w:t>93</w:t>
      </w:r>
      <w:r>
        <w:rPr>
          <w:rFonts w:ascii="宋体" w:eastAsia="宋体" w:hAnsi="宋体"/>
          <w:sz w:val="21"/>
          <w:lang w:eastAsia="zh-CN"/>
        </w:rPr>
        <w:t>米，面积</w:t>
      </w:r>
      <w:r>
        <w:rPr>
          <w:rFonts w:ascii="Times New Roman" w:hAnsi="Times New Roman"/>
          <w:sz w:val="21"/>
          <w:lang w:eastAsia="zh-CN"/>
        </w:rPr>
        <w:t>614</w:t>
      </w:r>
      <w:r>
        <w:rPr>
          <w:rFonts w:ascii="宋体" w:eastAsia="宋体" w:hAnsi="宋体"/>
          <w:sz w:val="21"/>
          <w:lang w:eastAsia="zh-CN"/>
        </w:rPr>
        <w:t>平方米，最高点高程</w:t>
      </w:r>
      <w:r>
        <w:rPr>
          <w:rFonts w:ascii="Times New Roman" w:hAnsi="Times New Roman"/>
          <w:sz w:val="21"/>
          <w:lang w:eastAsia="zh-CN"/>
        </w:rPr>
        <w:t>8</w:t>
      </w:r>
      <w:r>
        <w:rPr>
          <w:rFonts w:ascii="宋体" w:eastAsia="宋体" w:hAnsi="宋体"/>
          <w:sz w:val="21"/>
          <w:lang w:eastAsia="zh-CN"/>
        </w:rPr>
        <w:t>米。基岩岛，主要由片麻岩构成，四周岩壁陡峭，顶部较尖，低潮时有裸露的岩礁和沙砾滩与小长山岛连接。土壤层稀薄，生长草本植物。</w:t>
      </w:r>
      <w:r>
        <w:rPr>
          <w:rFonts w:ascii="Times New Roman" w:hAnsi="Times New Roman"/>
          <w:sz w:val="21"/>
          <w:lang w:eastAsia="zh-CN"/>
        </w:rPr>
        <w:t xml:space="preserve"> </w:t>
      </w:r>
    </w:p>
    <w:p w14:paraId="539B7F52" w14:textId="77777777" w:rsidR="00600B89" w:rsidRDefault="006B5F12">
      <w:pPr>
        <w:rPr>
          <w:lang w:eastAsia="zh-CN"/>
        </w:rPr>
      </w:pPr>
      <w:r>
        <w:rPr>
          <w:rFonts w:ascii="宋体" w:eastAsia="宋体" w:hAnsi="宋体"/>
          <w:b/>
          <w:sz w:val="24"/>
          <w:lang w:eastAsia="zh-CN"/>
        </w:rPr>
        <w:t>南核三坨子岛（</w:t>
      </w:r>
      <w:r>
        <w:rPr>
          <w:rFonts w:ascii="Times New Roman" w:hAnsi="Times New Roman"/>
          <w:b/>
          <w:sz w:val="24"/>
          <w:lang w:eastAsia="zh-CN"/>
        </w:rPr>
        <w:t>Nánhésāntuózi Dǎo</w:t>
      </w:r>
      <w:r>
        <w:rPr>
          <w:rFonts w:ascii="宋体" w:eastAsia="宋体" w:hAnsi="宋体"/>
          <w:b/>
          <w:sz w:val="24"/>
          <w:lang w:eastAsia="zh-CN"/>
        </w:rPr>
        <w:t>）</w:t>
      </w:r>
      <w:r>
        <w:rPr>
          <w:rFonts w:ascii="Times New Roman" w:hAnsi="Times New Roman"/>
          <w:b/>
          <w:sz w:val="24"/>
          <w:lang w:eastAsia="zh-CN"/>
        </w:rPr>
        <w:t xml:space="preserve"> </w:t>
      </w:r>
    </w:p>
    <w:p w14:paraId="0F705877"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39°13.2′</w:t>
      </w:r>
      <w:r>
        <w:rPr>
          <w:rFonts w:ascii="宋体" w:eastAsia="宋体" w:hAnsi="宋体"/>
          <w:sz w:val="21"/>
          <w:lang w:eastAsia="zh-CN"/>
        </w:rPr>
        <w:t>，东经</w:t>
      </w:r>
      <w:r>
        <w:rPr>
          <w:rFonts w:ascii="Times New Roman" w:hAnsi="Times New Roman"/>
          <w:sz w:val="21"/>
          <w:lang w:eastAsia="zh-CN"/>
        </w:rPr>
        <w:t>122°44.2′</w:t>
      </w:r>
      <w:r>
        <w:rPr>
          <w:rFonts w:ascii="宋体" w:eastAsia="宋体" w:hAnsi="宋体"/>
          <w:sz w:val="21"/>
          <w:lang w:eastAsia="zh-CN"/>
        </w:rPr>
        <w:t>。位于黄海北部大连市长海县海域，距小长山岛最近点</w:t>
      </w:r>
      <w:r>
        <w:rPr>
          <w:rFonts w:ascii="Times New Roman" w:hAnsi="Times New Roman"/>
          <w:sz w:val="21"/>
          <w:lang w:eastAsia="zh-CN"/>
        </w:rPr>
        <w:t>450</w:t>
      </w:r>
      <w:r>
        <w:rPr>
          <w:rFonts w:ascii="宋体" w:eastAsia="宋体" w:hAnsi="宋体"/>
          <w:sz w:val="21"/>
          <w:lang w:eastAsia="zh-CN"/>
        </w:rPr>
        <w:t>米。该岛位于核三坨子南侧，故名。岛体呈东西走向，岸线长度</w:t>
      </w:r>
      <w:r>
        <w:rPr>
          <w:rFonts w:ascii="Times New Roman" w:hAnsi="Times New Roman"/>
          <w:sz w:val="21"/>
          <w:lang w:eastAsia="zh-CN"/>
        </w:rPr>
        <w:t>144</w:t>
      </w:r>
      <w:r>
        <w:rPr>
          <w:rFonts w:ascii="宋体" w:eastAsia="宋体" w:hAnsi="宋体"/>
          <w:sz w:val="21"/>
          <w:lang w:eastAsia="zh-CN"/>
        </w:rPr>
        <w:t>米，面积</w:t>
      </w:r>
      <w:r>
        <w:rPr>
          <w:rFonts w:ascii="Times New Roman" w:hAnsi="Times New Roman"/>
          <w:sz w:val="21"/>
          <w:lang w:eastAsia="zh-CN"/>
        </w:rPr>
        <w:t>1239</w:t>
      </w:r>
      <w:r>
        <w:rPr>
          <w:rFonts w:ascii="宋体" w:eastAsia="宋体" w:hAnsi="宋体"/>
          <w:sz w:val="21"/>
          <w:lang w:eastAsia="zh-CN"/>
        </w:rPr>
        <w:t>平方米，最高点高程</w:t>
      </w:r>
      <w:r>
        <w:rPr>
          <w:rFonts w:ascii="Times New Roman" w:hAnsi="Times New Roman"/>
          <w:sz w:val="21"/>
          <w:lang w:eastAsia="zh-CN"/>
        </w:rPr>
        <w:t>8</w:t>
      </w:r>
      <w:r>
        <w:rPr>
          <w:rFonts w:ascii="宋体" w:eastAsia="宋体" w:hAnsi="宋体"/>
          <w:sz w:val="21"/>
          <w:lang w:eastAsia="zh-CN"/>
        </w:rPr>
        <w:t>米。基岩岛，主要由片麻岩构成，四周岩壁陡峭，低潮时有裸露的岩礁和沙砾滩与核三坨子连接。海岛岩缝中有少量土壤，生长草本植物。周边海域为浮筏养殖区和底播增养殖区。</w:t>
      </w:r>
      <w:r>
        <w:rPr>
          <w:rFonts w:ascii="Times New Roman" w:hAnsi="Times New Roman"/>
          <w:sz w:val="21"/>
          <w:lang w:eastAsia="zh-CN"/>
        </w:rPr>
        <w:t xml:space="preserve">  </w:t>
      </w:r>
    </w:p>
    <w:p w14:paraId="63FE8161" w14:textId="77777777" w:rsidR="00600B89" w:rsidRDefault="006B5F12">
      <w:pPr>
        <w:rPr>
          <w:lang w:eastAsia="zh-CN"/>
        </w:rPr>
      </w:pPr>
      <w:r>
        <w:rPr>
          <w:rFonts w:ascii="宋体" w:eastAsia="宋体" w:hAnsi="宋体"/>
          <w:b/>
          <w:sz w:val="24"/>
          <w:lang w:eastAsia="zh-CN"/>
        </w:rPr>
        <w:t>黄鱼礁（</w:t>
      </w:r>
      <w:r>
        <w:rPr>
          <w:rFonts w:ascii="Times New Roman" w:hAnsi="Times New Roman"/>
          <w:b/>
          <w:sz w:val="24"/>
          <w:lang w:eastAsia="zh-CN"/>
        </w:rPr>
        <w:t>Huángyú Jiāo</w:t>
      </w:r>
      <w:r>
        <w:rPr>
          <w:rFonts w:ascii="宋体" w:eastAsia="宋体" w:hAnsi="宋体"/>
          <w:b/>
          <w:sz w:val="24"/>
          <w:lang w:eastAsia="zh-CN"/>
        </w:rPr>
        <w:t>）</w:t>
      </w:r>
      <w:r>
        <w:rPr>
          <w:rFonts w:ascii="Times New Roman" w:hAnsi="Times New Roman"/>
          <w:b/>
          <w:sz w:val="24"/>
          <w:lang w:eastAsia="zh-CN"/>
        </w:rPr>
        <w:t xml:space="preserve"> </w:t>
      </w:r>
    </w:p>
    <w:p w14:paraId="35B65043" w14:textId="77777777" w:rsidR="00600B89" w:rsidRDefault="006B5F12">
      <w:r>
        <w:rPr>
          <w:rFonts w:ascii="宋体" w:eastAsia="宋体" w:hAnsi="宋体"/>
          <w:sz w:val="21"/>
          <w:lang w:eastAsia="zh-CN"/>
        </w:rPr>
        <w:t>北纬</w:t>
      </w:r>
      <w:r>
        <w:rPr>
          <w:rFonts w:ascii="Times New Roman" w:hAnsi="Times New Roman"/>
          <w:sz w:val="21"/>
          <w:lang w:eastAsia="zh-CN"/>
        </w:rPr>
        <w:t>39°13.2′</w:t>
      </w:r>
      <w:r>
        <w:rPr>
          <w:rFonts w:ascii="宋体" w:eastAsia="宋体" w:hAnsi="宋体"/>
          <w:sz w:val="21"/>
          <w:lang w:eastAsia="zh-CN"/>
        </w:rPr>
        <w:t>，东经</w:t>
      </w:r>
      <w:r>
        <w:rPr>
          <w:rFonts w:ascii="Times New Roman" w:hAnsi="Times New Roman"/>
          <w:sz w:val="21"/>
          <w:lang w:eastAsia="zh-CN"/>
        </w:rPr>
        <w:t>122°36.4′</w:t>
      </w:r>
      <w:r>
        <w:rPr>
          <w:rFonts w:ascii="宋体" w:eastAsia="宋体" w:hAnsi="宋体"/>
          <w:sz w:val="21"/>
          <w:lang w:eastAsia="zh-CN"/>
        </w:rPr>
        <w:t>。位于黄海北部大连市长海县大长山岛镇海域，距塞里岛最近点</w:t>
      </w:r>
      <w:r>
        <w:rPr>
          <w:rFonts w:ascii="Times New Roman" w:hAnsi="Times New Roman"/>
          <w:sz w:val="21"/>
          <w:lang w:eastAsia="zh-CN"/>
        </w:rPr>
        <w:t>100</w:t>
      </w:r>
      <w:r>
        <w:rPr>
          <w:rFonts w:ascii="宋体" w:eastAsia="宋体" w:hAnsi="宋体"/>
          <w:sz w:val="21"/>
          <w:lang w:eastAsia="zh-CN"/>
        </w:rPr>
        <w:t>米。因周边海域盛产黄鱼而得名。《大连海域地名志》（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）和《中国海域地名图集》（</w:t>
      </w:r>
      <w:r>
        <w:rPr>
          <w:rFonts w:ascii="Times New Roman" w:hAnsi="Times New Roman"/>
          <w:sz w:val="21"/>
          <w:lang w:eastAsia="zh-CN"/>
        </w:rPr>
        <w:t>1991</w:t>
      </w:r>
      <w:r>
        <w:rPr>
          <w:rFonts w:ascii="宋体" w:eastAsia="宋体" w:hAnsi="宋体"/>
          <w:sz w:val="21"/>
          <w:lang w:eastAsia="zh-CN"/>
        </w:rPr>
        <w:t>）均记载为黄鱼礁。岛体呈不规则形状，岸线长度</w:t>
      </w:r>
      <w:r>
        <w:rPr>
          <w:rFonts w:ascii="Times New Roman" w:hAnsi="Times New Roman"/>
          <w:sz w:val="21"/>
          <w:lang w:eastAsia="zh-CN"/>
        </w:rPr>
        <w:t>155</w:t>
      </w:r>
      <w:r>
        <w:rPr>
          <w:rFonts w:ascii="宋体" w:eastAsia="宋体" w:hAnsi="宋体"/>
          <w:sz w:val="21"/>
          <w:lang w:eastAsia="zh-CN"/>
        </w:rPr>
        <w:t>米，面积</w:t>
      </w:r>
      <w:r>
        <w:rPr>
          <w:rFonts w:ascii="Times New Roman" w:hAnsi="Times New Roman"/>
          <w:sz w:val="21"/>
          <w:lang w:eastAsia="zh-CN"/>
        </w:rPr>
        <w:t>677</w:t>
      </w:r>
      <w:r>
        <w:rPr>
          <w:rFonts w:ascii="宋体" w:eastAsia="宋体" w:hAnsi="宋体"/>
          <w:sz w:val="21"/>
          <w:lang w:eastAsia="zh-CN"/>
        </w:rPr>
        <w:t>平方米，最高点高程</w:t>
      </w:r>
      <w:r>
        <w:rPr>
          <w:rFonts w:ascii="Times New Roman" w:hAnsi="Times New Roman"/>
          <w:sz w:val="21"/>
          <w:lang w:eastAsia="zh-CN"/>
        </w:rPr>
        <w:t>5</w:t>
      </w:r>
      <w:r>
        <w:rPr>
          <w:rFonts w:ascii="宋体" w:eastAsia="宋体" w:hAnsi="宋体"/>
          <w:sz w:val="21"/>
          <w:lang w:eastAsia="zh-CN"/>
        </w:rPr>
        <w:t>米。基岩岛，主要由片麻岩和白云岩构成，有两块较大礁石突出水面，附近海域水下多岩礁、多洞穴，利于鱼类栖息和繁殖。</w:t>
      </w:r>
      <w:r>
        <w:rPr>
          <w:rFonts w:ascii="宋体" w:eastAsia="宋体" w:hAnsi="宋体"/>
          <w:sz w:val="21"/>
        </w:rPr>
        <w:t>低潮时与塞里岛连接，无土壤和植被。</w:t>
      </w:r>
      <w:r>
        <w:rPr>
          <w:rFonts w:ascii="Times New Roman" w:hAnsi="Times New Roman"/>
          <w:sz w:val="21"/>
        </w:rPr>
        <w:t xml:space="preserve"> </w:t>
      </w:r>
    </w:p>
    <w:p w14:paraId="2E31F501" w14:textId="77777777" w:rsidR="00600B89" w:rsidRDefault="006B5F12">
      <w:r>
        <w:rPr>
          <w:rFonts w:ascii="宋体" w:eastAsia="宋体" w:hAnsi="宋体"/>
          <w:b/>
          <w:sz w:val="24"/>
        </w:rPr>
        <w:t>塞西坨子（</w:t>
      </w:r>
      <w:r>
        <w:rPr>
          <w:rFonts w:ascii="Times New Roman" w:hAnsi="Times New Roman"/>
          <w:b/>
          <w:sz w:val="24"/>
        </w:rPr>
        <w:t>Sāixī Tuózi</w:t>
      </w:r>
      <w:r>
        <w:rPr>
          <w:rFonts w:ascii="宋体" w:eastAsia="宋体" w:hAnsi="宋体"/>
          <w:b/>
          <w:sz w:val="24"/>
        </w:rPr>
        <w:t>）</w:t>
      </w:r>
      <w:r>
        <w:rPr>
          <w:rFonts w:ascii="Times New Roman" w:hAnsi="Times New Roman"/>
          <w:b/>
          <w:sz w:val="24"/>
        </w:rPr>
        <w:t xml:space="preserve"> </w:t>
      </w:r>
    </w:p>
    <w:p w14:paraId="4D90F8F6" w14:textId="77777777" w:rsidR="00600B89" w:rsidRDefault="006B5F12">
      <w:r>
        <w:rPr>
          <w:rFonts w:ascii="宋体" w:eastAsia="宋体" w:hAnsi="宋体"/>
          <w:sz w:val="21"/>
          <w:lang w:eastAsia="zh-CN"/>
        </w:rPr>
        <w:lastRenderedPageBreak/>
        <w:t>北纬</w:t>
      </w:r>
      <w:r>
        <w:rPr>
          <w:rFonts w:ascii="Times New Roman" w:hAnsi="Times New Roman"/>
          <w:sz w:val="21"/>
          <w:lang w:eastAsia="zh-CN"/>
        </w:rPr>
        <w:t>39°13.2′</w:t>
      </w:r>
      <w:r>
        <w:rPr>
          <w:rFonts w:ascii="宋体" w:eastAsia="宋体" w:hAnsi="宋体"/>
          <w:sz w:val="21"/>
          <w:lang w:eastAsia="zh-CN"/>
        </w:rPr>
        <w:t>，东经</w:t>
      </w:r>
      <w:r>
        <w:rPr>
          <w:rFonts w:ascii="Times New Roman" w:hAnsi="Times New Roman"/>
          <w:sz w:val="21"/>
          <w:lang w:eastAsia="zh-CN"/>
        </w:rPr>
        <w:t>122°35.4′</w:t>
      </w:r>
      <w:r>
        <w:rPr>
          <w:rFonts w:ascii="宋体" w:eastAsia="宋体" w:hAnsi="宋体"/>
          <w:sz w:val="21"/>
          <w:lang w:eastAsia="zh-CN"/>
        </w:rPr>
        <w:t>。位于黄海北部大连市长海县大长山岛镇海域，距塞里岛最近点</w:t>
      </w:r>
      <w:r>
        <w:rPr>
          <w:rFonts w:ascii="Times New Roman" w:hAnsi="Times New Roman"/>
          <w:sz w:val="21"/>
          <w:lang w:eastAsia="zh-CN"/>
        </w:rPr>
        <w:t>80</w:t>
      </w:r>
      <w:r>
        <w:rPr>
          <w:rFonts w:ascii="宋体" w:eastAsia="宋体" w:hAnsi="宋体"/>
          <w:sz w:val="21"/>
          <w:lang w:eastAsia="zh-CN"/>
        </w:rPr>
        <w:t>米。因位于塞里岛西侧得名。《中国海洋岛屿简况》（</w:t>
      </w:r>
      <w:r>
        <w:rPr>
          <w:rFonts w:ascii="Times New Roman" w:hAnsi="Times New Roman"/>
          <w:sz w:val="21"/>
          <w:lang w:eastAsia="zh-CN"/>
        </w:rPr>
        <w:t>1980</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）记为西坨子，《大连海域地名志》（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）记载为西坨子岛。岛体呈不规则形状，岸线长度</w:t>
      </w:r>
      <w:r>
        <w:rPr>
          <w:rFonts w:ascii="Times New Roman" w:hAnsi="Times New Roman"/>
          <w:sz w:val="21"/>
          <w:lang w:eastAsia="zh-CN"/>
        </w:rPr>
        <w:t>168</w:t>
      </w:r>
      <w:r>
        <w:rPr>
          <w:rFonts w:ascii="宋体" w:eastAsia="宋体" w:hAnsi="宋体"/>
          <w:sz w:val="21"/>
          <w:lang w:eastAsia="zh-CN"/>
        </w:rPr>
        <w:t>米，面积</w:t>
      </w:r>
      <w:r>
        <w:rPr>
          <w:rFonts w:ascii="Times New Roman" w:hAnsi="Times New Roman"/>
          <w:sz w:val="21"/>
          <w:lang w:eastAsia="zh-CN"/>
        </w:rPr>
        <w:t>2089</w:t>
      </w:r>
      <w:r>
        <w:rPr>
          <w:rFonts w:ascii="宋体" w:eastAsia="宋体" w:hAnsi="宋体"/>
          <w:sz w:val="21"/>
          <w:lang w:eastAsia="zh-CN"/>
        </w:rPr>
        <w:t>平方米，最高点高程</w:t>
      </w:r>
      <w:r>
        <w:rPr>
          <w:rFonts w:ascii="Times New Roman" w:hAnsi="Times New Roman"/>
          <w:sz w:val="21"/>
          <w:lang w:eastAsia="zh-CN"/>
        </w:rPr>
        <w:t>31.6</w:t>
      </w:r>
      <w:r>
        <w:rPr>
          <w:rFonts w:ascii="宋体" w:eastAsia="宋体" w:hAnsi="宋体"/>
          <w:sz w:val="21"/>
          <w:lang w:eastAsia="zh-CN"/>
        </w:rPr>
        <w:t>米。基岩岛，主要由片麻岩构成，四周岩壁陡峭，顶部平坦，低潮时有裸露的岩礁和沙砾滩与塞里岛连接。为风化层，土壤层稀薄，岩缝中有少量草本植物。</w:t>
      </w:r>
      <w:r>
        <w:rPr>
          <w:rFonts w:ascii="宋体" w:eastAsia="宋体" w:hAnsi="宋体"/>
          <w:sz w:val="21"/>
        </w:rPr>
        <w:t>周边海域为浮筏养殖区和底播增养殖区。</w:t>
      </w:r>
      <w:r>
        <w:rPr>
          <w:rFonts w:ascii="Times New Roman" w:hAnsi="Times New Roman"/>
          <w:sz w:val="21"/>
        </w:rPr>
        <w:t xml:space="preserve"> </w:t>
      </w:r>
    </w:p>
    <w:p w14:paraId="4DABC7CA" w14:textId="77777777" w:rsidR="00600B89" w:rsidRDefault="006B5F12">
      <w:pPr>
        <w:rPr>
          <w:lang w:eastAsia="zh-CN"/>
        </w:rPr>
      </w:pPr>
      <w:r>
        <w:rPr>
          <w:rFonts w:ascii="宋体" w:eastAsia="宋体" w:hAnsi="宋体"/>
          <w:b/>
          <w:sz w:val="24"/>
          <w:lang w:eastAsia="zh-CN"/>
        </w:rPr>
        <w:t>狮子石（</w:t>
      </w:r>
      <w:r>
        <w:rPr>
          <w:rFonts w:ascii="Times New Roman" w:hAnsi="Times New Roman"/>
          <w:b/>
          <w:sz w:val="24"/>
          <w:lang w:eastAsia="zh-CN"/>
        </w:rPr>
        <w:t>Shīzi Shí</w:t>
      </w:r>
      <w:r>
        <w:rPr>
          <w:rFonts w:ascii="宋体" w:eastAsia="宋体" w:hAnsi="宋体"/>
          <w:b/>
          <w:sz w:val="24"/>
          <w:lang w:eastAsia="zh-CN"/>
        </w:rPr>
        <w:t>）</w:t>
      </w:r>
      <w:r>
        <w:rPr>
          <w:rFonts w:ascii="Times New Roman" w:hAnsi="Times New Roman"/>
          <w:b/>
          <w:sz w:val="24"/>
          <w:lang w:eastAsia="zh-CN"/>
        </w:rPr>
        <w:t xml:space="preserve"> </w:t>
      </w:r>
    </w:p>
    <w:p w14:paraId="521C62BA"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39°13.1′</w:t>
      </w:r>
      <w:r>
        <w:rPr>
          <w:rFonts w:ascii="宋体" w:eastAsia="宋体" w:hAnsi="宋体"/>
          <w:sz w:val="21"/>
          <w:lang w:eastAsia="zh-CN"/>
        </w:rPr>
        <w:t>，东经</w:t>
      </w:r>
      <w:r>
        <w:rPr>
          <w:rFonts w:ascii="Times New Roman" w:hAnsi="Times New Roman"/>
          <w:sz w:val="21"/>
          <w:lang w:eastAsia="zh-CN"/>
        </w:rPr>
        <w:t>122°46.2′</w:t>
      </w:r>
      <w:r>
        <w:rPr>
          <w:rFonts w:ascii="宋体" w:eastAsia="宋体" w:hAnsi="宋体"/>
          <w:sz w:val="21"/>
          <w:lang w:eastAsia="zh-CN"/>
        </w:rPr>
        <w:t>。位于黄海北部大连市长海县小长山乡海域，距蚆蛸岛最近点</w:t>
      </w:r>
      <w:r>
        <w:rPr>
          <w:rFonts w:ascii="Times New Roman" w:hAnsi="Times New Roman"/>
          <w:sz w:val="21"/>
          <w:lang w:eastAsia="zh-CN"/>
        </w:rPr>
        <w:t>300</w:t>
      </w:r>
      <w:r>
        <w:rPr>
          <w:rFonts w:ascii="宋体" w:eastAsia="宋体" w:hAnsi="宋体"/>
          <w:sz w:val="21"/>
          <w:lang w:eastAsia="zh-CN"/>
        </w:rPr>
        <w:t>米。因岛体形似狮子而得名。《大连海域地名志》（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）记载为狮子石礁，《中国海域地名图集（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）记为狮子石。岛近椭圆形，岸线长度</w:t>
      </w:r>
      <w:r>
        <w:rPr>
          <w:rFonts w:ascii="Times New Roman" w:hAnsi="Times New Roman"/>
          <w:sz w:val="21"/>
          <w:lang w:eastAsia="zh-CN"/>
        </w:rPr>
        <w:t>128</w:t>
      </w:r>
      <w:r>
        <w:rPr>
          <w:rFonts w:ascii="宋体" w:eastAsia="宋体" w:hAnsi="宋体"/>
          <w:sz w:val="21"/>
          <w:lang w:eastAsia="zh-CN"/>
        </w:rPr>
        <w:t>米，面积</w:t>
      </w:r>
      <w:r>
        <w:rPr>
          <w:rFonts w:ascii="Times New Roman" w:hAnsi="Times New Roman"/>
          <w:sz w:val="21"/>
          <w:lang w:eastAsia="zh-CN"/>
        </w:rPr>
        <w:t>905</w:t>
      </w:r>
      <w:r>
        <w:rPr>
          <w:rFonts w:ascii="宋体" w:eastAsia="宋体" w:hAnsi="宋体"/>
          <w:sz w:val="21"/>
          <w:lang w:eastAsia="zh-CN"/>
        </w:rPr>
        <w:t>平方米，最高点高程</w:t>
      </w:r>
      <w:r>
        <w:rPr>
          <w:rFonts w:ascii="Times New Roman" w:hAnsi="Times New Roman"/>
          <w:sz w:val="21"/>
          <w:lang w:eastAsia="zh-CN"/>
        </w:rPr>
        <w:t>3.6</w:t>
      </w:r>
      <w:r>
        <w:rPr>
          <w:rFonts w:ascii="宋体" w:eastAsia="宋体" w:hAnsi="宋体"/>
          <w:sz w:val="21"/>
          <w:lang w:eastAsia="zh-CN"/>
        </w:rPr>
        <w:t>米。基岩岛，由石英岩构成，低潮时周边海域有岩礁裸露，无土壤和植被。</w:t>
      </w:r>
      <w:r>
        <w:rPr>
          <w:rFonts w:ascii="Times New Roman" w:hAnsi="Times New Roman"/>
          <w:sz w:val="21"/>
          <w:lang w:eastAsia="zh-CN"/>
        </w:rPr>
        <w:t xml:space="preserve"> </w:t>
      </w:r>
    </w:p>
    <w:p w14:paraId="26046B50" w14:textId="77777777" w:rsidR="00600B89" w:rsidRDefault="006B5F12">
      <w:pPr>
        <w:rPr>
          <w:lang w:eastAsia="zh-CN"/>
        </w:rPr>
      </w:pPr>
      <w:r>
        <w:rPr>
          <w:rFonts w:ascii="宋体" w:eastAsia="宋体" w:hAnsi="宋体"/>
          <w:b/>
          <w:sz w:val="24"/>
          <w:lang w:eastAsia="zh-CN"/>
        </w:rPr>
        <w:t>大青盖礁（</w:t>
      </w:r>
      <w:r>
        <w:rPr>
          <w:rFonts w:ascii="Times New Roman" w:hAnsi="Times New Roman"/>
          <w:b/>
          <w:sz w:val="24"/>
          <w:lang w:eastAsia="zh-CN"/>
        </w:rPr>
        <w:t>Dàqīnggài Jiāo</w:t>
      </w:r>
      <w:r>
        <w:rPr>
          <w:rFonts w:ascii="宋体" w:eastAsia="宋体" w:hAnsi="宋体"/>
          <w:b/>
          <w:sz w:val="24"/>
          <w:lang w:eastAsia="zh-CN"/>
        </w:rPr>
        <w:t>）</w:t>
      </w:r>
      <w:r>
        <w:rPr>
          <w:rFonts w:ascii="Times New Roman" w:hAnsi="Times New Roman"/>
          <w:b/>
          <w:sz w:val="24"/>
          <w:lang w:eastAsia="zh-CN"/>
        </w:rPr>
        <w:t xml:space="preserve"> </w:t>
      </w:r>
    </w:p>
    <w:p w14:paraId="1295AB91"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39°13.1′</w:t>
      </w:r>
      <w:r>
        <w:rPr>
          <w:rFonts w:ascii="宋体" w:eastAsia="宋体" w:hAnsi="宋体"/>
          <w:sz w:val="21"/>
          <w:lang w:eastAsia="zh-CN"/>
        </w:rPr>
        <w:t>，东经</w:t>
      </w:r>
      <w:r>
        <w:rPr>
          <w:rFonts w:ascii="Times New Roman" w:hAnsi="Times New Roman"/>
          <w:sz w:val="21"/>
          <w:lang w:eastAsia="zh-CN"/>
        </w:rPr>
        <w:t>122°39.3′</w:t>
      </w:r>
      <w:r>
        <w:rPr>
          <w:rFonts w:ascii="宋体" w:eastAsia="宋体" w:hAnsi="宋体"/>
          <w:sz w:val="21"/>
          <w:lang w:eastAsia="zh-CN"/>
        </w:rPr>
        <w:t>。位于黄海北部大连市长海县海域，距小长山岛最近点</w:t>
      </w:r>
      <w:r>
        <w:rPr>
          <w:rFonts w:ascii="Times New Roman" w:hAnsi="Times New Roman"/>
          <w:sz w:val="21"/>
          <w:lang w:eastAsia="zh-CN"/>
        </w:rPr>
        <w:t>1.5</w:t>
      </w:r>
      <w:r>
        <w:rPr>
          <w:rFonts w:ascii="宋体" w:eastAsia="宋体" w:hAnsi="宋体"/>
          <w:sz w:val="21"/>
          <w:lang w:eastAsia="zh-CN"/>
        </w:rPr>
        <w:t>千米。因该岛体大，岛体青黑，形似盖而得名，又名青杠子。《中国海洋岛屿简况》（</w:t>
      </w:r>
      <w:r>
        <w:rPr>
          <w:rFonts w:ascii="Times New Roman" w:hAnsi="Times New Roman"/>
          <w:sz w:val="21"/>
          <w:lang w:eastAsia="zh-CN"/>
        </w:rPr>
        <w:t>1980</w:t>
      </w:r>
      <w:r>
        <w:rPr>
          <w:rFonts w:ascii="宋体" w:eastAsia="宋体" w:hAnsi="宋体"/>
          <w:sz w:val="21"/>
          <w:lang w:eastAsia="zh-CN"/>
        </w:rPr>
        <w:t>）和《中国海域地名图集》（</w:t>
      </w:r>
      <w:r>
        <w:rPr>
          <w:rFonts w:ascii="Times New Roman" w:hAnsi="Times New Roman"/>
          <w:sz w:val="21"/>
          <w:lang w:eastAsia="zh-CN"/>
        </w:rPr>
        <w:t>1991</w:t>
      </w:r>
      <w:r>
        <w:rPr>
          <w:rFonts w:ascii="宋体" w:eastAsia="宋体" w:hAnsi="宋体"/>
          <w:sz w:val="21"/>
          <w:lang w:eastAsia="zh-CN"/>
        </w:rPr>
        <w:t>）记为大青盖，《大连海域地名志》（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）记为大青盖岛。岛近椭圆形，东西走向，岸线长度</w:t>
      </w:r>
      <w:r>
        <w:rPr>
          <w:rFonts w:ascii="Times New Roman" w:hAnsi="Times New Roman"/>
          <w:sz w:val="21"/>
          <w:lang w:eastAsia="zh-CN"/>
        </w:rPr>
        <w:t>213</w:t>
      </w:r>
      <w:r>
        <w:rPr>
          <w:rFonts w:ascii="宋体" w:eastAsia="宋体" w:hAnsi="宋体"/>
          <w:sz w:val="21"/>
          <w:lang w:eastAsia="zh-CN"/>
        </w:rPr>
        <w:t>米，面积</w:t>
      </w:r>
      <w:r>
        <w:rPr>
          <w:rFonts w:ascii="Times New Roman" w:hAnsi="Times New Roman"/>
          <w:sz w:val="21"/>
          <w:lang w:eastAsia="zh-CN"/>
        </w:rPr>
        <w:t>3043</w:t>
      </w:r>
      <w:r>
        <w:rPr>
          <w:rFonts w:ascii="宋体" w:eastAsia="宋体" w:hAnsi="宋体"/>
          <w:sz w:val="21"/>
          <w:lang w:eastAsia="zh-CN"/>
        </w:rPr>
        <w:t>平方米，最高点高程</w:t>
      </w:r>
      <w:r>
        <w:rPr>
          <w:rFonts w:ascii="Times New Roman" w:hAnsi="Times New Roman"/>
          <w:sz w:val="21"/>
          <w:lang w:eastAsia="zh-CN"/>
        </w:rPr>
        <w:t>25.5</w:t>
      </w:r>
      <w:r>
        <w:rPr>
          <w:rFonts w:ascii="宋体" w:eastAsia="宋体" w:hAnsi="宋体"/>
          <w:sz w:val="21"/>
          <w:lang w:eastAsia="zh-CN"/>
        </w:rPr>
        <w:t>米。基岩岛，主要由石英岩构成，南部陡峭，北部倾斜，低潮时周边海域有岩礁裸露。土壤层较薄，主要生长草本植物。岛顶部有一处小平房，驻有海水养殖临时看护人员，水从小长山岛运送，电靠小型风电供给，周边海域为浮筏养殖区和底播增养殖区。</w:t>
      </w:r>
      <w:r>
        <w:rPr>
          <w:rFonts w:ascii="Times New Roman" w:hAnsi="Times New Roman"/>
          <w:sz w:val="21"/>
          <w:lang w:eastAsia="zh-CN"/>
        </w:rPr>
        <w:t xml:space="preserve"> </w:t>
      </w:r>
    </w:p>
    <w:p w14:paraId="12E38271" w14:textId="77777777" w:rsidR="00600B89" w:rsidRDefault="006B5F12">
      <w:r>
        <w:rPr>
          <w:rFonts w:ascii="宋体" w:eastAsia="宋体" w:hAnsi="宋体"/>
          <w:b/>
          <w:sz w:val="24"/>
        </w:rPr>
        <w:t>刁坨子（</w:t>
      </w:r>
      <w:r>
        <w:rPr>
          <w:rFonts w:ascii="Times New Roman" w:hAnsi="Times New Roman"/>
          <w:b/>
          <w:sz w:val="24"/>
        </w:rPr>
        <w:t>Diāo Tuózi</w:t>
      </w:r>
      <w:r>
        <w:rPr>
          <w:rFonts w:ascii="宋体" w:eastAsia="宋体" w:hAnsi="宋体"/>
          <w:b/>
          <w:sz w:val="24"/>
        </w:rPr>
        <w:t>）</w:t>
      </w:r>
      <w:r>
        <w:rPr>
          <w:rFonts w:ascii="Times New Roman" w:hAnsi="Times New Roman"/>
          <w:b/>
          <w:sz w:val="24"/>
        </w:rPr>
        <w:t xml:space="preserve"> </w:t>
      </w:r>
    </w:p>
    <w:p w14:paraId="3D0FD555"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39°13.1′</w:t>
      </w:r>
      <w:r>
        <w:rPr>
          <w:rFonts w:ascii="宋体" w:eastAsia="宋体" w:hAnsi="宋体"/>
          <w:sz w:val="21"/>
          <w:lang w:eastAsia="zh-CN"/>
        </w:rPr>
        <w:t>，东经</w:t>
      </w:r>
      <w:r>
        <w:rPr>
          <w:rFonts w:ascii="Times New Roman" w:hAnsi="Times New Roman"/>
          <w:sz w:val="21"/>
          <w:lang w:eastAsia="zh-CN"/>
        </w:rPr>
        <w:t>122°47.8′</w:t>
      </w:r>
      <w:r>
        <w:rPr>
          <w:rFonts w:ascii="宋体" w:eastAsia="宋体" w:hAnsi="宋体"/>
          <w:sz w:val="21"/>
          <w:lang w:eastAsia="zh-CN"/>
        </w:rPr>
        <w:t>。位于黄海北部大连市长海县小长山乡海域，距蚆蛸岛最近点</w:t>
      </w:r>
      <w:r>
        <w:rPr>
          <w:rFonts w:ascii="Times New Roman" w:hAnsi="Times New Roman"/>
          <w:sz w:val="21"/>
          <w:lang w:eastAsia="zh-CN"/>
        </w:rPr>
        <w:t>600</w:t>
      </w:r>
      <w:r>
        <w:rPr>
          <w:rFonts w:ascii="宋体" w:eastAsia="宋体" w:hAnsi="宋体"/>
          <w:sz w:val="21"/>
          <w:lang w:eastAsia="zh-CN"/>
        </w:rPr>
        <w:t>米。因该岛地险流急，船易受阻，喻为刁坨，故名。又名银子石。《中国海洋岛屿简况》（</w:t>
      </w:r>
      <w:r>
        <w:rPr>
          <w:rFonts w:ascii="Times New Roman" w:hAnsi="Times New Roman"/>
          <w:sz w:val="21"/>
          <w:lang w:eastAsia="zh-CN"/>
        </w:rPr>
        <w:t>1980</w:t>
      </w:r>
      <w:r>
        <w:rPr>
          <w:rFonts w:ascii="宋体" w:eastAsia="宋体" w:hAnsi="宋体"/>
          <w:sz w:val="21"/>
          <w:lang w:eastAsia="zh-CN"/>
        </w:rPr>
        <w:t>）和《中国海域地名图集》（</w:t>
      </w:r>
      <w:r>
        <w:rPr>
          <w:rFonts w:ascii="Times New Roman" w:hAnsi="Times New Roman"/>
          <w:sz w:val="21"/>
          <w:lang w:eastAsia="zh-CN"/>
        </w:rPr>
        <w:t>1991</w:t>
      </w:r>
      <w:r>
        <w:rPr>
          <w:rFonts w:ascii="宋体" w:eastAsia="宋体" w:hAnsi="宋体"/>
          <w:sz w:val="21"/>
          <w:lang w:eastAsia="zh-CN"/>
        </w:rPr>
        <w:t>）记为刁坨子，《大连海域地名志》（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）记载为刁坨子岛。岛体呈西北—东南走向，岸线长度</w:t>
      </w:r>
      <w:r>
        <w:rPr>
          <w:rFonts w:ascii="Times New Roman" w:hAnsi="Times New Roman"/>
          <w:sz w:val="21"/>
          <w:lang w:eastAsia="zh-CN"/>
        </w:rPr>
        <w:t>227</w:t>
      </w:r>
      <w:r>
        <w:rPr>
          <w:rFonts w:ascii="宋体" w:eastAsia="宋体" w:hAnsi="宋体"/>
          <w:sz w:val="21"/>
          <w:lang w:eastAsia="zh-CN"/>
        </w:rPr>
        <w:t>米，面积</w:t>
      </w:r>
      <w:r>
        <w:rPr>
          <w:rFonts w:ascii="Times New Roman" w:hAnsi="Times New Roman"/>
          <w:sz w:val="21"/>
          <w:lang w:eastAsia="zh-CN"/>
        </w:rPr>
        <w:t>1712</w:t>
      </w:r>
      <w:r>
        <w:rPr>
          <w:rFonts w:ascii="宋体" w:eastAsia="宋体" w:hAnsi="宋体"/>
          <w:sz w:val="21"/>
          <w:lang w:eastAsia="zh-CN"/>
        </w:rPr>
        <w:t>平方米，最高点高程</w:t>
      </w:r>
      <w:r>
        <w:rPr>
          <w:rFonts w:ascii="Times New Roman" w:hAnsi="Times New Roman"/>
          <w:sz w:val="21"/>
          <w:lang w:eastAsia="zh-CN"/>
        </w:rPr>
        <w:t>26.8</w:t>
      </w:r>
      <w:r>
        <w:rPr>
          <w:rFonts w:ascii="宋体" w:eastAsia="宋体" w:hAnsi="宋体"/>
          <w:sz w:val="21"/>
          <w:lang w:eastAsia="zh-CN"/>
        </w:rPr>
        <w:t>米。基岩岛，主要由片麻岩构成，低潮时周边海域有岩礁裸露，地表为风化层，土壤层稀薄，生长草本植物。</w:t>
      </w:r>
      <w:r>
        <w:rPr>
          <w:rFonts w:ascii="Times New Roman" w:hAnsi="Times New Roman"/>
          <w:sz w:val="21"/>
          <w:lang w:eastAsia="zh-CN"/>
        </w:rPr>
        <w:t xml:space="preserve"> </w:t>
      </w:r>
    </w:p>
    <w:p w14:paraId="23780522" w14:textId="77777777" w:rsidR="00600B89" w:rsidRDefault="006B5F12">
      <w:r>
        <w:rPr>
          <w:rFonts w:ascii="宋体" w:eastAsia="宋体" w:hAnsi="宋体"/>
          <w:b/>
          <w:sz w:val="24"/>
        </w:rPr>
        <w:t>大蛤蟆礁（</w:t>
      </w:r>
      <w:r>
        <w:rPr>
          <w:rFonts w:ascii="Times New Roman" w:hAnsi="Times New Roman"/>
          <w:b/>
          <w:sz w:val="24"/>
        </w:rPr>
        <w:t>Dàháma Jiāo</w:t>
      </w:r>
      <w:r>
        <w:rPr>
          <w:rFonts w:ascii="宋体" w:eastAsia="宋体" w:hAnsi="宋体"/>
          <w:b/>
          <w:sz w:val="24"/>
        </w:rPr>
        <w:t>）</w:t>
      </w:r>
      <w:r>
        <w:rPr>
          <w:rFonts w:ascii="Times New Roman" w:hAnsi="Times New Roman"/>
          <w:b/>
          <w:sz w:val="24"/>
        </w:rPr>
        <w:t xml:space="preserve"> </w:t>
      </w:r>
    </w:p>
    <w:p w14:paraId="4E69A85E"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39°13.0′</w:t>
      </w:r>
      <w:r>
        <w:rPr>
          <w:rFonts w:ascii="宋体" w:eastAsia="宋体" w:hAnsi="宋体"/>
          <w:sz w:val="21"/>
          <w:lang w:eastAsia="zh-CN"/>
        </w:rPr>
        <w:t>，东经</w:t>
      </w:r>
      <w:r>
        <w:rPr>
          <w:rFonts w:ascii="Times New Roman" w:hAnsi="Times New Roman"/>
          <w:sz w:val="21"/>
          <w:lang w:eastAsia="zh-CN"/>
        </w:rPr>
        <w:t>122°37.3′</w:t>
      </w:r>
      <w:r>
        <w:rPr>
          <w:rFonts w:ascii="宋体" w:eastAsia="宋体" w:hAnsi="宋体"/>
          <w:sz w:val="21"/>
          <w:lang w:eastAsia="zh-CN"/>
        </w:rPr>
        <w:t>。位于黄海北部大连市长海县大长山岛镇海域，距塞里岛最近点</w:t>
      </w:r>
      <w:r>
        <w:rPr>
          <w:rFonts w:ascii="Times New Roman" w:hAnsi="Times New Roman"/>
          <w:sz w:val="21"/>
          <w:lang w:eastAsia="zh-CN"/>
        </w:rPr>
        <w:t>1.2</w:t>
      </w:r>
      <w:r>
        <w:rPr>
          <w:rFonts w:ascii="宋体" w:eastAsia="宋体" w:hAnsi="宋体"/>
          <w:sz w:val="21"/>
          <w:lang w:eastAsia="zh-CN"/>
        </w:rPr>
        <w:t>千米。因岛体大、形似蛤蟆而得名。《中国海洋岛屿简况》（</w:t>
      </w:r>
      <w:r>
        <w:rPr>
          <w:rFonts w:ascii="Times New Roman" w:hAnsi="Times New Roman"/>
          <w:sz w:val="21"/>
          <w:lang w:eastAsia="zh-CN"/>
        </w:rPr>
        <w:t>1980</w:t>
      </w:r>
      <w:r>
        <w:rPr>
          <w:rFonts w:ascii="宋体" w:eastAsia="宋体" w:hAnsi="宋体"/>
          <w:sz w:val="21"/>
          <w:lang w:eastAsia="zh-CN"/>
        </w:rPr>
        <w:t>）记载为大蛤蟆礁，《大连海域地名志》（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）记载为大蛤蟆礁岛。岛体呈南北走向，岸线长度</w:t>
      </w:r>
      <w:r>
        <w:rPr>
          <w:rFonts w:ascii="Times New Roman" w:hAnsi="Times New Roman"/>
          <w:sz w:val="21"/>
          <w:lang w:eastAsia="zh-CN"/>
        </w:rPr>
        <w:t>131</w:t>
      </w:r>
      <w:r>
        <w:rPr>
          <w:rFonts w:ascii="宋体" w:eastAsia="宋体" w:hAnsi="宋体"/>
          <w:sz w:val="21"/>
          <w:lang w:eastAsia="zh-CN"/>
        </w:rPr>
        <w:t>米，面积</w:t>
      </w:r>
      <w:r>
        <w:rPr>
          <w:rFonts w:ascii="Times New Roman" w:hAnsi="Times New Roman"/>
          <w:sz w:val="21"/>
          <w:lang w:eastAsia="zh-CN"/>
        </w:rPr>
        <w:t>1158</w:t>
      </w:r>
      <w:r>
        <w:rPr>
          <w:rFonts w:ascii="宋体" w:eastAsia="宋体" w:hAnsi="宋体"/>
          <w:sz w:val="21"/>
          <w:lang w:eastAsia="zh-CN"/>
        </w:rPr>
        <w:t>平方米，最高点高程</w:t>
      </w:r>
      <w:r>
        <w:rPr>
          <w:rFonts w:ascii="Times New Roman" w:hAnsi="Times New Roman"/>
          <w:sz w:val="21"/>
          <w:lang w:eastAsia="zh-CN"/>
        </w:rPr>
        <w:t>9.1</w:t>
      </w:r>
      <w:r>
        <w:rPr>
          <w:rFonts w:ascii="宋体" w:eastAsia="宋体" w:hAnsi="宋体"/>
          <w:sz w:val="21"/>
          <w:lang w:eastAsia="zh-CN"/>
        </w:rPr>
        <w:t>米。基岩岛，主要由片麻岩构成，岛岸陡峭，无土壤和植被。岛顶部建有灯塔，是塞里水道过往船舶航行的重要标志。</w:t>
      </w:r>
      <w:r>
        <w:rPr>
          <w:rFonts w:ascii="Times New Roman" w:hAnsi="Times New Roman"/>
          <w:sz w:val="21"/>
          <w:lang w:eastAsia="zh-CN"/>
        </w:rPr>
        <w:t xml:space="preserve"> </w:t>
      </w:r>
    </w:p>
    <w:p w14:paraId="466CEEC5" w14:textId="77777777" w:rsidR="00600B89" w:rsidRDefault="006B5F12">
      <w:r>
        <w:rPr>
          <w:rFonts w:ascii="宋体" w:eastAsia="宋体" w:hAnsi="宋体"/>
          <w:b/>
          <w:sz w:val="24"/>
        </w:rPr>
        <w:lastRenderedPageBreak/>
        <w:t>南大礁（</w:t>
      </w:r>
      <w:r>
        <w:rPr>
          <w:rFonts w:ascii="Times New Roman" w:hAnsi="Times New Roman"/>
          <w:b/>
          <w:sz w:val="24"/>
        </w:rPr>
        <w:t>Nándà Jiāo</w:t>
      </w:r>
      <w:r>
        <w:rPr>
          <w:rFonts w:ascii="宋体" w:eastAsia="宋体" w:hAnsi="宋体"/>
          <w:b/>
          <w:sz w:val="24"/>
        </w:rPr>
        <w:t>）</w:t>
      </w:r>
      <w:r>
        <w:rPr>
          <w:rFonts w:ascii="Times New Roman" w:hAnsi="Times New Roman"/>
          <w:b/>
          <w:sz w:val="24"/>
        </w:rPr>
        <w:t xml:space="preserve"> </w:t>
      </w:r>
    </w:p>
    <w:p w14:paraId="5C10E67D" w14:textId="77777777" w:rsidR="00600B89" w:rsidRDefault="006B5F12">
      <w:r>
        <w:rPr>
          <w:rFonts w:ascii="宋体" w:eastAsia="宋体" w:hAnsi="宋体"/>
          <w:sz w:val="21"/>
          <w:lang w:eastAsia="zh-CN"/>
        </w:rPr>
        <w:t>北纬</w:t>
      </w:r>
      <w:r>
        <w:rPr>
          <w:rFonts w:ascii="Times New Roman" w:hAnsi="Times New Roman"/>
          <w:sz w:val="21"/>
          <w:lang w:eastAsia="zh-CN"/>
        </w:rPr>
        <w:t>39°13.0′</w:t>
      </w:r>
      <w:r>
        <w:rPr>
          <w:rFonts w:ascii="宋体" w:eastAsia="宋体" w:hAnsi="宋体"/>
          <w:sz w:val="21"/>
          <w:lang w:eastAsia="zh-CN"/>
        </w:rPr>
        <w:t>，东经</w:t>
      </w:r>
      <w:r>
        <w:rPr>
          <w:rFonts w:ascii="Times New Roman" w:hAnsi="Times New Roman"/>
          <w:sz w:val="21"/>
          <w:lang w:eastAsia="zh-CN"/>
        </w:rPr>
        <w:t>122°26.4′</w:t>
      </w:r>
      <w:r>
        <w:rPr>
          <w:rFonts w:ascii="宋体" w:eastAsia="宋体" w:hAnsi="宋体"/>
          <w:sz w:val="21"/>
          <w:lang w:eastAsia="zh-CN"/>
        </w:rPr>
        <w:t>。位于黄海北部大连市长海县广鹿乡海域，距瓜皮岛最近点</w:t>
      </w:r>
      <w:r>
        <w:rPr>
          <w:rFonts w:ascii="Times New Roman" w:hAnsi="Times New Roman"/>
          <w:sz w:val="21"/>
          <w:lang w:eastAsia="zh-CN"/>
        </w:rPr>
        <w:t>800</w:t>
      </w:r>
      <w:r>
        <w:rPr>
          <w:rFonts w:ascii="宋体" w:eastAsia="宋体" w:hAnsi="宋体"/>
          <w:sz w:val="21"/>
          <w:lang w:eastAsia="zh-CN"/>
        </w:rPr>
        <w:t>米。礁盘分布范围较大，位于小草坨子以南，故名。当地群众俗称大礁。《大连海域地名志》（</w:t>
      </w:r>
      <w:r>
        <w:rPr>
          <w:rFonts w:ascii="Times New Roman" w:hAnsi="Times New Roman"/>
          <w:sz w:val="21"/>
          <w:lang w:eastAsia="zh-CN"/>
        </w:rPr>
        <w:t>1989</w:t>
      </w:r>
      <w:r>
        <w:rPr>
          <w:rFonts w:ascii="宋体" w:eastAsia="宋体" w:hAnsi="宋体"/>
          <w:sz w:val="21"/>
          <w:lang w:eastAsia="zh-CN"/>
        </w:rPr>
        <w:t>）记载为南大礁。岛近菱形，东北—西南走向，岸线长度</w:t>
      </w:r>
      <w:r>
        <w:rPr>
          <w:rFonts w:ascii="Times New Roman" w:hAnsi="Times New Roman"/>
          <w:sz w:val="21"/>
          <w:lang w:eastAsia="zh-CN"/>
        </w:rPr>
        <w:t>184</w:t>
      </w:r>
      <w:r>
        <w:rPr>
          <w:rFonts w:ascii="宋体" w:eastAsia="宋体" w:hAnsi="宋体"/>
          <w:sz w:val="21"/>
          <w:lang w:eastAsia="zh-CN"/>
        </w:rPr>
        <w:t>米，面积</w:t>
      </w:r>
      <w:r>
        <w:rPr>
          <w:rFonts w:ascii="Times New Roman" w:hAnsi="Times New Roman"/>
          <w:sz w:val="21"/>
          <w:lang w:eastAsia="zh-CN"/>
        </w:rPr>
        <w:t>1969</w:t>
      </w:r>
      <w:r>
        <w:rPr>
          <w:rFonts w:ascii="宋体" w:eastAsia="宋体" w:hAnsi="宋体"/>
          <w:sz w:val="21"/>
          <w:lang w:eastAsia="zh-CN"/>
        </w:rPr>
        <w:t>平方米，最高点高程</w:t>
      </w:r>
      <w:r>
        <w:rPr>
          <w:rFonts w:ascii="Times New Roman" w:hAnsi="Times New Roman"/>
          <w:sz w:val="21"/>
          <w:lang w:eastAsia="zh-CN"/>
        </w:rPr>
        <w:t>4.8</w:t>
      </w:r>
      <w:r>
        <w:rPr>
          <w:rFonts w:ascii="宋体" w:eastAsia="宋体" w:hAnsi="宋体"/>
          <w:sz w:val="21"/>
          <w:lang w:eastAsia="zh-CN"/>
        </w:rPr>
        <w:t>米。基岩岛，由片麻岩构成，低潮时四周礁盘裸露，水流湍急，礁盘间发育沙砾滩。</w:t>
      </w:r>
      <w:r>
        <w:rPr>
          <w:rFonts w:ascii="宋体" w:eastAsia="宋体" w:hAnsi="宋体"/>
          <w:sz w:val="21"/>
        </w:rPr>
        <w:t>无土壤和植被。</w:t>
      </w:r>
      <w:r>
        <w:rPr>
          <w:rFonts w:ascii="Times New Roman" w:hAnsi="Times New Roman"/>
          <w:sz w:val="21"/>
        </w:rPr>
        <w:t xml:space="preserve"> </w:t>
      </w:r>
    </w:p>
    <w:p w14:paraId="0F672AF8" w14:textId="77777777" w:rsidR="00600B89" w:rsidRDefault="006B5F12">
      <w:pPr>
        <w:rPr>
          <w:lang w:eastAsia="zh-CN"/>
        </w:rPr>
      </w:pPr>
      <w:r>
        <w:rPr>
          <w:rFonts w:ascii="宋体" w:eastAsia="宋体" w:hAnsi="宋体"/>
          <w:b/>
          <w:sz w:val="24"/>
          <w:lang w:eastAsia="zh-CN"/>
        </w:rPr>
        <w:t>南黄石礁（</w:t>
      </w:r>
      <w:r>
        <w:rPr>
          <w:rFonts w:ascii="Times New Roman" w:hAnsi="Times New Roman"/>
          <w:b/>
          <w:sz w:val="24"/>
          <w:lang w:eastAsia="zh-CN"/>
        </w:rPr>
        <w:t>Nánhuángshí Jiāo</w:t>
      </w:r>
      <w:r>
        <w:rPr>
          <w:rFonts w:ascii="宋体" w:eastAsia="宋体" w:hAnsi="宋体"/>
          <w:b/>
          <w:sz w:val="24"/>
          <w:lang w:eastAsia="zh-CN"/>
        </w:rPr>
        <w:t>）</w:t>
      </w:r>
      <w:r>
        <w:rPr>
          <w:rFonts w:ascii="Times New Roman" w:hAnsi="Times New Roman"/>
          <w:b/>
          <w:sz w:val="24"/>
          <w:lang w:eastAsia="zh-CN"/>
        </w:rPr>
        <w:t xml:space="preserve"> </w:t>
      </w:r>
    </w:p>
    <w:p w14:paraId="03E8329B" w14:textId="77777777" w:rsidR="00600B89" w:rsidRDefault="006B5F12">
      <w:r>
        <w:rPr>
          <w:rFonts w:ascii="宋体" w:eastAsia="宋体" w:hAnsi="宋体"/>
          <w:sz w:val="21"/>
          <w:lang w:eastAsia="zh-CN"/>
        </w:rPr>
        <w:t>北纬</w:t>
      </w:r>
      <w:r>
        <w:rPr>
          <w:rFonts w:ascii="Times New Roman" w:hAnsi="Times New Roman"/>
          <w:sz w:val="21"/>
          <w:lang w:eastAsia="zh-CN"/>
        </w:rPr>
        <w:t>39°13.0′</w:t>
      </w:r>
      <w:r>
        <w:rPr>
          <w:rFonts w:ascii="宋体" w:eastAsia="宋体" w:hAnsi="宋体"/>
          <w:sz w:val="21"/>
          <w:lang w:eastAsia="zh-CN"/>
        </w:rPr>
        <w:t>，东经</w:t>
      </w:r>
      <w:r>
        <w:rPr>
          <w:rFonts w:ascii="Times New Roman" w:hAnsi="Times New Roman"/>
          <w:sz w:val="21"/>
          <w:lang w:eastAsia="zh-CN"/>
        </w:rPr>
        <w:t>122°41.6′</w:t>
      </w:r>
      <w:r>
        <w:rPr>
          <w:rFonts w:ascii="宋体" w:eastAsia="宋体" w:hAnsi="宋体"/>
          <w:sz w:val="21"/>
          <w:lang w:eastAsia="zh-CN"/>
        </w:rPr>
        <w:t>。位于黄海北部大连市长海县海域，距小长山岛最近点</w:t>
      </w:r>
      <w:r>
        <w:rPr>
          <w:rFonts w:ascii="Times New Roman" w:hAnsi="Times New Roman"/>
          <w:sz w:val="21"/>
          <w:lang w:eastAsia="zh-CN"/>
        </w:rPr>
        <w:t>60</w:t>
      </w:r>
      <w:r>
        <w:rPr>
          <w:rFonts w:ascii="宋体" w:eastAsia="宋体" w:hAnsi="宋体"/>
          <w:sz w:val="21"/>
          <w:lang w:eastAsia="zh-CN"/>
        </w:rPr>
        <w:t>米。因礁石呈黄色、位于小长山岛南而得名。《中国海域地名图集》（</w:t>
      </w:r>
      <w:r>
        <w:rPr>
          <w:rFonts w:ascii="Times New Roman" w:hAnsi="Times New Roman"/>
          <w:sz w:val="21"/>
          <w:lang w:eastAsia="zh-CN"/>
        </w:rPr>
        <w:t>1991</w:t>
      </w:r>
      <w:r>
        <w:rPr>
          <w:rFonts w:ascii="宋体" w:eastAsia="宋体" w:hAnsi="宋体"/>
          <w:sz w:val="21"/>
          <w:lang w:eastAsia="zh-CN"/>
        </w:rPr>
        <w:t>）标注为南黄石礁。岸线长度</w:t>
      </w:r>
      <w:r>
        <w:rPr>
          <w:rFonts w:ascii="Times New Roman" w:hAnsi="Times New Roman"/>
          <w:sz w:val="21"/>
          <w:lang w:eastAsia="zh-CN"/>
        </w:rPr>
        <w:t>40</w:t>
      </w:r>
      <w:r>
        <w:rPr>
          <w:rFonts w:ascii="宋体" w:eastAsia="宋体" w:hAnsi="宋体"/>
          <w:sz w:val="21"/>
          <w:lang w:eastAsia="zh-CN"/>
        </w:rPr>
        <w:t>米，面积</w:t>
      </w:r>
      <w:r>
        <w:rPr>
          <w:rFonts w:ascii="Times New Roman" w:hAnsi="Times New Roman"/>
          <w:sz w:val="21"/>
          <w:lang w:eastAsia="zh-CN"/>
        </w:rPr>
        <w:t>113</w:t>
      </w:r>
      <w:r>
        <w:rPr>
          <w:rFonts w:ascii="宋体" w:eastAsia="宋体" w:hAnsi="宋体"/>
          <w:sz w:val="21"/>
          <w:lang w:eastAsia="zh-CN"/>
        </w:rPr>
        <w:t>平方米，最高点高程</w:t>
      </w:r>
      <w:r>
        <w:rPr>
          <w:rFonts w:ascii="Times New Roman" w:hAnsi="Times New Roman"/>
          <w:sz w:val="21"/>
          <w:lang w:eastAsia="zh-CN"/>
        </w:rPr>
        <w:t>4</w:t>
      </w:r>
      <w:r>
        <w:rPr>
          <w:rFonts w:ascii="宋体" w:eastAsia="宋体" w:hAnsi="宋体"/>
          <w:sz w:val="21"/>
          <w:lang w:eastAsia="zh-CN"/>
        </w:rPr>
        <w:t>米。</w:t>
      </w:r>
      <w:r>
        <w:rPr>
          <w:rFonts w:ascii="宋体" w:eastAsia="宋体" w:hAnsi="宋体"/>
          <w:sz w:val="21"/>
        </w:rPr>
        <w:t>基岩岛，无土壤和植被。</w:t>
      </w:r>
      <w:r>
        <w:rPr>
          <w:rFonts w:ascii="Times New Roman" w:hAnsi="Times New Roman"/>
          <w:sz w:val="21"/>
        </w:rPr>
        <w:t xml:space="preserve"> </w:t>
      </w:r>
    </w:p>
    <w:p w14:paraId="7DEA14DC" w14:textId="77777777" w:rsidR="00600B89" w:rsidRDefault="006B5F12">
      <w:pPr>
        <w:rPr>
          <w:lang w:eastAsia="zh-CN"/>
        </w:rPr>
      </w:pPr>
      <w:r>
        <w:rPr>
          <w:rFonts w:ascii="宋体" w:eastAsia="宋体" w:hAnsi="宋体"/>
          <w:b/>
          <w:sz w:val="24"/>
          <w:lang w:eastAsia="zh-CN"/>
        </w:rPr>
        <w:t>塞里岛（</w:t>
      </w:r>
      <w:r>
        <w:rPr>
          <w:rFonts w:ascii="Times New Roman" w:hAnsi="Times New Roman"/>
          <w:b/>
          <w:sz w:val="24"/>
          <w:lang w:eastAsia="zh-CN"/>
        </w:rPr>
        <w:t>Sàilǐ Dǎo</w:t>
      </w:r>
      <w:r>
        <w:rPr>
          <w:rFonts w:ascii="宋体" w:eastAsia="宋体" w:hAnsi="宋体"/>
          <w:b/>
          <w:sz w:val="24"/>
          <w:lang w:eastAsia="zh-CN"/>
        </w:rPr>
        <w:t>）</w:t>
      </w:r>
      <w:r>
        <w:rPr>
          <w:rFonts w:ascii="Times New Roman" w:hAnsi="Times New Roman"/>
          <w:b/>
          <w:sz w:val="24"/>
          <w:lang w:eastAsia="zh-CN"/>
        </w:rPr>
        <w:t xml:space="preserve"> </w:t>
      </w:r>
    </w:p>
    <w:p w14:paraId="182F30BD"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39°12.9′</w:t>
      </w:r>
      <w:r>
        <w:rPr>
          <w:rFonts w:ascii="宋体" w:eastAsia="宋体" w:hAnsi="宋体"/>
          <w:sz w:val="21"/>
          <w:lang w:eastAsia="zh-CN"/>
        </w:rPr>
        <w:t>，东经</w:t>
      </w:r>
      <w:r>
        <w:rPr>
          <w:rFonts w:ascii="Times New Roman" w:hAnsi="Times New Roman"/>
          <w:sz w:val="21"/>
          <w:lang w:eastAsia="zh-CN"/>
        </w:rPr>
        <w:t>122°35.7′</w:t>
      </w:r>
      <w:r>
        <w:rPr>
          <w:rFonts w:ascii="宋体" w:eastAsia="宋体" w:hAnsi="宋体"/>
          <w:sz w:val="21"/>
          <w:lang w:eastAsia="zh-CN"/>
        </w:rPr>
        <w:t>。位于黄海北部大连市长海县海域，距大陆最近点</w:t>
      </w:r>
      <w:r>
        <w:rPr>
          <w:rFonts w:ascii="Times New Roman" w:hAnsi="Times New Roman"/>
          <w:sz w:val="21"/>
          <w:lang w:eastAsia="zh-CN"/>
        </w:rPr>
        <w:t>26.57</w:t>
      </w:r>
      <w:r>
        <w:rPr>
          <w:rFonts w:ascii="宋体" w:eastAsia="宋体" w:hAnsi="宋体"/>
          <w:sz w:val="21"/>
          <w:lang w:eastAsia="zh-CN"/>
        </w:rPr>
        <w:t>千米。因是大长山岛南部屏障、海上要塞而得名。明《辽东志》和《全辽志》记载为涩梨岛，考证可能是岛上盛产涩梨而得名。涩梨与塞里谐音是现名的另一种诠释。《中国海洋岛屿简况》（</w:t>
      </w:r>
      <w:r>
        <w:rPr>
          <w:rFonts w:ascii="Times New Roman" w:hAnsi="Times New Roman"/>
          <w:sz w:val="21"/>
          <w:lang w:eastAsia="zh-CN"/>
        </w:rPr>
        <w:t>1980</w:t>
      </w:r>
      <w:r>
        <w:rPr>
          <w:rFonts w:ascii="宋体" w:eastAsia="宋体" w:hAnsi="宋体"/>
          <w:sz w:val="21"/>
          <w:lang w:eastAsia="zh-CN"/>
        </w:rPr>
        <w:t>）、《辽宁省地名录》（</w:t>
      </w:r>
      <w:r>
        <w:rPr>
          <w:rFonts w:ascii="Times New Roman" w:hAnsi="Times New Roman"/>
          <w:sz w:val="21"/>
          <w:lang w:eastAsia="zh-CN"/>
        </w:rPr>
        <w:t>1988</w:t>
      </w:r>
      <w:r>
        <w:rPr>
          <w:rFonts w:ascii="宋体" w:eastAsia="宋体" w:hAnsi="宋体"/>
          <w:sz w:val="21"/>
          <w:lang w:eastAsia="zh-CN"/>
        </w:rPr>
        <w:t>）、《大连海域地名志》（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）均记载为塞里岛。《大连掌故》（</w:t>
      </w:r>
      <w:r>
        <w:rPr>
          <w:rFonts w:ascii="Times New Roman" w:hAnsi="Times New Roman"/>
          <w:sz w:val="21"/>
          <w:lang w:eastAsia="zh-CN"/>
        </w:rPr>
        <w:t>2009</w:t>
      </w:r>
      <w:r>
        <w:rPr>
          <w:rFonts w:ascii="宋体" w:eastAsia="宋体" w:hAnsi="宋体"/>
          <w:sz w:val="21"/>
          <w:lang w:eastAsia="zh-CN"/>
        </w:rPr>
        <w:t>）载：该岛夹在大小长山岛和哈仙岛之间，就像东西塞在里面，故名。岛形似金鱼，东北—西南走向，岸线长度</w:t>
      </w:r>
      <w:r>
        <w:rPr>
          <w:rFonts w:ascii="Times New Roman" w:hAnsi="Times New Roman"/>
          <w:sz w:val="21"/>
          <w:lang w:eastAsia="zh-CN"/>
        </w:rPr>
        <w:t>8.77</w:t>
      </w:r>
      <w:r>
        <w:rPr>
          <w:rFonts w:ascii="宋体" w:eastAsia="宋体" w:hAnsi="宋体"/>
          <w:sz w:val="21"/>
          <w:lang w:eastAsia="zh-CN"/>
        </w:rPr>
        <w:t>千米，面积</w:t>
      </w:r>
      <w:r>
        <w:rPr>
          <w:rFonts w:ascii="Times New Roman" w:hAnsi="Times New Roman"/>
          <w:sz w:val="21"/>
          <w:lang w:eastAsia="zh-CN"/>
        </w:rPr>
        <w:t>1.4486</w:t>
      </w:r>
      <w:r>
        <w:rPr>
          <w:rFonts w:ascii="宋体" w:eastAsia="宋体" w:hAnsi="宋体"/>
          <w:sz w:val="21"/>
          <w:lang w:eastAsia="zh-CN"/>
        </w:rPr>
        <w:t>平方千米，最高点高程</w:t>
      </w:r>
      <w:r>
        <w:rPr>
          <w:rFonts w:ascii="Times New Roman" w:hAnsi="Times New Roman"/>
          <w:sz w:val="21"/>
          <w:lang w:eastAsia="zh-CN"/>
        </w:rPr>
        <w:t>96.7</w:t>
      </w:r>
      <w:r>
        <w:rPr>
          <w:rFonts w:ascii="宋体" w:eastAsia="宋体" w:hAnsi="宋体"/>
          <w:sz w:val="21"/>
          <w:lang w:eastAsia="zh-CN"/>
        </w:rPr>
        <w:t>米。基岩岛，主要由片麻岩构成，地势东南高西北平缓，海岸曲折，多湾澳少滩涂。土壤层较厚，主要为片岩类棕壤性土。植被覆盖较好，以黑松林和刺槐林为主。</w:t>
      </w:r>
      <w:r>
        <w:rPr>
          <w:rFonts w:ascii="Times New Roman" w:hAnsi="Times New Roman"/>
          <w:sz w:val="21"/>
          <w:lang w:eastAsia="zh-CN"/>
        </w:rPr>
        <w:t xml:space="preserve"> </w:t>
      </w:r>
    </w:p>
    <w:p w14:paraId="656D7D07" w14:textId="77777777" w:rsidR="00600B89" w:rsidRDefault="006B5F12">
      <w:r>
        <w:rPr>
          <w:rFonts w:ascii="宋体" w:eastAsia="宋体" w:hAnsi="宋体"/>
          <w:sz w:val="21"/>
          <w:lang w:eastAsia="zh-CN"/>
        </w:rPr>
        <w:t>该岛为村级有居民海岛，</w:t>
      </w:r>
      <w:r>
        <w:rPr>
          <w:rFonts w:ascii="Times New Roman" w:hAnsi="Times New Roman"/>
          <w:sz w:val="21"/>
          <w:lang w:eastAsia="zh-CN"/>
        </w:rPr>
        <w:t>2011</w:t>
      </w:r>
      <w:r>
        <w:rPr>
          <w:rFonts w:ascii="宋体" w:eastAsia="宋体" w:hAnsi="宋体"/>
          <w:sz w:val="21"/>
          <w:lang w:eastAsia="zh-CN"/>
        </w:rPr>
        <w:t>年户籍人口</w:t>
      </w:r>
      <w:r>
        <w:rPr>
          <w:rFonts w:ascii="Times New Roman" w:hAnsi="Times New Roman"/>
          <w:sz w:val="21"/>
          <w:lang w:eastAsia="zh-CN"/>
        </w:rPr>
        <w:t>367</w:t>
      </w:r>
      <w:r>
        <w:rPr>
          <w:rFonts w:ascii="宋体" w:eastAsia="宋体" w:hAnsi="宋体"/>
          <w:sz w:val="21"/>
          <w:lang w:eastAsia="zh-CN"/>
        </w:rPr>
        <w:t>人，常住人口</w:t>
      </w:r>
      <w:r>
        <w:rPr>
          <w:rFonts w:ascii="Times New Roman" w:hAnsi="Times New Roman"/>
          <w:sz w:val="21"/>
          <w:lang w:eastAsia="zh-CN"/>
        </w:rPr>
        <w:t>399</w:t>
      </w:r>
      <w:r>
        <w:rPr>
          <w:rFonts w:ascii="宋体" w:eastAsia="宋体" w:hAnsi="宋体"/>
          <w:sz w:val="21"/>
          <w:lang w:eastAsia="zh-CN"/>
        </w:rPr>
        <w:t>人。水主要从大陆引入，部分靠收集雨水和方塘储水，电由东北电网输入。陆岛交通有客货两用码头，岛内有环岛公路。岛上建有村办公楼、卫生所、宾馆、净水厂、污水处理厂、中心公园、健身广场、通讯、水产品养殖场等公共设施和渔业设施。</w:t>
      </w:r>
      <w:r>
        <w:rPr>
          <w:rFonts w:ascii="宋体" w:eastAsia="宋体" w:hAnsi="宋体"/>
          <w:sz w:val="21"/>
        </w:rPr>
        <w:t>海岛经济以渔业和旅游业为主。</w:t>
      </w:r>
      <w:r>
        <w:rPr>
          <w:rFonts w:ascii="Times New Roman" w:hAnsi="Times New Roman"/>
          <w:sz w:val="21"/>
        </w:rPr>
        <w:t xml:space="preserve"> </w:t>
      </w:r>
    </w:p>
    <w:p w14:paraId="3462627D" w14:textId="77777777" w:rsidR="00600B89" w:rsidRDefault="006B5F12">
      <w:r>
        <w:rPr>
          <w:rFonts w:ascii="宋体" w:eastAsia="宋体" w:hAnsi="宋体"/>
          <w:b/>
          <w:sz w:val="24"/>
        </w:rPr>
        <w:t>大草坨子（</w:t>
      </w:r>
      <w:r>
        <w:rPr>
          <w:rFonts w:ascii="Times New Roman" w:hAnsi="Times New Roman"/>
          <w:b/>
          <w:sz w:val="24"/>
        </w:rPr>
        <w:t>Dàcǎo Tuózi</w:t>
      </w:r>
      <w:r>
        <w:rPr>
          <w:rFonts w:ascii="宋体" w:eastAsia="宋体" w:hAnsi="宋体"/>
          <w:b/>
          <w:sz w:val="24"/>
        </w:rPr>
        <w:t>）</w:t>
      </w:r>
      <w:r>
        <w:rPr>
          <w:rFonts w:ascii="Times New Roman" w:hAnsi="Times New Roman"/>
          <w:b/>
          <w:sz w:val="24"/>
        </w:rPr>
        <w:t xml:space="preserve"> </w:t>
      </w:r>
    </w:p>
    <w:p w14:paraId="3D69334C"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39°12.9′</w:t>
      </w:r>
      <w:r>
        <w:rPr>
          <w:rFonts w:ascii="宋体" w:eastAsia="宋体" w:hAnsi="宋体"/>
          <w:sz w:val="21"/>
          <w:lang w:eastAsia="zh-CN"/>
        </w:rPr>
        <w:t>，东经</w:t>
      </w:r>
      <w:r>
        <w:rPr>
          <w:rFonts w:ascii="Times New Roman" w:hAnsi="Times New Roman"/>
          <w:sz w:val="21"/>
          <w:lang w:eastAsia="zh-CN"/>
        </w:rPr>
        <w:t>122°26.9′</w:t>
      </w:r>
      <w:r>
        <w:rPr>
          <w:rFonts w:ascii="宋体" w:eastAsia="宋体" w:hAnsi="宋体"/>
          <w:sz w:val="21"/>
          <w:lang w:eastAsia="zh-CN"/>
        </w:rPr>
        <w:t>。位于黄海北部大连市长海县广鹿乡海域，距瓜皮岛最近点</w:t>
      </w:r>
      <w:r>
        <w:rPr>
          <w:rFonts w:ascii="Times New Roman" w:hAnsi="Times New Roman"/>
          <w:sz w:val="21"/>
          <w:lang w:eastAsia="zh-CN"/>
        </w:rPr>
        <w:t>1</w:t>
      </w:r>
      <w:r>
        <w:rPr>
          <w:rFonts w:ascii="宋体" w:eastAsia="宋体" w:hAnsi="宋体"/>
          <w:sz w:val="21"/>
          <w:lang w:eastAsia="zh-CN"/>
        </w:rPr>
        <w:t>千米。因该岛体积较大且野草覆盖，故名。《中国海洋岛屿简况》（</w:t>
      </w:r>
      <w:r>
        <w:rPr>
          <w:rFonts w:ascii="Times New Roman" w:hAnsi="Times New Roman"/>
          <w:sz w:val="21"/>
          <w:lang w:eastAsia="zh-CN"/>
        </w:rPr>
        <w:t>1980</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）记载为大草坨子，《大连海域地名志》（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）记载为大草坨子岛、又名大坨子岛。岛近圆形，岸线长度</w:t>
      </w:r>
      <w:r>
        <w:rPr>
          <w:rFonts w:ascii="Times New Roman" w:hAnsi="Times New Roman"/>
          <w:sz w:val="21"/>
          <w:lang w:eastAsia="zh-CN"/>
        </w:rPr>
        <w:t>1.16</w:t>
      </w:r>
      <w:r>
        <w:rPr>
          <w:rFonts w:ascii="宋体" w:eastAsia="宋体" w:hAnsi="宋体"/>
          <w:sz w:val="21"/>
          <w:lang w:eastAsia="zh-CN"/>
        </w:rPr>
        <w:t>千米，面积</w:t>
      </w:r>
      <w:r>
        <w:rPr>
          <w:rFonts w:ascii="Times New Roman" w:hAnsi="Times New Roman"/>
          <w:sz w:val="21"/>
          <w:lang w:eastAsia="zh-CN"/>
        </w:rPr>
        <w:t>0.0755</w:t>
      </w:r>
      <w:r>
        <w:rPr>
          <w:rFonts w:ascii="宋体" w:eastAsia="宋体" w:hAnsi="宋体"/>
          <w:sz w:val="21"/>
          <w:lang w:eastAsia="zh-CN"/>
        </w:rPr>
        <w:t>平方千米，最高点高程</w:t>
      </w:r>
      <w:r>
        <w:rPr>
          <w:rFonts w:ascii="Times New Roman" w:hAnsi="Times New Roman"/>
          <w:sz w:val="21"/>
          <w:lang w:eastAsia="zh-CN"/>
        </w:rPr>
        <w:t>44</w:t>
      </w:r>
      <w:r>
        <w:rPr>
          <w:rFonts w:ascii="宋体" w:eastAsia="宋体" w:hAnsi="宋体"/>
          <w:sz w:val="21"/>
          <w:lang w:eastAsia="zh-CN"/>
        </w:rPr>
        <w:t>米。基岩岛，主要由片麻岩和板岩构成，四周岩壁陡峭，多湾澳，发育沙滩，低潮时南部海域岩礁裸露。为风化层，顶部发育土壤，主要生长草本植物。岛上残留旅游设施，周边海域为底播增养殖区。</w:t>
      </w:r>
      <w:r>
        <w:rPr>
          <w:rFonts w:ascii="Times New Roman" w:hAnsi="Times New Roman"/>
          <w:sz w:val="21"/>
          <w:lang w:eastAsia="zh-CN"/>
        </w:rPr>
        <w:t xml:space="preserve"> </w:t>
      </w:r>
    </w:p>
    <w:p w14:paraId="07E1B4F1" w14:textId="77777777" w:rsidR="00600B89" w:rsidRDefault="006B5F12">
      <w:pPr>
        <w:rPr>
          <w:lang w:eastAsia="zh-CN"/>
        </w:rPr>
      </w:pPr>
      <w:r>
        <w:rPr>
          <w:rFonts w:ascii="宋体" w:eastAsia="宋体" w:hAnsi="宋体"/>
          <w:b/>
          <w:sz w:val="24"/>
          <w:lang w:eastAsia="zh-CN"/>
        </w:rPr>
        <w:t>马路岗礁（</w:t>
      </w:r>
      <w:r>
        <w:rPr>
          <w:rFonts w:ascii="Times New Roman" w:hAnsi="Times New Roman"/>
          <w:b/>
          <w:sz w:val="24"/>
          <w:lang w:eastAsia="zh-CN"/>
        </w:rPr>
        <w:t>Mǎlùgǎng Jiāo</w:t>
      </w:r>
      <w:r>
        <w:rPr>
          <w:rFonts w:ascii="宋体" w:eastAsia="宋体" w:hAnsi="宋体"/>
          <w:b/>
          <w:sz w:val="24"/>
          <w:lang w:eastAsia="zh-CN"/>
        </w:rPr>
        <w:t>）</w:t>
      </w:r>
      <w:r>
        <w:rPr>
          <w:rFonts w:ascii="Times New Roman" w:hAnsi="Times New Roman"/>
          <w:b/>
          <w:sz w:val="24"/>
          <w:lang w:eastAsia="zh-CN"/>
        </w:rPr>
        <w:t xml:space="preserve"> </w:t>
      </w:r>
    </w:p>
    <w:p w14:paraId="78E73C37" w14:textId="77777777" w:rsidR="00600B89" w:rsidRDefault="006B5F12">
      <w:r>
        <w:rPr>
          <w:rFonts w:ascii="宋体" w:eastAsia="宋体" w:hAnsi="宋体"/>
          <w:sz w:val="21"/>
          <w:lang w:eastAsia="zh-CN"/>
        </w:rPr>
        <w:lastRenderedPageBreak/>
        <w:t>北纬</w:t>
      </w:r>
      <w:r>
        <w:rPr>
          <w:rFonts w:ascii="Times New Roman" w:hAnsi="Times New Roman"/>
          <w:sz w:val="21"/>
          <w:lang w:eastAsia="zh-CN"/>
        </w:rPr>
        <w:t>39°12.9′</w:t>
      </w:r>
      <w:r>
        <w:rPr>
          <w:rFonts w:ascii="宋体" w:eastAsia="宋体" w:hAnsi="宋体"/>
          <w:sz w:val="21"/>
          <w:lang w:eastAsia="zh-CN"/>
        </w:rPr>
        <w:t>，东经</w:t>
      </w:r>
      <w:r>
        <w:rPr>
          <w:rFonts w:ascii="Times New Roman" w:hAnsi="Times New Roman"/>
          <w:sz w:val="21"/>
          <w:lang w:eastAsia="zh-CN"/>
        </w:rPr>
        <w:t>122°24.5′</w:t>
      </w:r>
      <w:r>
        <w:rPr>
          <w:rFonts w:ascii="宋体" w:eastAsia="宋体" w:hAnsi="宋体"/>
          <w:sz w:val="21"/>
          <w:lang w:eastAsia="zh-CN"/>
        </w:rPr>
        <w:t>。位于黄海北部大连市长海县海域，距广鹿岛最近点</w:t>
      </w:r>
      <w:r>
        <w:rPr>
          <w:rFonts w:ascii="Times New Roman" w:hAnsi="Times New Roman"/>
          <w:sz w:val="21"/>
          <w:lang w:eastAsia="zh-CN"/>
        </w:rPr>
        <w:t>500</w:t>
      </w:r>
      <w:r>
        <w:rPr>
          <w:rFonts w:ascii="宋体" w:eastAsia="宋体" w:hAnsi="宋体"/>
          <w:sz w:val="21"/>
          <w:lang w:eastAsia="zh-CN"/>
        </w:rPr>
        <w:t>米。因岛上沙岗带长如马路，故名。《大连海域地名志》（</w:t>
      </w:r>
      <w:r>
        <w:rPr>
          <w:rFonts w:ascii="Times New Roman" w:hAnsi="Times New Roman"/>
          <w:sz w:val="21"/>
          <w:lang w:eastAsia="zh-CN"/>
        </w:rPr>
        <w:t>1989</w:t>
      </w:r>
      <w:r>
        <w:rPr>
          <w:rFonts w:ascii="宋体" w:eastAsia="宋体" w:hAnsi="宋体"/>
          <w:sz w:val="21"/>
          <w:lang w:eastAsia="zh-CN"/>
        </w:rPr>
        <w:t>）记载为马路岗头礁。岛体呈不规则形状，岸线长度</w:t>
      </w:r>
      <w:r>
        <w:rPr>
          <w:rFonts w:ascii="Times New Roman" w:hAnsi="Times New Roman"/>
          <w:sz w:val="21"/>
          <w:lang w:eastAsia="zh-CN"/>
        </w:rPr>
        <w:t>60</w:t>
      </w:r>
      <w:r>
        <w:rPr>
          <w:rFonts w:ascii="宋体" w:eastAsia="宋体" w:hAnsi="宋体"/>
          <w:sz w:val="21"/>
          <w:lang w:eastAsia="zh-CN"/>
        </w:rPr>
        <w:t>米，面积</w:t>
      </w:r>
      <w:r>
        <w:rPr>
          <w:rFonts w:ascii="Times New Roman" w:hAnsi="Times New Roman"/>
          <w:sz w:val="21"/>
          <w:lang w:eastAsia="zh-CN"/>
        </w:rPr>
        <w:t>201</w:t>
      </w:r>
      <w:r>
        <w:rPr>
          <w:rFonts w:ascii="宋体" w:eastAsia="宋体" w:hAnsi="宋体"/>
          <w:sz w:val="21"/>
          <w:lang w:eastAsia="zh-CN"/>
        </w:rPr>
        <w:t>平方米，最高点高程</w:t>
      </w:r>
      <w:r>
        <w:rPr>
          <w:rFonts w:ascii="Times New Roman" w:hAnsi="Times New Roman"/>
          <w:sz w:val="21"/>
          <w:lang w:eastAsia="zh-CN"/>
        </w:rPr>
        <w:t>4</w:t>
      </w:r>
      <w:r>
        <w:rPr>
          <w:rFonts w:ascii="宋体" w:eastAsia="宋体" w:hAnsi="宋体"/>
          <w:sz w:val="21"/>
          <w:lang w:eastAsia="zh-CN"/>
        </w:rPr>
        <w:t>米。基岩岛，由片麻岩和板岩构成，低潮时有裸露的岩礁和海底沙脊与广鹿岛连接。</w:t>
      </w:r>
      <w:r>
        <w:rPr>
          <w:rFonts w:ascii="宋体" w:eastAsia="宋体" w:hAnsi="宋体"/>
          <w:sz w:val="21"/>
        </w:rPr>
        <w:t>无土壤和植被。</w:t>
      </w:r>
      <w:r>
        <w:rPr>
          <w:rFonts w:ascii="Times New Roman" w:hAnsi="Times New Roman"/>
          <w:sz w:val="21"/>
        </w:rPr>
        <w:t xml:space="preserve"> </w:t>
      </w:r>
    </w:p>
    <w:p w14:paraId="59FE12CC" w14:textId="77777777" w:rsidR="00600B89" w:rsidRDefault="006B5F12">
      <w:pPr>
        <w:rPr>
          <w:lang w:eastAsia="zh-CN"/>
        </w:rPr>
      </w:pPr>
      <w:r>
        <w:rPr>
          <w:rFonts w:ascii="宋体" w:eastAsia="宋体" w:hAnsi="宋体"/>
          <w:b/>
          <w:sz w:val="24"/>
          <w:lang w:eastAsia="zh-CN"/>
        </w:rPr>
        <w:t>南马路岛（</w:t>
      </w:r>
      <w:r>
        <w:rPr>
          <w:rFonts w:ascii="Times New Roman" w:hAnsi="Times New Roman"/>
          <w:b/>
          <w:sz w:val="24"/>
          <w:lang w:eastAsia="zh-CN"/>
        </w:rPr>
        <w:t>Nánmǎlù Dǎo</w:t>
      </w:r>
      <w:r>
        <w:rPr>
          <w:rFonts w:ascii="宋体" w:eastAsia="宋体" w:hAnsi="宋体"/>
          <w:b/>
          <w:sz w:val="24"/>
          <w:lang w:eastAsia="zh-CN"/>
        </w:rPr>
        <w:t>）</w:t>
      </w:r>
      <w:r>
        <w:rPr>
          <w:rFonts w:ascii="Times New Roman" w:hAnsi="Times New Roman"/>
          <w:b/>
          <w:sz w:val="24"/>
          <w:lang w:eastAsia="zh-CN"/>
        </w:rPr>
        <w:t xml:space="preserve"> </w:t>
      </w:r>
    </w:p>
    <w:p w14:paraId="03241007" w14:textId="77777777" w:rsidR="00600B89" w:rsidRDefault="006B5F12">
      <w:r>
        <w:rPr>
          <w:rFonts w:ascii="宋体" w:eastAsia="宋体" w:hAnsi="宋体"/>
          <w:sz w:val="21"/>
          <w:lang w:eastAsia="zh-CN"/>
        </w:rPr>
        <w:t>北纬</w:t>
      </w:r>
      <w:r>
        <w:rPr>
          <w:rFonts w:ascii="Times New Roman" w:hAnsi="Times New Roman"/>
          <w:sz w:val="21"/>
          <w:lang w:eastAsia="zh-CN"/>
        </w:rPr>
        <w:t>39°12.8′</w:t>
      </w:r>
      <w:r>
        <w:rPr>
          <w:rFonts w:ascii="宋体" w:eastAsia="宋体" w:hAnsi="宋体"/>
          <w:sz w:val="21"/>
          <w:lang w:eastAsia="zh-CN"/>
        </w:rPr>
        <w:t>，东经</w:t>
      </w:r>
      <w:r>
        <w:rPr>
          <w:rFonts w:ascii="Times New Roman" w:hAnsi="Times New Roman"/>
          <w:sz w:val="21"/>
          <w:lang w:eastAsia="zh-CN"/>
        </w:rPr>
        <w:t>122°24.3′</w:t>
      </w:r>
      <w:r>
        <w:rPr>
          <w:rFonts w:ascii="宋体" w:eastAsia="宋体" w:hAnsi="宋体"/>
          <w:sz w:val="21"/>
          <w:lang w:eastAsia="zh-CN"/>
        </w:rPr>
        <w:t>。位于黄海北部大连市长海县海域，距广鹿岛最近点</w:t>
      </w:r>
      <w:r>
        <w:rPr>
          <w:rFonts w:ascii="Times New Roman" w:hAnsi="Times New Roman"/>
          <w:sz w:val="21"/>
          <w:lang w:eastAsia="zh-CN"/>
        </w:rPr>
        <w:t>200</w:t>
      </w:r>
      <w:r>
        <w:rPr>
          <w:rFonts w:ascii="宋体" w:eastAsia="宋体" w:hAnsi="宋体"/>
          <w:sz w:val="21"/>
          <w:lang w:eastAsia="zh-CN"/>
        </w:rPr>
        <w:t>米。因位于马路岗礁南侧而得名。岛体呈东西走向，岸线长度</w:t>
      </w:r>
      <w:r>
        <w:rPr>
          <w:rFonts w:ascii="Times New Roman" w:hAnsi="Times New Roman"/>
          <w:sz w:val="21"/>
          <w:lang w:eastAsia="zh-CN"/>
        </w:rPr>
        <w:t>128</w:t>
      </w:r>
      <w:r>
        <w:rPr>
          <w:rFonts w:ascii="宋体" w:eastAsia="宋体" w:hAnsi="宋体"/>
          <w:sz w:val="21"/>
          <w:lang w:eastAsia="zh-CN"/>
        </w:rPr>
        <w:t>米，面积</w:t>
      </w:r>
      <w:r>
        <w:rPr>
          <w:rFonts w:ascii="Times New Roman" w:hAnsi="Times New Roman"/>
          <w:sz w:val="21"/>
          <w:lang w:eastAsia="zh-CN"/>
        </w:rPr>
        <w:t>694</w:t>
      </w:r>
      <w:r>
        <w:rPr>
          <w:rFonts w:ascii="宋体" w:eastAsia="宋体" w:hAnsi="宋体"/>
          <w:sz w:val="21"/>
          <w:lang w:eastAsia="zh-CN"/>
        </w:rPr>
        <w:t>平方米，最高点高程</w:t>
      </w:r>
      <w:r>
        <w:rPr>
          <w:rFonts w:ascii="Times New Roman" w:hAnsi="Times New Roman"/>
          <w:sz w:val="21"/>
          <w:lang w:eastAsia="zh-CN"/>
        </w:rPr>
        <w:t>4</w:t>
      </w:r>
      <w:r>
        <w:rPr>
          <w:rFonts w:ascii="宋体" w:eastAsia="宋体" w:hAnsi="宋体"/>
          <w:sz w:val="21"/>
          <w:lang w:eastAsia="zh-CN"/>
        </w:rPr>
        <w:t>米。基岩岛，低潮时周边海域岩礁裸露，有岩礁和海底沙脊与广鹿岛连接。</w:t>
      </w:r>
      <w:r>
        <w:rPr>
          <w:rFonts w:ascii="宋体" w:eastAsia="宋体" w:hAnsi="宋体"/>
          <w:sz w:val="21"/>
        </w:rPr>
        <w:t>无土壤和植被。</w:t>
      </w:r>
      <w:r>
        <w:rPr>
          <w:rFonts w:ascii="Times New Roman" w:hAnsi="Times New Roman"/>
          <w:sz w:val="21"/>
        </w:rPr>
        <w:t xml:space="preserve"> </w:t>
      </w:r>
    </w:p>
    <w:p w14:paraId="19878FF2" w14:textId="77777777" w:rsidR="00600B89" w:rsidRDefault="006B5F12">
      <w:pPr>
        <w:rPr>
          <w:lang w:eastAsia="zh-CN"/>
        </w:rPr>
      </w:pPr>
      <w:r>
        <w:rPr>
          <w:rFonts w:ascii="宋体" w:eastAsia="宋体" w:hAnsi="宋体"/>
          <w:b/>
          <w:sz w:val="24"/>
          <w:lang w:eastAsia="zh-CN"/>
        </w:rPr>
        <w:t>东绵羊石（</w:t>
      </w:r>
      <w:r>
        <w:rPr>
          <w:rFonts w:ascii="Times New Roman" w:hAnsi="Times New Roman"/>
          <w:b/>
          <w:sz w:val="24"/>
          <w:lang w:eastAsia="zh-CN"/>
        </w:rPr>
        <w:t>Dōngmiányáng Shí</w:t>
      </w:r>
      <w:r>
        <w:rPr>
          <w:rFonts w:ascii="宋体" w:eastAsia="宋体" w:hAnsi="宋体"/>
          <w:b/>
          <w:sz w:val="24"/>
          <w:lang w:eastAsia="zh-CN"/>
        </w:rPr>
        <w:t>）</w:t>
      </w:r>
      <w:r>
        <w:rPr>
          <w:rFonts w:ascii="Times New Roman" w:hAnsi="Times New Roman"/>
          <w:b/>
          <w:sz w:val="24"/>
          <w:lang w:eastAsia="zh-CN"/>
        </w:rPr>
        <w:t xml:space="preserve"> </w:t>
      </w:r>
    </w:p>
    <w:p w14:paraId="00AA01A0"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39°12.7′</w:t>
      </w:r>
      <w:r>
        <w:rPr>
          <w:rFonts w:ascii="宋体" w:eastAsia="宋体" w:hAnsi="宋体"/>
          <w:sz w:val="21"/>
          <w:lang w:eastAsia="zh-CN"/>
        </w:rPr>
        <w:t>，东经</w:t>
      </w:r>
      <w:r>
        <w:rPr>
          <w:rFonts w:ascii="Times New Roman" w:hAnsi="Times New Roman"/>
          <w:sz w:val="21"/>
          <w:lang w:eastAsia="zh-CN"/>
        </w:rPr>
        <w:t>122°19.2′</w:t>
      </w:r>
      <w:r>
        <w:rPr>
          <w:rFonts w:ascii="宋体" w:eastAsia="宋体" w:hAnsi="宋体"/>
          <w:sz w:val="21"/>
          <w:lang w:eastAsia="zh-CN"/>
        </w:rPr>
        <w:t>。位于黄海北部大连市长海县海域，距广鹿岛最近点</w:t>
      </w:r>
      <w:r>
        <w:rPr>
          <w:rFonts w:ascii="Times New Roman" w:hAnsi="Times New Roman"/>
          <w:sz w:val="21"/>
          <w:lang w:eastAsia="zh-CN"/>
        </w:rPr>
        <w:t>2</w:t>
      </w:r>
      <w:r>
        <w:rPr>
          <w:rFonts w:ascii="宋体" w:eastAsia="宋体" w:hAnsi="宋体"/>
          <w:sz w:val="21"/>
          <w:lang w:eastAsia="zh-CN"/>
        </w:rPr>
        <w:t>千米。因岛体洁白，形如绵羊，位于广鹿乡葫芦岛以东，故名。《中国海洋岛屿简况》（</w:t>
      </w:r>
      <w:r>
        <w:rPr>
          <w:rFonts w:ascii="Times New Roman" w:hAnsi="Times New Roman"/>
          <w:sz w:val="21"/>
          <w:lang w:eastAsia="zh-CN"/>
        </w:rPr>
        <w:t>1980</w:t>
      </w:r>
      <w:r>
        <w:rPr>
          <w:rFonts w:ascii="宋体" w:eastAsia="宋体" w:hAnsi="宋体"/>
          <w:sz w:val="21"/>
          <w:lang w:eastAsia="zh-CN"/>
        </w:rPr>
        <w:t>）记载为绵羊石，《大连海域地名志》（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）记载为东绵羊石礁，《中国海域地名图集》（</w:t>
      </w:r>
      <w:r>
        <w:rPr>
          <w:rFonts w:ascii="Times New Roman" w:hAnsi="Times New Roman"/>
          <w:sz w:val="21"/>
          <w:lang w:eastAsia="zh-CN"/>
        </w:rPr>
        <w:t>1991</w:t>
      </w:r>
      <w:r>
        <w:rPr>
          <w:rFonts w:ascii="宋体" w:eastAsia="宋体" w:hAnsi="宋体"/>
          <w:sz w:val="21"/>
          <w:lang w:eastAsia="zh-CN"/>
        </w:rPr>
        <w:t>）标注为东绵羊石。岛体呈东北—西南走向，岸线长度</w:t>
      </w:r>
      <w:r>
        <w:rPr>
          <w:rFonts w:ascii="Times New Roman" w:hAnsi="Times New Roman"/>
          <w:sz w:val="21"/>
          <w:lang w:eastAsia="zh-CN"/>
        </w:rPr>
        <w:t>42</w:t>
      </w:r>
      <w:r>
        <w:rPr>
          <w:rFonts w:ascii="宋体" w:eastAsia="宋体" w:hAnsi="宋体"/>
          <w:sz w:val="21"/>
          <w:lang w:eastAsia="zh-CN"/>
        </w:rPr>
        <w:t>米，面积</w:t>
      </w:r>
      <w:r>
        <w:rPr>
          <w:rFonts w:ascii="Times New Roman" w:hAnsi="Times New Roman"/>
          <w:sz w:val="21"/>
          <w:lang w:eastAsia="zh-CN"/>
        </w:rPr>
        <w:t>128</w:t>
      </w:r>
      <w:r>
        <w:rPr>
          <w:rFonts w:ascii="宋体" w:eastAsia="宋体" w:hAnsi="宋体"/>
          <w:sz w:val="21"/>
          <w:lang w:eastAsia="zh-CN"/>
        </w:rPr>
        <w:t>平方米，最高点高程</w:t>
      </w:r>
      <w:r>
        <w:rPr>
          <w:rFonts w:ascii="Times New Roman" w:hAnsi="Times New Roman"/>
          <w:sz w:val="21"/>
          <w:lang w:eastAsia="zh-CN"/>
        </w:rPr>
        <w:t>6</w:t>
      </w:r>
      <w:r>
        <w:rPr>
          <w:rFonts w:ascii="宋体" w:eastAsia="宋体" w:hAnsi="宋体"/>
          <w:sz w:val="21"/>
          <w:lang w:eastAsia="zh-CN"/>
        </w:rPr>
        <w:t>米。基岩岛，由白云岩构成，低潮时周边海域有裸露的岩礁，无土壤和植被。</w:t>
      </w:r>
      <w:r>
        <w:rPr>
          <w:rFonts w:ascii="Times New Roman" w:hAnsi="Times New Roman"/>
          <w:sz w:val="21"/>
          <w:lang w:eastAsia="zh-CN"/>
        </w:rPr>
        <w:t xml:space="preserve"> </w:t>
      </w:r>
    </w:p>
    <w:p w14:paraId="150CFEEA" w14:textId="77777777" w:rsidR="00600B89" w:rsidRDefault="006B5F12">
      <w:r>
        <w:rPr>
          <w:rFonts w:ascii="宋体" w:eastAsia="宋体" w:hAnsi="宋体"/>
          <w:b/>
          <w:sz w:val="24"/>
        </w:rPr>
        <w:t>海狗礁（</w:t>
      </w:r>
      <w:r>
        <w:rPr>
          <w:rFonts w:ascii="Times New Roman" w:hAnsi="Times New Roman"/>
          <w:b/>
          <w:sz w:val="24"/>
        </w:rPr>
        <w:t>Hǎigǒu Jiāo</w:t>
      </w:r>
      <w:r>
        <w:rPr>
          <w:rFonts w:ascii="宋体" w:eastAsia="宋体" w:hAnsi="宋体"/>
          <w:b/>
          <w:sz w:val="24"/>
        </w:rPr>
        <w:t>）</w:t>
      </w:r>
      <w:r>
        <w:rPr>
          <w:rFonts w:ascii="Times New Roman" w:hAnsi="Times New Roman"/>
          <w:b/>
          <w:sz w:val="24"/>
        </w:rPr>
        <w:t xml:space="preserve"> </w:t>
      </w:r>
    </w:p>
    <w:p w14:paraId="2E9C1BCB" w14:textId="77777777" w:rsidR="00600B89" w:rsidRDefault="006B5F12">
      <w:r>
        <w:rPr>
          <w:rFonts w:ascii="宋体" w:eastAsia="宋体" w:hAnsi="宋体"/>
          <w:sz w:val="21"/>
          <w:lang w:eastAsia="zh-CN"/>
        </w:rPr>
        <w:t>北纬</w:t>
      </w:r>
      <w:r>
        <w:rPr>
          <w:rFonts w:ascii="Times New Roman" w:hAnsi="Times New Roman"/>
          <w:sz w:val="21"/>
          <w:lang w:eastAsia="zh-CN"/>
        </w:rPr>
        <w:t>39°12.6′</w:t>
      </w:r>
      <w:r>
        <w:rPr>
          <w:rFonts w:ascii="宋体" w:eastAsia="宋体" w:hAnsi="宋体"/>
          <w:sz w:val="21"/>
          <w:lang w:eastAsia="zh-CN"/>
        </w:rPr>
        <w:t>，东经</w:t>
      </w:r>
      <w:r>
        <w:rPr>
          <w:rFonts w:ascii="Times New Roman" w:hAnsi="Times New Roman"/>
          <w:sz w:val="21"/>
          <w:lang w:eastAsia="zh-CN"/>
        </w:rPr>
        <w:t>122°27.4′</w:t>
      </w:r>
      <w:r>
        <w:rPr>
          <w:rFonts w:ascii="宋体" w:eastAsia="宋体" w:hAnsi="宋体"/>
          <w:sz w:val="21"/>
          <w:lang w:eastAsia="zh-CN"/>
        </w:rPr>
        <w:t>。位于黄海北部大连市长海县广鹿乡海域，距瓜皮岛最近点</w:t>
      </w:r>
      <w:r>
        <w:rPr>
          <w:rFonts w:ascii="Times New Roman" w:hAnsi="Times New Roman"/>
          <w:sz w:val="21"/>
          <w:lang w:eastAsia="zh-CN"/>
        </w:rPr>
        <w:t>2</w:t>
      </w:r>
      <w:r>
        <w:rPr>
          <w:rFonts w:ascii="宋体" w:eastAsia="宋体" w:hAnsi="宋体"/>
          <w:sz w:val="21"/>
          <w:lang w:eastAsia="zh-CN"/>
        </w:rPr>
        <w:t>千米。因海狗（当地百姓习惯将海豹叫作海狗）常栖息礁上而得名。《中国海洋岛屿简况》（</w:t>
      </w:r>
      <w:r>
        <w:rPr>
          <w:rFonts w:ascii="Times New Roman" w:hAnsi="Times New Roman"/>
          <w:sz w:val="21"/>
          <w:lang w:eastAsia="zh-CN"/>
        </w:rPr>
        <w:t>1980</w:t>
      </w:r>
      <w:r>
        <w:rPr>
          <w:rFonts w:ascii="宋体" w:eastAsia="宋体" w:hAnsi="宋体"/>
          <w:sz w:val="21"/>
          <w:lang w:eastAsia="zh-CN"/>
        </w:rPr>
        <w:t>）、《大连海域地名志》（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）均记载为海狗礁。岛近圆形，岸线长度</w:t>
      </w:r>
      <w:r>
        <w:rPr>
          <w:rFonts w:ascii="Times New Roman" w:hAnsi="Times New Roman"/>
          <w:sz w:val="21"/>
          <w:lang w:eastAsia="zh-CN"/>
        </w:rPr>
        <w:t>110</w:t>
      </w:r>
      <w:r>
        <w:rPr>
          <w:rFonts w:ascii="宋体" w:eastAsia="宋体" w:hAnsi="宋体"/>
          <w:sz w:val="21"/>
          <w:lang w:eastAsia="zh-CN"/>
        </w:rPr>
        <w:t>米，面积</w:t>
      </w:r>
      <w:r>
        <w:rPr>
          <w:rFonts w:ascii="Times New Roman" w:hAnsi="Times New Roman"/>
          <w:sz w:val="21"/>
          <w:lang w:eastAsia="zh-CN"/>
        </w:rPr>
        <w:t>829</w:t>
      </w:r>
      <w:r>
        <w:rPr>
          <w:rFonts w:ascii="宋体" w:eastAsia="宋体" w:hAnsi="宋体"/>
          <w:sz w:val="21"/>
          <w:lang w:eastAsia="zh-CN"/>
        </w:rPr>
        <w:t>平方米，最高点高程</w:t>
      </w:r>
      <w:r>
        <w:rPr>
          <w:rFonts w:ascii="Times New Roman" w:hAnsi="Times New Roman"/>
          <w:sz w:val="21"/>
          <w:lang w:eastAsia="zh-CN"/>
        </w:rPr>
        <w:t>3.9</w:t>
      </w:r>
      <w:r>
        <w:rPr>
          <w:rFonts w:ascii="宋体" w:eastAsia="宋体" w:hAnsi="宋体"/>
          <w:sz w:val="21"/>
          <w:lang w:eastAsia="zh-CN"/>
        </w:rPr>
        <w:t>米。基岩岛，由片麻岩构成，地处瓜皮岛水道西侧，礁险流急。</w:t>
      </w:r>
      <w:r>
        <w:rPr>
          <w:rFonts w:ascii="宋体" w:eastAsia="宋体" w:hAnsi="宋体"/>
          <w:sz w:val="21"/>
        </w:rPr>
        <w:t>无土壤和植被。</w:t>
      </w:r>
      <w:r>
        <w:rPr>
          <w:rFonts w:ascii="Times New Roman" w:hAnsi="Times New Roman"/>
          <w:sz w:val="21"/>
        </w:rPr>
        <w:t xml:space="preserve"> </w:t>
      </w:r>
    </w:p>
    <w:p w14:paraId="35E31659" w14:textId="77777777" w:rsidR="00600B89" w:rsidRDefault="006B5F12">
      <w:r>
        <w:rPr>
          <w:rFonts w:ascii="宋体" w:eastAsia="宋体" w:hAnsi="宋体"/>
          <w:b/>
          <w:sz w:val="24"/>
        </w:rPr>
        <w:t>半拉坨子（</w:t>
      </w:r>
      <w:r>
        <w:rPr>
          <w:rFonts w:ascii="Times New Roman" w:hAnsi="Times New Roman"/>
          <w:b/>
          <w:sz w:val="24"/>
        </w:rPr>
        <w:t>Bànlā Tuózi</w:t>
      </w:r>
      <w:r>
        <w:rPr>
          <w:rFonts w:ascii="宋体" w:eastAsia="宋体" w:hAnsi="宋体"/>
          <w:b/>
          <w:sz w:val="24"/>
        </w:rPr>
        <w:t>）</w:t>
      </w:r>
      <w:r>
        <w:rPr>
          <w:rFonts w:ascii="Times New Roman" w:hAnsi="Times New Roman"/>
          <w:b/>
          <w:sz w:val="24"/>
        </w:rPr>
        <w:t xml:space="preserve"> </w:t>
      </w:r>
    </w:p>
    <w:p w14:paraId="63DD1D1F"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39°12.6′</w:t>
      </w:r>
      <w:r>
        <w:rPr>
          <w:rFonts w:ascii="宋体" w:eastAsia="宋体" w:hAnsi="宋体"/>
          <w:sz w:val="21"/>
          <w:lang w:eastAsia="zh-CN"/>
        </w:rPr>
        <w:t>，东经</w:t>
      </w:r>
      <w:r>
        <w:rPr>
          <w:rFonts w:ascii="Times New Roman" w:hAnsi="Times New Roman"/>
          <w:sz w:val="21"/>
          <w:lang w:eastAsia="zh-CN"/>
        </w:rPr>
        <w:t>122°24.6′</w:t>
      </w:r>
      <w:r>
        <w:rPr>
          <w:rFonts w:ascii="宋体" w:eastAsia="宋体" w:hAnsi="宋体"/>
          <w:sz w:val="21"/>
          <w:lang w:eastAsia="zh-CN"/>
        </w:rPr>
        <w:t>。位于黄海北部大连市长海县海域，距广鹿岛最近点</w:t>
      </w:r>
      <w:r>
        <w:rPr>
          <w:rFonts w:ascii="Times New Roman" w:hAnsi="Times New Roman"/>
          <w:sz w:val="21"/>
          <w:lang w:eastAsia="zh-CN"/>
        </w:rPr>
        <w:t>700</w:t>
      </w:r>
      <w:r>
        <w:rPr>
          <w:rFonts w:ascii="宋体" w:eastAsia="宋体" w:hAnsi="宋体"/>
          <w:sz w:val="21"/>
          <w:lang w:eastAsia="zh-CN"/>
        </w:rPr>
        <w:t>米。因岛形不完整而得名。《中国海洋岛屿简况》（</w:t>
      </w:r>
      <w:r>
        <w:rPr>
          <w:rFonts w:ascii="Times New Roman" w:hAnsi="Times New Roman"/>
          <w:sz w:val="21"/>
          <w:lang w:eastAsia="zh-CN"/>
        </w:rPr>
        <w:t>1980</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）记载为半拉坨子，《大连海域地名志》（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）记载为半拉坨子岛。岛体呈东北—西南走向，岸线长度</w:t>
      </w:r>
      <w:r>
        <w:rPr>
          <w:rFonts w:ascii="Times New Roman" w:hAnsi="Times New Roman"/>
          <w:sz w:val="21"/>
          <w:lang w:eastAsia="zh-CN"/>
        </w:rPr>
        <w:t>1.23</w:t>
      </w:r>
      <w:r>
        <w:rPr>
          <w:rFonts w:ascii="宋体" w:eastAsia="宋体" w:hAnsi="宋体"/>
          <w:sz w:val="21"/>
          <w:lang w:eastAsia="zh-CN"/>
        </w:rPr>
        <w:t>千米，面积</w:t>
      </w:r>
      <w:r>
        <w:rPr>
          <w:rFonts w:ascii="Times New Roman" w:hAnsi="Times New Roman"/>
          <w:sz w:val="21"/>
          <w:lang w:eastAsia="zh-CN"/>
        </w:rPr>
        <w:t>0.011</w:t>
      </w:r>
      <w:r>
        <w:rPr>
          <w:rFonts w:ascii="宋体" w:eastAsia="宋体" w:hAnsi="宋体"/>
          <w:sz w:val="21"/>
          <w:lang w:eastAsia="zh-CN"/>
        </w:rPr>
        <w:t>平方千米，最高点高程</w:t>
      </w:r>
      <w:r>
        <w:rPr>
          <w:rFonts w:ascii="Times New Roman" w:hAnsi="Times New Roman"/>
          <w:sz w:val="21"/>
          <w:lang w:eastAsia="zh-CN"/>
        </w:rPr>
        <w:t>9</w:t>
      </w:r>
      <w:r>
        <w:rPr>
          <w:rFonts w:ascii="宋体" w:eastAsia="宋体" w:hAnsi="宋体"/>
          <w:sz w:val="21"/>
          <w:lang w:eastAsia="zh-CN"/>
        </w:rPr>
        <w:t>米。基岩岛，主要由片麻岩和板岩构成，地势南部高而宽，北部低而窄，海岸陡峭，以基岩为主，发育沙滩。土壤层较薄，生长灌木及草本植物。岛顶部有砖砌看海小屋，驻有海水养殖临时看护人员，周边海域为浮筏养殖区和底播增养殖区。</w:t>
      </w:r>
      <w:r>
        <w:rPr>
          <w:rFonts w:ascii="Times New Roman" w:hAnsi="Times New Roman"/>
          <w:sz w:val="21"/>
          <w:lang w:eastAsia="zh-CN"/>
        </w:rPr>
        <w:t xml:space="preserve"> </w:t>
      </w:r>
    </w:p>
    <w:p w14:paraId="34B32D0B" w14:textId="77777777" w:rsidR="00600B89" w:rsidRDefault="006B5F12">
      <w:r>
        <w:rPr>
          <w:rFonts w:ascii="宋体" w:eastAsia="宋体" w:hAnsi="宋体"/>
          <w:b/>
          <w:sz w:val="24"/>
        </w:rPr>
        <w:t>塞小坨子（</w:t>
      </w:r>
      <w:r>
        <w:rPr>
          <w:rFonts w:ascii="Times New Roman" w:hAnsi="Times New Roman"/>
          <w:b/>
          <w:sz w:val="24"/>
        </w:rPr>
        <w:t>Sāixiǎo Tuózi</w:t>
      </w:r>
      <w:r>
        <w:rPr>
          <w:rFonts w:ascii="宋体" w:eastAsia="宋体" w:hAnsi="宋体"/>
          <w:b/>
          <w:sz w:val="24"/>
        </w:rPr>
        <w:t>）</w:t>
      </w:r>
      <w:r>
        <w:rPr>
          <w:rFonts w:ascii="Times New Roman" w:hAnsi="Times New Roman"/>
          <w:b/>
          <w:sz w:val="24"/>
        </w:rPr>
        <w:t xml:space="preserve"> </w:t>
      </w:r>
    </w:p>
    <w:p w14:paraId="58D3BF5C" w14:textId="77777777" w:rsidR="00600B89" w:rsidRDefault="006B5F12">
      <w:r>
        <w:rPr>
          <w:rFonts w:ascii="宋体" w:eastAsia="宋体" w:hAnsi="宋体"/>
          <w:sz w:val="21"/>
          <w:lang w:eastAsia="zh-CN"/>
        </w:rPr>
        <w:t>北纬</w:t>
      </w:r>
      <w:r>
        <w:rPr>
          <w:rFonts w:ascii="Times New Roman" w:hAnsi="Times New Roman"/>
          <w:sz w:val="21"/>
          <w:lang w:eastAsia="zh-CN"/>
        </w:rPr>
        <w:t>39°12.4′</w:t>
      </w:r>
      <w:r>
        <w:rPr>
          <w:rFonts w:ascii="宋体" w:eastAsia="宋体" w:hAnsi="宋体"/>
          <w:sz w:val="21"/>
          <w:lang w:eastAsia="zh-CN"/>
        </w:rPr>
        <w:t>，东经</w:t>
      </w:r>
      <w:r>
        <w:rPr>
          <w:rFonts w:ascii="Times New Roman" w:hAnsi="Times New Roman"/>
          <w:sz w:val="21"/>
          <w:lang w:eastAsia="zh-CN"/>
        </w:rPr>
        <w:t>122°35.8′</w:t>
      </w:r>
      <w:r>
        <w:rPr>
          <w:rFonts w:ascii="宋体" w:eastAsia="宋体" w:hAnsi="宋体"/>
          <w:sz w:val="21"/>
          <w:lang w:eastAsia="zh-CN"/>
        </w:rPr>
        <w:t>。位于黄海北部大连市长海县大长山岛镇海域，距塞里岛最近点</w:t>
      </w:r>
      <w:r>
        <w:rPr>
          <w:rFonts w:ascii="Times New Roman" w:hAnsi="Times New Roman"/>
          <w:sz w:val="21"/>
          <w:lang w:eastAsia="zh-CN"/>
        </w:rPr>
        <w:t>100</w:t>
      </w:r>
      <w:r>
        <w:rPr>
          <w:rFonts w:ascii="宋体" w:eastAsia="宋体" w:hAnsi="宋体"/>
          <w:sz w:val="21"/>
          <w:lang w:eastAsia="zh-CN"/>
        </w:rPr>
        <w:t>米。位于塞里岛南侧，因岛体小，得名小坨子或小坨子岛。《中国海洋岛屿简况》（</w:t>
      </w:r>
      <w:r>
        <w:rPr>
          <w:rFonts w:ascii="Times New Roman" w:hAnsi="Times New Roman"/>
          <w:sz w:val="21"/>
          <w:lang w:eastAsia="zh-CN"/>
        </w:rPr>
        <w:t>1980</w:t>
      </w:r>
      <w:r>
        <w:rPr>
          <w:rFonts w:ascii="宋体" w:eastAsia="宋体" w:hAnsi="宋体"/>
          <w:sz w:val="21"/>
          <w:lang w:eastAsia="zh-CN"/>
        </w:rPr>
        <w:t>）记载为小坨子，《大连海域地名志》（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）记载为塞小坨子</w:t>
      </w:r>
      <w:r>
        <w:rPr>
          <w:rFonts w:ascii="宋体" w:eastAsia="宋体" w:hAnsi="宋体"/>
          <w:sz w:val="21"/>
          <w:lang w:eastAsia="zh-CN"/>
        </w:rPr>
        <w:lastRenderedPageBreak/>
        <w:t>岛，《中国海域地名图集》（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）记为塞小坨子。岛体呈东北—西南走向，岸线长度</w:t>
      </w:r>
      <w:r>
        <w:rPr>
          <w:rFonts w:ascii="Times New Roman" w:hAnsi="Times New Roman"/>
          <w:sz w:val="21"/>
          <w:lang w:eastAsia="zh-CN"/>
        </w:rPr>
        <w:t>474</w:t>
      </w:r>
      <w:r>
        <w:rPr>
          <w:rFonts w:ascii="宋体" w:eastAsia="宋体" w:hAnsi="宋体"/>
          <w:sz w:val="21"/>
          <w:lang w:eastAsia="zh-CN"/>
        </w:rPr>
        <w:t>米，面积</w:t>
      </w:r>
      <w:r>
        <w:rPr>
          <w:rFonts w:ascii="Times New Roman" w:hAnsi="Times New Roman"/>
          <w:sz w:val="21"/>
          <w:lang w:eastAsia="zh-CN"/>
        </w:rPr>
        <w:t>13563</w:t>
      </w:r>
      <w:r>
        <w:rPr>
          <w:rFonts w:ascii="宋体" w:eastAsia="宋体" w:hAnsi="宋体"/>
          <w:sz w:val="21"/>
          <w:lang w:eastAsia="zh-CN"/>
        </w:rPr>
        <w:t>平方米，最高点高程</w:t>
      </w:r>
      <w:r>
        <w:rPr>
          <w:rFonts w:ascii="Times New Roman" w:hAnsi="Times New Roman"/>
          <w:sz w:val="21"/>
          <w:lang w:eastAsia="zh-CN"/>
        </w:rPr>
        <w:t>15.9</w:t>
      </w:r>
      <w:r>
        <w:rPr>
          <w:rFonts w:ascii="宋体" w:eastAsia="宋体" w:hAnsi="宋体"/>
          <w:sz w:val="21"/>
          <w:lang w:eastAsia="zh-CN"/>
        </w:rPr>
        <w:t>米。基岩岛，主要由花岗岩构成，东北窄西南宽，西北部有沙质岬角，低潮时有裸露的海底沙脊与塞里岛连接。发育土壤层，生长乔木和草本植物，乔木以黑松树为主。</w:t>
      </w:r>
      <w:r>
        <w:rPr>
          <w:rFonts w:ascii="宋体" w:eastAsia="宋体" w:hAnsi="宋体"/>
          <w:sz w:val="21"/>
        </w:rPr>
        <w:t>周边海域为浮筏养殖区和底播增养殖区。</w:t>
      </w:r>
      <w:r>
        <w:rPr>
          <w:rFonts w:ascii="Times New Roman" w:hAnsi="Times New Roman"/>
          <w:sz w:val="21"/>
        </w:rPr>
        <w:t xml:space="preserve"> </w:t>
      </w:r>
    </w:p>
    <w:p w14:paraId="4E610762" w14:textId="77777777" w:rsidR="00600B89" w:rsidRDefault="006B5F12">
      <w:r>
        <w:rPr>
          <w:rFonts w:ascii="宋体" w:eastAsia="宋体" w:hAnsi="宋体"/>
          <w:b/>
          <w:sz w:val="24"/>
        </w:rPr>
        <w:t>扁坨子（</w:t>
      </w:r>
      <w:r>
        <w:rPr>
          <w:rFonts w:ascii="Times New Roman" w:hAnsi="Times New Roman"/>
          <w:b/>
          <w:sz w:val="24"/>
        </w:rPr>
        <w:t>Biǎn Tuózi</w:t>
      </w:r>
      <w:r>
        <w:rPr>
          <w:rFonts w:ascii="宋体" w:eastAsia="宋体" w:hAnsi="宋体"/>
          <w:b/>
          <w:sz w:val="24"/>
        </w:rPr>
        <w:t>）</w:t>
      </w:r>
      <w:r>
        <w:rPr>
          <w:rFonts w:ascii="Times New Roman" w:hAnsi="Times New Roman"/>
          <w:b/>
          <w:sz w:val="24"/>
        </w:rPr>
        <w:t xml:space="preserve"> </w:t>
      </w:r>
    </w:p>
    <w:p w14:paraId="7B652812"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39°12.4′</w:t>
      </w:r>
      <w:r>
        <w:rPr>
          <w:rFonts w:ascii="宋体" w:eastAsia="宋体" w:hAnsi="宋体"/>
          <w:sz w:val="21"/>
          <w:lang w:eastAsia="zh-CN"/>
        </w:rPr>
        <w:t>，东经</w:t>
      </w:r>
      <w:r>
        <w:rPr>
          <w:rFonts w:ascii="Times New Roman" w:hAnsi="Times New Roman"/>
          <w:sz w:val="21"/>
          <w:lang w:eastAsia="zh-CN"/>
        </w:rPr>
        <w:t>122°18.4′</w:t>
      </w:r>
      <w:r>
        <w:rPr>
          <w:rFonts w:ascii="宋体" w:eastAsia="宋体" w:hAnsi="宋体"/>
          <w:sz w:val="21"/>
          <w:lang w:eastAsia="zh-CN"/>
        </w:rPr>
        <w:t>。位于黄海北部大连市长海县广鹿乡海域，距广鹿岛最近点</w:t>
      </w:r>
      <w:r>
        <w:rPr>
          <w:rFonts w:ascii="Times New Roman" w:hAnsi="Times New Roman"/>
          <w:sz w:val="21"/>
          <w:lang w:eastAsia="zh-CN"/>
        </w:rPr>
        <w:t>2.5</w:t>
      </w:r>
      <w:r>
        <w:rPr>
          <w:rFonts w:ascii="宋体" w:eastAsia="宋体" w:hAnsi="宋体"/>
          <w:sz w:val="21"/>
          <w:lang w:eastAsia="zh-CN"/>
        </w:rPr>
        <w:t>千米。因岛体厚扁平而得名。位于葫芦岛北侧海湾里，得名里坨子；又因位于葫芦岛东北，取方位得名东坨子或北坨子。《中国海洋岛屿简况》（</w:t>
      </w:r>
      <w:r>
        <w:rPr>
          <w:rFonts w:ascii="Times New Roman" w:hAnsi="Times New Roman"/>
          <w:sz w:val="21"/>
          <w:lang w:eastAsia="zh-CN"/>
        </w:rPr>
        <w:t>1980</w:t>
      </w:r>
      <w:r>
        <w:rPr>
          <w:rFonts w:ascii="宋体" w:eastAsia="宋体" w:hAnsi="宋体"/>
          <w:sz w:val="21"/>
          <w:lang w:eastAsia="zh-CN"/>
        </w:rPr>
        <w:t>）记载为东坨子，《大连海域地名志》（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）记载为里坨子岛，《中国海域地名图集》（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）记为里坨子。岛体呈东西走向，岸线长度</w:t>
      </w:r>
      <w:r>
        <w:rPr>
          <w:rFonts w:ascii="Times New Roman" w:hAnsi="Times New Roman"/>
          <w:sz w:val="21"/>
          <w:lang w:eastAsia="zh-CN"/>
        </w:rPr>
        <w:t>89</w:t>
      </w:r>
      <w:r>
        <w:rPr>
          <w:rFonts w:ascii="宋体" w:eastAsia="宋体" w:hAnsi="宋体"/>
          <w:sz w:val="21"/>
          <w:lang w:eastAsia="zh-CN"/>
        </w:rPr>
        <w:t>米，面积</w:t>
      </w:r>
      <w:r>
        <w:rPr>
          <w:rFonts w:ascii="Times New Roman" w:hAnsi="Times New Roman"/>
          <w:sz w:val="21"/>
          <w:lang w:eastAsia="zh-CN"/>
        </w:rPr>
        <w:t>560</w:t>
      </w:r>
      <w:r>
        <w:rPr>
          <w:rFonts w:ascii="宋体" w:eastAsia="宋体" w:hAnsi="宋体"/>
          <w:sz w:val="21"/>
          <w:lang w:eastAsia="zh-CN"/>
        </w:rPr>
        <w:t>平方米，最高点高程</w:t>
      </w:r>
      <w:r>
        <w:rPr>
          <w:rFonts w:ascii="Times New Roman" w:hAnsi="Times New Roman"/>
          <w:sz w:val="21"/>
          <w:lang w:eastAsia="zh-CN"/>
        </w:rPr>
        <w:t>8</w:t>
      </w:r>
      <w:r>
        <w:rPr>
          <w:rFonts w:ascii="宋体" w:eastAsia="宋体" w:hAnsi="宋体"/>
          <w:sz w:val="21"/>
          <w:lang w:eastAsia="zh-CN"/>
        </w:rPr>
        <w:t>米。基岩岛，主要由片麻岩构成，四周岩壁陡峭，低潮时周边海域有岩礁裸露。海岛顶部和岩缝中有少量土壤，生长草本植物。</w:t>
      </w:r>
      <w:r>
        <w:rPr>
          <w:rFonts w:ascii="Times New Roman" w:hAnsi="Times New Roman"/>
          <w:sz w:val="21"/>
          <w:lang w:eastAsia="zh-CN"/>
        </w:rPr>
        <w:t xml:space="preserve"> </w:t>
      </w:r>
    </w:p>
    <w:p w14:paraId="72BF22D6" w14:textId="77777777" w:rsidR="00600B89" w:rsidRDefault="006B5F12">
      <w:r>
        <w:rPr>
          <w:rFonts w:ascii="宋体" w:eastAsia="宋体" w:hAnsi="宋体"/>
          <w:b/>
          <w:sz w:val="24"/>
        </w:rPr>
        <w:t>干坨子（</w:t>
      </w:r>
      <w:r>
        <w:rPr>
          <w:rFonts w:ascii="Times New Roman" w:hAnsi="Times New Roman"/>
          <w:b/>
          <w:sz w:val="24"/>
        </w:rPr>
        <w:t>Gān Tuózi</w:t>
      </w:r>
      <w:r>
        <w:rPr>
          <w:rFonts w:ascii="宋体" w:eastAsia="宋体" w:hAnsi="宋体"/>
          <w:b/>
          <w:sz w:val="24"/>
        </w:rPr>
        <w:t>）</w:t>
      </w:r>
      <w:r>
        <w:rPr>
          <w:rFonts w:ascii="Times New Roman" w:hAnsi="Times New Roman"/>
          <w:b/>
          <w:sz w:val="24"/>
        </w:rPr>
        <w:t xml:space="preserve"> </w:t>
      </w:r>
    </w:p>
    <w:p w14:paraId="29A865F4" w14:textId="77777777" w:rsidR="00600B89" w:rsidRDefault="006B5F12">
      <w:r>
        <w:rPr>
          <w:rFonts w:ascii="宋体" w:eastAsia="宋体" w:hAnsi="宋体"/>
          <w:sz w:val="21"/>
          <w:lang w:eastAsia="zh-CN"/>
        </w:rPr>
        <w:t>北纬</w:t>
      </w:r>
      <w:r>
        <w:rPr>
          <w:rFonts w:ascii="Times New Roman" w:hAnsi="Times New Roman"/>
          <w:sz w:val="21"/>
          <w:lang w:eastAsia="zh-CN"/>
        </w:rPr>
        <w:t>39°12.3′</w:t>
      </w:r>
      <w:r>
        <w:rPr>
          <w:rFonts w:ascii="宋体" w:eastAsia="宋体" w:hAnsi="宋体"/>
          <w:sz w:val="21"/>
          <w:lang w:eastAsia="zh-CN"/>
        </w:rPr>
        <w:t>，东经</w:t>
      </w:r>
      <w:r>
        <w:rPr>
          <w:rFonts w:ascii="Times New Roman" w:hAnsi="Times New Roman"/>
          <w:sz w:val="21"/>
          <w:lang w:eastAsia="zh-CN"/>
        </w:rPr>
        <w:t>122°18.2′</w:t>
      </w:r>
      <w:r>
        <w:rPr>
          <w:rFonts w:ascii="宋体" w:eastAsia="宋体" w:hAnsi="宋体"/>
          <w:sz w:val="21"/>
          <w:lang w:eastAsia="zh-CN"/>
        </w:rPr>
        <w:t>。位于黄海北部大连市长海县海域，距广鹿岛最近点</w:t>
      </w:r>
      <w:r>
        <w:rPr>
          <w:rFonts w:ascii="Times New Roman" w:hAnsi="Times New Roman"/>
          <w:sz w:val="21"/>
          <w:lang w:eastAsia="zh-CN"/>
        </w:rPr>
        <w:t>2.4</w:t>
      </w:r>
      <w:r>
        <w:rPr>
          <w:rFonts w:ascii="宋体" w:eastAsia="宋体" w:hAnsi="宋体"/>
          <w:sz w:val="21"/>
          <w:lang w:eastAsia="zh-CN"/>
        </w:rPr>
        <w:t>千米。因低潮干出与葫芦岛连接而得名。《中国海洋岛屿简况》（</w:t>
      </w:r>
      <w:r>
        <w:rPr>
          <w:rFonts w:ascii="Times New Roman" w:hAnsi="Times New Roman"/>
          <w:sz w:val="21"/>
          <w:lang w:eastAsia="zh-CN"/>
        </w:rPr>
        <w:t>1980</w:t>
      </w:r>
      <w:r>
        <w:rPr>
          <w:rFonts w:ascii="宋体" w:eastAsia="宋体" w:hAnsi="宋体"/>
          <w:sz w:val="21"/>
          <w:lang w:eastAsia="zh-CN"/>
        </w:rPr>
        <w:t>）和《中国海域地名图集》（</w:t>
      </w:r>
      <w:r>
        <w:rPr>
          <w:rFonts w:ascii="Times New Roman" w:hAnsi="Times New Roman"/>
          <w:sz w:val="21"/>
          <w:lang w:eastAsia="zh-CN"/>
        </w:rPr>
        <w:t>1991</w:t>
      </w:r>
      <w:r>
        <w:rPr>
          <w:rFonts w:ascii="宋体" w:eastAsia="宋体" w:hAnsi="宋体"/>
          <w:sz w:val="21"/>
          <w:lang w:eastAsia="zh-CN"/>
        </w:rPr>
        <w:t>）记载为干坨子，《大连海域地名志》（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）记载为干坨子岛。岛体呈不规则形状，岸线长度</w:t>
      </w:r>
      <w:r>
        <w:rPr>
          <w:rFonts w:ascii="Times New Roman" w:hAnsi="Times New Roman"/>
          <w:sz w:val="21"/>
          <w:lang w:eastAsia="zh-CN"/>
        </w:rPr>
        <w:t>91</w:t>
      </w:r>
      <w:r>
        <w:rPr>
          <w:rFonts w:ascii="宋体" w:eastAsia="宋体" w:hAnsi="宋体"/>
          <w:sz w:val="21"/>
          <w:lang w:eastAsia="zh-CN"/>
        </w:rPr>
        <w:t>米，面积</w:t>
      </w:r>
      <w:r>
        <w:rPr>
          <w:rFonts w:ascii="Times New Roman" w:hAnsi="Times New Roman"/>
          <w:sz w:val="21"/>
          <w:lang w:eastAsia="zh-CN"/>
        </w:rPr>
        <w:t>280</w:t>
      </w:r>
      <w:r>
        <w:rPr>
          <w:rFonts w:ascii="宋体" w:eastAsia="宋体" w:hAnsi="宋体"/>
          <w:sz w:val="21"/>
          <w:lang w:eastAsia="zh-CN"/>
        </w:rPr>
        <w:t>平方米，最高点高程</w:t>
      </w:r>
      <w:r>
        <w:rPr>
          <w:rFonts w:ascii="Times New Roman" w:hAnsi="Times New Roman"/>
          <w:sz w:val="21"/>
          <w:lang w:eastAsia="zh-CN"/>
        </w:rPr>
        <w:t>8</w:t>
      </w:r>
      <w:r>
        <w:rPr>
          <w:rFonts w:ascii="宋体" w:eastAsia="宋体" w:hAnsi="宋体"/>
          <w:sz w:val="21"/>
          <w:lang w:eastAsia="zh-CN"/>
        </w:rPr>
        <w:t>米。基岩岛，主要由片麻岩构成，四周岩壁陡峭，低潮时周边海域有裸露的岩礁，南部有岩礁和海底沙脊与葫芦岛连接。</w:t>
      </w:r>
      <w:r>
        <w:rPr>
          <w:rFonts w:ascii="宋体" w:eastAsia="宋体" w:hAnsi="宋体"/>
          <w:sz w:val="21"/>
        </w:rPr>
        <w:t>海岛顶部有少量土壤，生长草本植物。</w:t>
      </w:r>
      <w:r>
        <w:rPr>
          <w:rFonts w:ascii="Times New Roman" w:hAnsi="Times New Roman"/>
          <w:sz w:val="21"/>
        </w:rPr>
        <w:t xml:space="preserve"> </w:t>
      </w:r>
    </w:p>
    <w:p w14:paraId="3C5BFF02" w14:textId="77777777" w:rsidR="00600B89" w:rsidRDefault="006B5F12">
      <w:r>
        <w:rPr>
          <w:rFonts w:ascii="宋体" w:eastAsia="宋体" w:hAnsi="宋体"/>
          <w:b/>
          <w:sz w:val="24"/>
        </w:rPr>
        <w:t>塞大坨子（</w:t>
      </w:r>
      <w:r>
        <w:rPr>
          <w:rFonts w:ascii="Times New Roman" w:hAnsi="Times New Roman"/>
          <w:b/>
          <w:sz w:val="24"/>
        </w:rPr>
        <w:t>Sài Dàtuózi</w:t>
      </w:r>
      <w:r>
        <w:rPr>
          <w:rFonts w:ascii="宋体" w:eastAsia="宋体" w:hAnsi="宋体"/>
          <w:b/>
          <w:sz w:val="24"/>
        </w:rPr>
        <w:t>）</w:t>
      </w:r>
      <w:r>
        <w:rPr>
          <w:rFonts w:ascii="Times New Roman" w:hAnsi="Times New Roman"/>
          <w:b/>
          <w:sz w:val="24"/>
        </w:rPr>
        <w:t xml:space="preserve"> </w:t>
      </w:r>
    </w:p>
    <w:p w14:paraId="3052C080"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39°12.2′</w:t>
      </w:r>
      <w:r>
        <w:rPr>
          <w:rFonts w:ascii="宋体" w:eastAsia="宋体" w:hAnsi="宋体"/>
          <w:sz w:val="21"/>
          <w:lang w:eastAsia="zh-CN"/>
        </w:rPr>
        <w:t>，东经</w:t>
      </w:r>
      <w:r>
        <w:rPr>
          <w:rFonts w:ascii="Times New Roman" w:hAnsi="Times New Roman"/>
          <w:sz w:val="21"/>
          <w:lang w:eastAsia="zh-CN"/>
        </w:rPr>
        <w:t>122°35.2′</w:t>
      </w:r>
      <w:r>
        <w:rPr>
          <w:rFonts w:ascii="宋体" w:eastAsia="宋体" w:hAnsi="宋体"/>
          <w:sz w:val="21"/>
          <w:lang w:eastAsia="zh-CN"/>
        </w:rPr>
        <w:t>。位于黄海北部大连市长海县大长山岛镇海域，距塞里岛最近点</w:t>
      </w:r>
      <w:r>
        <w:rPr>
          <w:rFonts w:ascii="Times New Roman" w:hAnsi="Times New Roman"/>
          <w:sz w:val="21"/>
          <w:lang w:eastAsia="zh-CN"/>
        </w:rPr>
        <w:t>400</w:t>
      </w:r>
      <w:r>
        <w:rPr>
          <w:rFonts w:ascii="宋体" w:eastAsia="宋体" w:hAnsi="宋体"/>
          <w:sz w:val="21"/>
          <w:lang w:eastAsia="zh-CN"/>
        </w:rPr>
        <w:t>米。因该岛靠近塞里岛，且体积较大，故名。《中国海洋岛屿简况》（</w:t>
      </w:r>
      <w:r>
        <w:rPr>
          <w:rFonts w:ascii="Times New Roman" w:hAnsi="Times New Roman"/>
          <w:sz w:val="21"/>
          <w:lang w:eastAsia="zh-CN"/>
        </w:rPr>
        <w:t>1980</w:t>
      </w:r>
      <w:r>
        <w:rPr>
          <w:rFonts w:ascii="宋体" w:eastAsia="宋体" w:hAnsi="宋体"/>
          <w:sz w:val="21"/>
          <w:lang w:eastAsia="zh-CN"/>
        </w:rPr>
        <w:t>）记载为大坨子，《大连海域地名志》（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）记载为塞大坨子岛，《中国海域地名图集》（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）记为塞大坨子。岛体呈西北—东南走向，岸线长度</w:t>
      </w:r>
      <w:r>
        <w:rPr>
          <w:rFonts w:ascii="Times New Roman" w:hAnsi="Times New Roman"/>
          <w:sz w:val="21"/>
          <w:lang w:eastAsia="zh-CN"/>
        </w:rPr>
        <w:t>1.85</w:t>
      </w:r>
      <w:r>
        <w:rPr>
          <w:rFonts w:ascii="宋体" w:eastAsia="宋体" w:hAnsi="宋体"/>
          <w:sz w:val="21"/>
          <w:lang w:eastAsia="zh-CN"/>
        </w:rPr>
        <w:t>千米，面积</w:t>
      </w:r>
      <w:r>
        <w:rPr>
          <w:rFonts w:ascii="Times New Roman" w:hAnsi="Times New Roman"/>
          <w:sz w:val="21"/>
          <w:lang w:eastAsia="zh-CN"/>
        </w:rPr>
        <w:t>0.1104</w:t>
      </w:r>
      <w:r>
        <w:rPr>
          <w:rFonts w:ascii="宋体" w:eastAsia="宋体" w:hAnsi="宋体"/>
          <w:sz w:val="21"/>
          <w:lang w:eastAsia="zh-CN"/>
        </w:rPr>
        <w:t>平方千米，最高点高程</w:t>
      </w:r>
      <w:r>
        <w:rPr>
          <w:rFonts w:ascii="Times New Roman" w:hAnsi="Times New Roman"/>
          <w:sz w:val="21"/>
          <w:lang w:eastAsia="zh-CN"/>
        </w:rPr>
        <w:t>79.5</w:t>
      </w:r>
      <w:r>
        <w:rPr>
          <w:rFonts w:ascii="宋体" w:eastAsia="宋体" w:hAnsi="宋体"/>
          <w:sz w:val="21"/>
          <w:lang w:eastAsia="zh-CN"/>
        </w:rPr>
        <w:t>米。基岩岛，主要由片麻岩和石英岩构成，以基岩海岸为主，多陡峭，东北部有沙砾滩。发育土壤层，主要生长草本植物，顶部和北坡有少量黑松、刺槐和灌木丛。岛上有一处粉色简易小房，驻有海水养殖临时看护人员，周边海域为浮筏养殖区和底播增养殖区。</w:t>
      </w:r>
      <w:r>
        <w:rPr>
          <w:rFonts w:ascii="Times New Roman" w:hAnsi="Times New Roman"/>
          <w:sz w:val="21"/>
          <w:lang w:eastAsia="zh-CN"/>
        </w:rPr>
        <w:t xml:space="preserve"> </w:t>
      </w:r>
    </w:p>
    <w:p w14:paraId="71AFC0FE" w14:textId="77777777" w:rsidR="00600B89" w:rsidRDefault="006B5F12">
      <w:r>
        <w:rPr>
          <w:rFonts w:ascii="宋体" w:eastAsia="宋体" w:hAnsi="宋体"/>
          <w:b/>
          <w:sz w:val="24"/>
        </w:rPr>
        <w:t>羊坨子尖（</w:t>
      </w:r>
      <w:r>
        <w:rPr>
          <w:rFonts w:ascii="Times New Roman" w:hAnsi="Times New Roman"/>
          <w:b/>
          <w:sz w:val="24"/>
        </w:rPr>
        <w:t>Yáng Tuózijiān</w:t>
      </w:r>
      <w:r>
        <w:rPr>
          <w:rFonts w:ascii="宋体" w:eastAsia="宋体" w:hAnsi="宋体"/>
          <w:b/>
          <w:sz w:val="24"/>
        </w:rPr>
        <w:t>）</w:t>
      </w:r>
      <w:r>
        <w:rPr>
          <w:rFonts w:ascii="Times New Roman" w:hAnsi="Times New Roman"/>
          <w:b/>
          <w:sz w:val="24"/>
        </w:rPr>
        <w:t xml:space="preserve"> </w:t>
      </w:r>
    </w:p>
    <w:p w14:paraId="7E8BCFF3"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39°12.1′</w:t>
      </w:r>
      <w:r>
        <w:rPr>
          <w:rFonts w:ascii="宋体" w:eastAsia="宋体" w:hAnsi="宋体"/>
          <w:sz w:val="21"/>
          <w:lang w:eastAsia="zh-CN"/>
        </w:rPr>
        <w:t>，东经</w:t>
      </w:r>
      <w:r>
        <w:rPr>
          <w:rFonts w:ascii="Times New Roman" w:hAnsi="Times New Roman"/>
          <w:sz w:val="21"/>
          <w:lang w:eastAsia="zh-CN"/>
        </w:rPr>
        <w:t>122°41.3′</w:t>
      </w:r>
      <w:r>
        <w:rPr>
          <w:rFonts w:ascii="宋体" w:eastAsia="宋体" w:hAnsi="宋体"/>
          <w:sz w:val="21"/>
          <w:lang w:eastAsia="zh-CN"/>
        </w:rPr>
        <w:t>。位于黄海北部大连市长海县海域，距小长山岛最近点</w:t>
      </w:r>
      <w:r>
        <w:rPr>
          <w:rFonts w:ascii="Times New Roman" w:hAnsi="Times New Roman"/>
          <w:sz w:val="21"/>
          <w:lang w:eastAsia="zh-CN"/>
        </w:rPr>
        <w:t>100</w:t>
      </w:r>
      <w:r>
        <w:rPr>
          <w:rFonts w:ascii="宋体" w:eastAsia="宋体" w:hAnsi="宋体"/>
          <w:sz w:val="21"/>
          <w:lang w:eastAsia="zh-CN"/>
        </w:rPr>
        <w:t>米。因该岛尾端尖，昔时有人在此牧羊，故名。《中国海洋岛屿简况》（</w:t>
      </w:r>
      <w:r>
        <w:rPr>
          <w:rFonts w:ascii="Times New Roman" w:hAnsi="Times New Roman"/>
          <w:sz w:val="21"/>
          <w:lang w:eastAsia="zh-CN"/>
        </w:rPr>
        <w:t>1980</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）记载为羊坨子尖，《大连海域地名志》（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）记载为羊坨子尖岛。岛体呈南北走向，岸线长度</w:t>
      </w:r>
      <w:r>
        <w:rPr>
          <w:rFonts w:ascii="Times New Roman" w:hAnsi="Times New Roman"/>
          <w:sz w:val="21"/>
          <w:lang w:eastAsia="zh-CN"/>
        </w:rPr>
        <w:t>800</w:t>
      </w:r>
      <w:r>
        <w:rPr>
          <w:rFonts w:ascii="宋体" w:eastAsia="宋体" w:hAnsi="宋体"/>
          <w:sz w:val="21"/>
          <w:lang w:eastAsia="zh-CN"/>
        </w:rPr>
        <w:t>米，面积</w:t>
      </w:r>
      <w:r>
        <w:rPr>
          <w:rFonts w:ascii="Times New Roman" w:hAnsi="Times New Roman"/>
          <w:sz w:val="21"/>
          <w:lang w:eastAsia="zh-CN"/>
        </w:rPr>
        <w:t>21973</w:t>
      </w:r>
      <w:r>
        <w:rPr>
          <w:rFonts w:ascii="宋体" w:eastAsia="宋体" w:hAnsi="宋体"/>
          <w:sz w:val="21"/>
          <w:lang w:eastAsia="zh-CN"/>
        </w:rPr>
        <w:t>平方米，最高点高程</w:t>
      </w:r>
      <w:r>
        <w:rPr>
          <w:rFonts w:ascii="Times New Roman" w:hAnsi="Times New Roman"/>
          <w:sz w:val="21"/>
          <w:lang w:eastAsia="zh-CN"/>
        </w:rPr>
        <w:t>38.7</w:t>
      </w:r>
      <w:r>
        <w:rPr>
          <w:rFonts w:ascii="宋体" w:eastAsia="宋体" w:hAnsi="宋体"/>
          <w:sz w:val="21"/>
          <w:lang w:eastAsia="zh-CN"/>
        </w:rPr>
        <w:t>米。基岩岛，主要由片麻岩构成，狭长、南北尖，</w:t>
      </w:r>
      <w:r>
        <w:rPr>
          <w:rFonts w:ascii="宋体" w:eastAsia="宋体" w:hAnsi="宋体"/>
          <w:sz w:val="21"/>
          <w:lang w:eastAsia="zh-CN"/>
        </w:rPr>
        <w:lastRenderedPageBreak/>
        <w:t>低潮时周边海域岩礁裸露，北侧有岩礁和海底沙脊与小长山岛连接。发育土壤层，乔木分布在顶部，以黑松、刺槐为主。</w:t>
      </w:r>
      <w:r>
        <w:rPr>
          <w:rFonts w:ascii="Times New Roman" w:hAnsi="Times New Roman"/>
          <w:sz w:val="21"/>
          <w:lang w:eastAsia="zh-CN"/>
        </w:rPr>
        <w:t xml:space="preserve"> </w:t>
      </w:r>
    </w:p>
    <w:p w14:paraId="54B58AE6" w14:textId="77777777" w:rsidR="00600B89" w:rsidRDefault="006B5F12">
      <w:pPr>
        <w:rPr>
          <w:lang w:eastAsia="zh-CN"/>
        </w:rPr>
      </w:pPr>
      <w:r>
        <w:rPr>
          <w:rFonts w:ascii="宋体" w:eastAsia="宋体" w:hAnsi="宋体"/>
          <w:b/>
          <w:sz w:val="24"/>
          <w:lang w:eastAsia="zh-CN"/>
        </w:rPr>
        <w:t>葫芦岛（</w:t>
      </w:r>
      <w:r>
        <w:rPr>
          <w:rFonts w:ascii="Times New Roman" w:hAnsi="Times New Roman"/>
          <w:b/>
          <w:sz w:val="24"/>
          <w:lang w:eastAsia="zh-CN"/>
        </w:rPr>
        <w:t>Húlu Dǎo</w:t>
      </w:r>
      <w:r>
        <w:rPr>
          <w:rFonts w:ascii="宋体" w:eastAsia="宋体" w:hAnsi="宋体"/>
          <w:b/>
          <w:sz w:val="24"/>
          <w:lang w:eastAsia="zh-CN"/>
        </w:rPr>
        <w:t>）</w:t>
      </w:r>
      <w:r>
        <w:rPr>
          <w:rFonts w:ascii="Times New Roman" w:hAnsi="Times New Roman"/>
          <w:b/>
          <w:sz w:val="24"/>
          <w:lang w:eastAsia="zh-CN"/>
        </w:rPr>
        <w:t xml:space="preserve"> </w:t>
      </w:r>
    </w:p>
    <w:p w14:paraId="539E6981"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39°12.0′</w:t>
      </w:r>
      <w:r>
        <w:rPr>
          <w:rFonts w:ascii="宋体" w:eastAsia="宋体" w:hAnsi="宋体"/>
          <w:sz w:val="21"/>
          <w:lang w:eastAsia="zh-CN"/>
        </w:rPr>
        <w:t>，东经</w:t>
      </w:r>
      <w:r>
        <w:rPr>
          <w:rFonts w:ascii="Times New Roman" w:hAnsi="Times New Roman"/>
          <w:sz w:val="21"/>
          <w:lang w:eastAsia="zh-CN"/>
        </w:rPr>
        <w:t>122°18.1′</w:t>
      </w:r>
      <w:r>
        <w:rPr>
          <w:rFonts w:ascii="宋体" w:eastAsia="宋体" w:hAnsi="宋体"/>
          <w:sz w:val="21"/>
          <w:lang w:eastAsia="zh-CN"/>
        </w:rPr>
        <w:t>。位于黄海北部大连市长海县海域，距广鹿岛最近点</w:t>
      </w:r>
      <w:r>
        <w:rPr>
          <w:rFonts w:ascii="Times New Roman" w:hAnsi="Times New Roman"/>
          <w:sz w:val="21"/>
          <w:lang w:eastAsia="zh-CN"/>
        </w:rPr>
        <w:t>1.6</w:t>
      </w:r>
      <w:r>
        <w:rPr>
          <w:rFonts w:ascii="宋体" w:eastAsia="宋体" w:hAnsi="宋体"/>
          <w:sz w:val="21"/>
          <w:lang w:eastAsia="zh-CN"/>
        </w:rPr>
        <w:t>千米。因岛体形似葫芦而得名，又称北岛。当地居民取宝葫芦招财进宝之意，俗称财神岛。《中国海洋岛屿简况》（</w:t>
      </w:r>
      <w:r>
        <w:rPr>
          <w:rFonts w:ascii="Times New Roman" w:hAnsi="Times New Roman"/>
          <w:sz w:val="21"/>
          <w:lang w:eastAsia="zh-CN"/>
        </w:rPr>
        <w:t>1980</w:t>
      </w:r>
      <w:r>
        <w:rPr>
          <w:rFonts w:ascii="宋体" w:eastAsia="宋体" w:hAnsi="宋体"/>
          <w:sz w:val="21"/>
          <w:lang w:eastAsia="zh-CN"/>
        </w:rPr>
        <w:t>）、《辽宁省地名录》（</w:t>
      </w:r>
      <w:r>
        <w:rPr>
          <w:rFonts w:ascii="Times New Roman" w:hAnsi="Times New Roman"/>
          <w:sz w:val="21"/>
          <w:lang w:eastAsia="zh-CN"/>
        </w:rPr>
        <w:t>1988</w:t>
      </w:r>
      <w:r>
        <w:rPr>
          <w:rFonts w:ascii="宋体" w:eastAsia="宋体" w:hAnsi="宋体"/>
          <w:sz w:val="21"/>
          <w:lang w:eastAsia="zh-CN"/>
        </w:rPr>
        <w:t>）、《大连海域地名志》（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）均记载为葫芦岛。岛体呈东北—西南走向，岸线长度</w:t>
      </w:r>
      <w:r>
        <w:rPr>
          <w:rFonts w:ascii="Times New Roman" w:hAnsi="Times New Roman"/>
          <w:sz w:val="21"/>
          <w:lang w:eastAsia="zh-CN"/>
        </w:rPr>
        <w:t>3.56</w:t>
      </w:r>
      <w:r>
        <w:rPr>
          <w:rFonts w:ascii="宋体" w:eastAsia="宋体" w:hAnsi="宋体"/>
          <w:sz w:val="21"/>
          <w:lang w:eastAsia="zh-CN"/>
        </w:rPr>
        <w:t>千米，面积</w:t>
      </w:r>
      <w:r>
        <w:rPr>
          <w:rFonts w:ascii="Times New Roman" w:hAnsi="Times New Roman"/>
          <w:sz w:val="21"/>
          <w:lang w:eastAsia="zh-CN"/>
        </w:rPr>
        <w:t>0.3631</w:t>
      </w:r>
      <w:r>
        <w:rPr>
          <w:rFonts w:ascii="宋体" w:eastAsia="宋体" w:hAnsi="宋体"/>
          <w:sz w:val="21"/>
          <w:lang w:eastAsia="zh-CN"/>
        </w:rPr>
        <w:t>平方千米，最高点高程</w:t>
      </w:r>
      <w:r>
        <w:rPr>
          <w:rFonts w:ascii="Times New Roman" w:hAnsi="Times New Roman"/>
          <w:sz w:val="21"/>
          <w:lang w:eastAsia="zh-CN"/>
        </w:rPr>
        <w:t>64.7</w:t>
      </w:r>
      <w:r>
        <w:rPr>
          <w:rFonts w:ascii="宋体" w:eastAsia="宋体" w:hAnsi="宋体"/>
          <w:sz w:val="21"/>
          <w:lang w:eastAsia="zh-CN"/>
        </w:rPr>
        <w:t>米。基岩岛，主要由片麻岩和板岩构成，原为广鹿岛陆连部分，后因海水侵蚀与主岛分离成孤岛。海岛四周岩壁陡峭，地势西高而宽、东低而窄，地貌多为侵蚀低丘，以基岩海岸为主，发育滩涂和沙滩，低潮时有裸露的岩礁和海底沙脊与广鹿岛连接。海岛顶部为风化层，有土壤，植被茂密。原为有居民海岛，已迁出，</w:t>
      </w:r>
      <w:r>
        <w:rPr>
          <w:rFonts w:ascii="Times New Roman" w:hAnsi="Times New Roman"/>
          <w:sz w:val="21"/>
          <w:lang w:eastAsia="zh-CN"/>
        </w:rPr>
        <w:t>2011</w:t>
      </w:r>
      <w:r>
        <w:rPr>
          <w:rFonts w:ascii="宋体" w:eastAsia="宋体" w:hAnsi="宋体"/>
          <w:sz w:val="21"/>
          <w:lang w:eastAsia="zh-CN"/>
        </w:rPr>
        <w:t>年有常住人口</w:t>
      </w:r>
      <w:r>
        <w:rPr>
          <w:rFonts w:ascii="Times New Roman" w:hAnsi="Times New Roman"/>
          <w:sz w:val="21"/>
          <w:lang w:eastAsia="zh-CN"/>
        </w:rPr>
        <w:t>11</w:t>
      </w:r>
      <w:r>
        <w:rPr>
          <w:rFonts w:ascii="宋体" w:eastAsia="宋体" w:hAnsi="宋体"/>
          <w:sz w:val="21"/>
          <w:lang w:eastAsia="zh-CN"/>
        </w:rPr>
        <w:t>人，水靠岛上淡水资源供给，电从广鹿岛引入。陆岛交通有旅游码头，岛内交通有贯穿东北—西南的水泥路。有沙滩、寺庙等旅游景观，建有大型旅游度假村、别墅、灯塔等基础设施，及在建旅游宾馆等。</w:t>
      </w:r>
      <w:r>
        <w:rPr>
          <w:rFonts w:ascii="Times New Roman" w:hAnsi="Times New Roman"/>
          <w:sz w:val="21"/>
          <w:lang w:eastAsia="zh-CN"/>
        </w:rPr>
        <w:t xml:space="preserve"> </w:t>
      </w:r>
    </w:p>
    <w:p w14:paraId="7F424C6E" w14:textId="77777777" w:rsidR="00600B89" w:rsidRDefault="006B5F12">
      <w:pPr>
        <w:rPr>
          <w:lang w:eastAsia="zh-CN"/>
        </w:rPr>
      </w:pPr>
      <w:r>
        <w:rPr>
          <w:rFonts w:ascii="宋体" w:eastAsia="宋体" w:hAnsi="宋体"/>
          <w:b/>
          <w:sz w:val="24"/>
          <w:lang w:eastAsia="zh-CN"/>
        </w:rPr>
        <w:t>小葫芦岛（</w:t>
      </w:r>
      <w:r>
        <w:rPr>
          <w:rFonts w:ascii="Times New Roman" w:hAnsi="Times New Roman"/>
          <w:b/>
          <w:sz w:val="24"/>
          <w:lang w:eastAsia="zh-CN"/>
        </w:rPr>
        <w:t>Xiǎohúlu Dǎo</w:t>
      </w:r>
      <w:r>
        <w:rPr>
          <w:rFonts w:ascii="宋体" w:eastAsia="宋体" w:hAnsi="宋体"/>
          <w:b/>
          <w:sz w:val="24"/>
          <w:lang w:eastAsia="zh-CN"/>
        </w:rPr>
        <w:t>）</w:t>
      </w:r>
      <w:r>
        <w:rPr>
          <w:rFonts w:ascii="Times New Roman" w:hAnsi="Times New Roman"/>
          <w:b/>
          <w:sz w:val="24"/>
          <w:lang w:eastAsia="zh-CN"/>
        </w:rPr>
        <w:t xml:space="preserve"> </w:t>
      </w:r>
    </w:p>
    <w:p w14:paraId="2D7B1E9C"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39°11.9′</w:t>
      </w:r>
      <w:r>
        <w:rPr>
          <w:rFonts w:ascii="宋体" w:eastAsia="宋体" w:hAnsi="宋体"/>
          <w:sz w:val="21"/>
          <w:lang w:eastAsia="zh-CN"/>
        </w:rPr>
        <w:t>，东经</w:t>
      </w:r>
      <w:r>
        <w:rPr>
          <w:rFonts w:ascii="Times New Roman" w:hAnsi="Times New Roman"/>
          <w:sz w:val="21"/>
          <w:lang w:eastAsia="zh-CN"/>
        </w:rPr>
        <w:t>122°18.0′</w:t>
      </w:r>
      <w:r>
        <w:rPr>
          <w:rFonts w:ascii="宋体" w:eastAsia="宋体" w:hAnsi="宋体"/>
          <w:sz w:val="21"/>
          <w:lang w:eastAsia="zh-CN"/>
        </w:rPr>
        <w:t>。位于黄海北部大连市长海县海域，距广鹿岛最近点</w:t>
      </w:r>
      <w:r>
        <w:rPr>
          <w:rFonts w:ascii="Times New Roman" w:hAnsi="Times New Roman"/>
          <w:sz w:val="21"/>
          <w:lang w:eastAsia="zh-CN"/>
        </w:rPr>
        <w:t>1.8</w:t>
      </w:r>
      <w:r>
        <w:rPr>
          <w:rFonts w:ascii="宋体" w:eastAsia="宋体" w:hAnsi="宋体"/>
          <w:sz w:val="21"/>
          <w:lang w:eastAsia="zh-CN"/>
        </w:rPr>
        <w:t>千米。因岛体小，临近葫芦岛，故名。岸线长度</w:t>
      </w:r>
      <w:r>
        <w:rPr>
          <w:rFonts w:ascii="Times New Roman" w:hAnsi="Times New Roman"/>
          <w:sz w:val="21"/>
          <w:lang w:eastAsia="zh-CN"/>
        </w:rPr>
        <w:t>13</w:t>
      </w:r>
      <w:r>
        <w:rPr>
          <w:rFonts w:ascii="宋体" w:eastAsia="宋体" w:hAnsi="宋体"/>
          <w:sz w:val="21"/>
          <w:lang w:eastAsia="zh-CN"/>
        </w:rPr>
        <w:t>米，面积</w:t>
      </w:r>
      <w:r>
        <w:rPr>
          <w:rFonts w:ascii="Times New Roman" w:hAnsi="Times New Roman"/>
          <w:sz w:val="21"/>
          <w:lang w:eastAsia="zh-CN"/>
        </w:rPr>
        <w:t>12</w:t>
      </w:r>
      <w:r>
        <w:rPr>
          <w:rFonts w:ascii="宋体" w:eastAsia="宋体" w:hAnsi="宋体"/>
          <w:sz w:val="21"/>
          <w:lang w:eastAsia="zh-CN"/>
        </w:rPr>
        <w:t>平方米，最高点高程</w:t>
      </w:r>
      <w:r>
        <w:rPr>
          <w:rFonts w:ascii="Times New Roman" w:hAnsi="Times New Roman"/>
          <w:sz w:val="21"/>
          <w:lang w:eastAsia="zh-CN"/>
        </w:rPr>
        <w:t>3</w:t>
      </w:r>
      <w:r>
        <w:rPr>
          <w:rFonts w:ascii="宋体" w:eastAsia="宋体" w:hAnsi="宋体"/>
          <w:sz w:val="21"/>
          <w:lang w:eastAsia="zh-CN"/>
        </w:rPr>
        <w:t>米。基岩岛，无土壤和植被。</w:t>
      </w:r>
      <w:r>
        <w:rPr>
          <w:rFonts w:ascii="Times New Roman" w:hAnsi="Times New Roman"/>
          <w:sz w:val="21"/>
          <w:lang w:eastAsia="zh-CN"/>
        </w:rPr>
        <w:t xml:space="preserve"> </w:t>
      </w:r>
    </w:p>
    <w:p w14:paraId="675209E1" w14:textId="77777777" w:rsidR="00600B89" w:rsidRDefault="006B5F12">
      <w:pPr>
        <w:rPr>
          <w:lang w:eastAsia="zh-CN"/>
        </w:rPr>
      </w:pPr>
      <w:r>
        <w:rPr>
          <w:rFonts w:ascii="宋体" w:eastAsia="宋体" w:hAnsi="宋体"/>
          <w:b/>
          <w:sz w:val="24"/>
          <w:lang w:eastAsia="zh-CN"/>
        </w:rPr>
        <w:t>鹰窝礁（</w:t>
      </w:r>
      <w:r>
        <w:rPr>
          <w:rFonts w:ascii="Times New Roman" w:hAnsi="Times New Roman"/>
          <w:b/>
          <w:sz w:val="24"/>
          <w:lang w:eastAsia="zh-CN"/>
        </w:rPr>
        <w:t>Yīngwō Jiāo</w:t>
      </w:r>
      <w:r>
        <w:rPr>
          <w:rFonts w:ascii="宋体" w:eastAsia="宋体" w:hAnsi="宋体"/>
          <w:b/>
          <w:sz w:val="24"/>
          <w:lang w:eastAsia="zh-CN"/>
        </w:rPr>
        <w:t>）</w:t>
      </w:r>
      <w:r>
        <w:rPr>
          <w:rFonts w:ascii="Times New Roman" w:hAnsi="Times New Roman"/>
          <w:b/>
          <w:sz w:val="24"/>
          <w:lang w:eastAsia="zh-CN"/>
        </w:rPr>
        <w:t xml:space="preserve"> </w:t>
      </w:r>
    </w:p>
    <w:p w14:paraId="5151FA51" w14:textId="77777777" w:rsidR="00600B89" w:rsidRDefault="006B5F12">
      <w:r>
        <w:rPr>
          <w:rFonts w:ascii="宋体" w:eastAsia="宋体" w:hAnsi="宋体"/>
          <w:sz w:val="21"/>
          <w:lang w:eastAsia="zh-CN"/>
        </w:rPr>
        <w:t>北纬</w:t>
      </w:r>
      <w:r>
        <w:rPr>
          <w:rFonts w:ascii="Times New Roman" w:hAnsi="Times New Roman"/>
          <w:sz w:val="21"/>
          <w:lang w:eastAsia="zh-CN"/>
        </w:rPr>
        <w:t>39°12.0′</w:t>
      </w:r>
      <w:r>
        <w:rPr>
          <w:rFonts w:ascii="宋体" w:eastAsia="宋体" w:hAnsi="宋体"/>
          <w:sz w:val="21"/>
          <w:lang w:eastAsia="zh-CN"/>
        </w:rPr>
        <w:t>，东经</w:t>
      </w:r>
      <w:r>
        <w:rPr>
          <w:rFonts w:ascii="Times New Roman" w:hAnsi="Times New Roman"/>
          <w:sz w:val="21"/>
          <w:lang w:eastAsia="zh-CN"/>
        </w:rPr>
        <w:t>122°35.4′</w:t>
      </w:r>
      <w:r>
        <w:rPr>
          <w:rFonts w:ascii="宋体" w:eastAsia="宋体" w:hAnsi="宋体"/>
          <w:sz w:val="21"/>
          <w:lang w:eastAsia="zh-CN"/>
        </w:rPr>
        <w:t>。位于黄海北部大连市长海县大长山岛镇海域，距塞里岛最近点</w:t>
      </w:r>
      <w:r>
        <w:rPr>
          <w:rFonts w:ascii="Times New Roman" w:hAnsi="Times New Roman"/>
          <w:sz w:val="21"/>
          <w:lang w:eastAsia="zh-CN"/>
        </w:rPr>
        <w:t>700</w:t>
      </w:r>
      <w:r>
        <w:rPr>
          <w:rFonts w:ascii="宋体" w:eastAsia="宋体" w:hAnsi="宋体"/>
          <w:sz w:val="21"/>
          <w:lang w:eastAsia="zh-CN"/>
        </w:rPr>
        <w:t>米。岛顶岩石似鹰而得名。《中国海域地名图集》（</w:t>
      </w:r>
      <w:r>
        <w:rPr>
          <w:rFonts w:ascii="Times New Roman" w:hAnsi="Times New Roman"/>
          <w:sz w:val="21"/>
          <w:lang w:eastAsia="zh-CN"/>
        </w:rPr>
        <w:t>1991</w:t>
      </w:r>
      <w:r>
        <w:rPr>
          <w:rFonts w:ascii="宋体" w:eastAsia="宋体" w:hAnsi="宋体"/>
          <w:sz w:val="21"/>
          <w:lang w:eastAsia="zh-CN"/>
        </w:rPr>
        <w:t>）标注为鹰窝礁。岛近圆形，岸线长度</w:t>
      </w:r>
      <w:r>
        <w:rPr>
          <w:rFonts w:ascii="Times New Roman" w:hAnsi="Times New Roman"/>
          <w:sz w:val="21"/>
          <w:lang w:eastAsia="zh-CN"/>
        </w:rPr>
        <w:t>88</w:t>
      </w:r>
      <w:r>
        <w:rPr>
          <w:rFonts w:ascii="宋体" w:eastAsia="宋体" w:hAnsi="宋体"/>
          <w:sz w:val="21"/>
          <w:lang w:eastAsia="zh-CN"/>
        </w:rPr>
        <w:t>米，面积</w:t>
      </w:r>
      <w:r>
        <w:rPr>
          <w:rFonts w:ascii="Times New Roman" w:hAnsi="Times New Roman"/>
          <w:sz w:val="21"/>
          <w:lang w:eastAsia="zh-CN"/>
        </w:rPr>
        <w:t>583</w:t>
      </w:r>
      <w:r>
        <w:rPr>
          <w:rFonts w:ascii="宋体" w:eastAsia="宋体" w:hAnsi="宋体"/>
          <w:sz w:val="21"/>
          <w:lang w:eastAsia="zh-CN"/>
        </w:rPr>
        <w:t>平方米，最高点高程</w:t>
      </w:r>
      <w:r>
        <w:rPr>
          <w:rFonts w:ascii="Times New Roman" w:hAnsi="Times New Roman"/>
          <w:sz w:val="21"/>
          <w:lang w:eastAsia="zh-CN"/>
        </w:rPr>
        <w:t>15</w:t>
      </w:r>
      <w:r>
        <w:rPr>
          <w:rFonts w:ascii="宋体" w:eastAsia="宋体" w:hAnsi="宋体"/>
          <w:sz w:val="21"/>
          <w:lang w:eastAsia="zh-CN"/>
        </w:rPr>
        <w:t>米。基岩岛，四周岩壁陡峭，低潮时有裸露的岩礁与塞大坨子连接。</w:t>
      </w:r>
      <w:r>
        <w:rPr>
          <w:rFonts w:ascii="宋体" w:eastAsia="宋体" w:hAnsi="宋体"/>
          <w:sz w:val="21"/>
        </w:rPr>
        <w:t>海岛岩缝中有少量土壤，生长草本植物。</w:t>
      </w:r>
      <w:r>
        <w:rPr>
          <w:rFonts w:ascii="Times New Roman" w:hAnsi="Times New Roman"/>
          <w:sz w:val="21"/>
        </w:rPr>
        <w:t xml:space="preserve"> </w:t>
      </w:r>
    </w:p>
    <w:p w14:paraId="50FCDFC0" w14:textId="77777777" w:rsidR="00600B89" w:rsidRDefault="006B5F12">
      <w:r>
        <w:rPr>
          <w:rFonts w:ascii="宋体" w:eastAsia="宋体" w:hAnsi="宋体"/>
          <w:b/>
          <w:sz w:val="24"/>
        </w:rPr>
        <w:t>石坨子（</w:t>
      </w:r>
      <w:r>
        <w:rPr>
          <w:rFonts w:ascii="Times New Roman" w:hAnsi="Times New Roman"/>
          <w:b/>
          <w:sz w:val="24"/>
        </w:rPr>
        <w:t>Shí Tuózi</w:t>
      </w:r>
      <w:r>
        <w:rPr>
          <w:rFonts w:ascii="宋体" w:eastAsia="宋体" w:hAnsi="宋体"/>
          <w:b/>
          <w:sz w:val="24"/>
        </w:rPr>
        <w:t>）</w:t>
      </w:r>
      <w:r>
        <w:rPr>
          <w:rFonts w:ascii="Times New Roman" w:hAnsi="Times New Roman"/>
          <w:b/>
          <w:sz w:val="24"/>
        </w:rPr>
        <w:t xml:space="preserve"> </w:t>
      </w:r>
    </w:p>
    <w:p w14:paraId="102098ED"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39°11.9′</w:t>
      </w:r>
      <w:r>
        <w:rPr>
          <w:rFonts w:ascii="宋体" w:eastAsia="宋体" w:hAnsi="宋体"/>
          <w:sz w:val="21"/>
          <w:lang w:eastAsia="zh-CN"/>
        </w:rPr>
        <w:t>，东经</w:t>
      </w:r>
      <w:r>
        <w:rPr>
          <w:rFonts w:ascii="Times New Roman" w:hAnsi="Times New Roman"/>
          <w:sz w:val="21"/>
          <w:lang w:eastAsia="zh-CN"/>
        </w:rPr>
        <w:t>122°24.8′</w:t>
      </w:r>
      <w:r>
        <w:rPr>
          <w:rFonts w:ascii="宋体" w:eastAsia="宋体" w:hAnsi="宋体"/>
          <w:sz w:val="21"/>
          <w:lang w:eastAsia="zh-CN"/>
        </w:rPr>
        <w:t>。位于黄海北部大连市长海县海域，距广鹿岛最近点</w:t>
      </w:r>
      <w:r>
        <w:rPr>
          <w:rFonts w:ascii="Times New Roman" w:hAnsi="Times New Roman"/>
          <w:sz w:val="21"/>
          <w:lang w:eastAsia="zh-CN"/>
        </w:rPr>
        <w:t>2</w:t>
      </w:r>
      <w:r>
        <w:rPr>
          <w:rFonts w:ascii="宋体" w:eastAsia="宋体" w:hAnsi="宋体"/>
          <w:sz w:val="21"/>
          <w:lang w:eastAsia="zh-CN"/>
        </w:rPr>
        <w:t>千米。因岛体岩石裸露而得名。《中国海洋岛屿简况》（</w:t>
      </w:r>
      <w:r>
        <w:rPr>
          <w:rFonts w:ascii="Times New Roman" w:hAnsi="Times New Roman"/>
          <w:sz w:val="21"/>
          <w:lang w:eastAsia="zh-CN"/>
        </w:rPr>
        <w:t>1980</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）记载为石坨子，《大连海域地名志》（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）记载为石坨子岛。岛体呈东北—西南走向，岸线长度</w:t>
      </w:r>
      <w:r>
        <w:rPr>
          <w:rFonts w:ascii="Times New Roman" w:hAnsi="Times New Roman"/>
          <w:sz w:val="21"/>
          <w:lang w:eastAsia="zh-CN"/>
        </w:rPr>
        <w:t>763</w:t>
      </w:r>
      <w:r>
        <w:rPr>
          <w:rFonts w:ascii="宋体" w:eastAsia="宋体" w:hAnsi="宋体"/>
          <w:sz w:val="21"/>
          <w:lang w:eastAsia="zh-CN"/>
        </w:rPr>
        <w:t>米，面积</w:t>
      </w:r>
      <w:r>
        <w:rPr>
          <w:rFonts w:ascii="Times New Roman" w:hAnsi="Times New Roman"/>
          <w:sz w:val="21"/>
          <w:lang w:eastAsia="zh-CN"/>
        </w:rPr>
        <w:t>8024</w:t>
      </w:r>
      <w:r>
        <w:rPr>
          <w:rFonts w:ascii="宋体" w:eastAsia="宋体" w:hAnsi="宋体"/>
          <w:sz w:val="21"/>
          <w:lang w:eastAsia="zh-CN"/>
        </w:rPr>
        <w:t>平方米，最高点高程</w:t>
      </w:r>
      <w:r>
        <w:rPr>
          <w:rFonts w:ascii="Times New Roman" w:hAnsi="Times New Roman"/>
          <w:sz w:val="21"/>
          <w:lang w:eastAsia="zh-CN"/>
        </w:rPr>
        <w:t>14</w:t>
      </w:r>
      <w:r>
        <w:rPr>
          <w:rFonts w:ascii="宋体" w:eastAsia="宋体" w:hAnsi="宋体"/>
          <w:sz w:val="21"/>
          <w:lang w:eastAsia="zh-CN"/>
        </w:rPr>
        <w:t>米。基岩岛，主要由片麻岩构成，四周岩壁陡峭，地处庙东湾中央，周边海域有岩礁分布。海岛岩缝中有少量土壤，生长草本植物。岛顶部有一处二层看海房屋，驻有海水养殖临时看护人员，周边海域为浮筏养殖区和底播增养殖区。</w:t>
      </w:r>
      <w:r>
        <w:rPr>
          <w:rFonts w:ascii="Times New Roman" w:hAnsi="Times New Roman"/>
          <w:sz w:val="21"/>
          <w:lang w:eastAsia="zh-CN"/>
        </w:rPr>
        <w:t xml:space="preserve"> </w:t>
      </w:r>
    </w:p>
    <w:p w14:paraId="4D977D36" w14:textId="77777777" w:rsidR="00600B89" w:rsidRDefault="006B5F12">
      <w:pPr>
        <w:rPr>
          <w:lang w:eastAsia="zh-CN"/>
        </w:rPr>
      </w:pPr>
      <w:r>
        <w:rPr>
          <w:rFonts w:ascii="宋体" w:eastAsia="宋体" w:hAnsi="宋体"/>
          <w:b/>
          <w:sz w:val="24"/>
          <w:lang w:eastAsia="zh-CN"/>
        </w:rPr>
        <w:t>广鹿岛（</w:t>
      </w:r>
      <w:r>
        <w:rPr>
          <w:rFonts w:ascii="Times New Roman" w:hAnsi="Times New Roman"/>
          <w:b/>
          <w:sz w:val="24"/>
          <w:lang w:eastAsia="zh-CN"/>
        </w:rPr>
        <w:t>Guǎnglù Dǎo</w:t>
      </w:r>
      <w:r>
        <w:rPr>
          <w:rFonts w:ascii="宋体" w:eastAsia="宋体" w:hAnsi="宋体"/>
          <w:b/>
          <w:sz w:val="24"/>
          <w:lang w:eastAsia="zh-CN"/>
        </w:rPr>
        <w:t>）</w:t>
      </w:r>
      <w:r>
        <w:rPr>
          <w:rFonts w:ascii="Times New Roman" w:hAnsi="Times New Roman"/>
          <w:b/>
          <w:sz w:val="24"/>
          <w:lang w:eastAsia="zh-CN"/>
        </w:rPr>
        <w:t xml:space="preserve"> </w:t>
      </w:r>
    </w:p>
    <w:p w14:paraId="47AB5489"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39°10.8′</w:t>
      </w:r>
      <w:r>
        <w:rPr>
          <w:rFonts w:ascii="宋体" w:eastAsia="宋体" w:hAnsi="宋体"/>
          <w:sz w:val="21"/>
          <w:lang w:eastAsia="zh-CN"/>
        </w:rPr>
        <w:t>，东经</w:t>
      </w:r>
      <w:r>
        <w:rPr>
          <w:rFonts w:ascii="Times New Roman" w:hAnsi="Times New Roman"/>
          <w:sz w:val="21"/>
          <w:lang w:eastAsia="zh-CN"/>
        </w:rPr>
        <w:t>122°21.3′</w:t>
      </w:r>
      <w:r>
        <w:rPr>
          <w:rFonts w:ascii="宋体" w:eastAsia="宋体" w:hAnsi="宋体"/>
          <w:sz w:val="21"/>
          <w:lang w:eastAsia="zh-CN"/>
        </w:rPr>
        <w:t>。位于黄海北部大连市长海县海域，距大陆最近点</w:t>
      </w:r>
      <w:r>
        <w:rPr>
          <w:rFonts w:ascii="Times New Roman" w:hAnsi="Times New Roman"/>
          <w:sz w:val="21"/>
          <w:lang w:eastAsia="zh-CN"/>
        </w:rPr>
        <w:t>12.35</w:t>
      </w:r>
      <w:r>
        <w:rPr>
          <w:rFonts w:ascii="宋体" w:eastAsia="宋体" w:hAnsi="宋体"/>
          <w:sz w:val="21"/>
          <w:lang w:eastAsia="zh-CN"/>
        </w:rPr>
        <w:t>千米。传说昔日岛上野鹿成群而得名。又传八仙过海之时，见此岛金鹿群生，万物繁盛，遂命名“广</w:t>
      </w:r>
      <w:r>
        <w:rPr>
          <w:rFonts w:ascii="宋体" w:eastAsia="宋体" w:hAnsi="宋体"/>
          <w:sz w:val="21"/>
          <w:lang w:eastAsia="zh-CN"/>
        </w:rPr>
        <w:lastRenderedPageBreak/>
        <w:t>鹿岛”。明《辽东志》、明《全辽志》和清《盛京通志》记载为广鹿岛；《奉天通志》载“光禄岛”即此岛；《辽宁省地名录》（</w:t>
      </w:r>
      <w:r>
        <w:rPr>
          <w:rFonts w:ascii="Times New Roman" w:hAnsi="Times New Roman"/>
          <w:sz w:val="21"/>
          <w:lang w:eastAsia="zh-CN"/>
        </w:rPr>
        <w:t>1988</w:t>
      </w:r>
      <w:r>
        <w:rPr>
          <w:rFonts w:ascii="宋体" w:eastAsia="宋体" w:hAnsi="宋体"/>
          <w:sz w:val="21"/>
          <w:lang w:eastAsia="zh-CN"/>
        </w:rPr>
        <w:t>）、《大连海域地名志》（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）均记载为广鹿岛。岛体呈东北—西南走向，岸线长度</w:t>
      </w:r>
      <w:r>
        <w:rPr>
          <w:rFonts w:ascii="Times New Roman" w:hAnsi="Times New Roman"/>
          <w:sz w:val="21"/>
          <w:lang w:eastAsia="zh-CN"/>
        </w:rPr>
        <w:t>40.24</w:t>
      </w:r>
      <w:r>
        <w:rPr>
          <w:rFonts w:ascii="宋体" w:eastAsia="宋体" w:hAnsi="宋体"/>
          <w:sz w:val="21"/>
          <w:lang w:eastAsia="zh-CN"/>
        </w:rPr>
        <w:t>千米，面积</w:t>
      </w:r>
      <w:r>
        <w:rPr>
          <w:rFonts w:ascii="Times New Roman" w:hAnsi="Times New Roman"/>
          <w:sz w:val="21"/>
          <w:lang w:eastAsia="zh-CN"/>
        </w:rPr>
        <w:t>26.3947</w:t>
      </w:r>
      <w:r>
        <w:rPr>
          <w:rFonts w:ascii="宋体" w:eastAsia="宋体" w:hAnsi="宋体"/>
          <w:sz w:val="21"/>
          <w:lang w:eastAsia="zh-CN"/>
        </w:rPr>
        <w:t>平方千米，最高点高程</w:t>
      </w:r>
      <w:r>
        <w:rPr>
          <w:rFonts w:ascii="Times New Roman" w:hAnsi="Times New Roman"/>
          <w:sz w:val="21"/>
          <w:lang w:eastAsia="zh-CN"/>
        </w:rPr>
        <w:t>251.6</w:t>
      </w:r>
      <w:r>
        <w:rPr>
          <w:rFonts w:ascii="宋体" w:eastAsia="宋体" w:hAnsi="宋体"/>
          <w:sz w:val="21"/>
          <w:lang w:eastAsia="zh-CN"/>
        </w:rPr>
        <w:t>米。基岩岛，主要由片麻岩、板岩和千板岩构成，地势由西南向东北呈阶梯下降，西南岭峰高峻、沟壑交错，西部低洼，中部多低峻山区，东北部开阔平缓，海岸有沙滩。土壤层发育较好，植被茂盛，乔木以常绿针叶林为主。</w:t>
      </w:r>
      <w:r>
        <w:rPr>
          <w:rFonts w:ascii="Times New Roman" w:hAnsi="Times New Roman"/>
          <w:sz w:val="21"/>
          <w:lang w:eastAsia="zh-CN"/>
        </w:rPr>
        <w:t xml:space="preserve"> </w:t>
      </w:r>
    </w:p>
    <w:p w14:paraId="12D6F665" w14:textId="77777777" w:rsidR="00600B89" w:rsidRDefault="006B5F12">
      <w:pPr>
        <w:rPr>
          <w:lang w:eastAsia="zh-CN"/>
        </w:rPr>
      </w:pPr>
      <w:r>
        <w:rPr>
          <w:rFonts w:ascii="宋体" w:eastAsia="宋体" w:hAnsi="宋体"/>
          <w:sz w:val="21"/>
          <w:lang w:eastAsia="zh-CN"/>
        </w:rPr>
        <w:t>该岛历史悠久，清道光二十三年（1843）建广鹿岛社，1945年11月建广鹿乡。为广鹿乡人民政府所在地，设</w:t>
      </w:r>
      <w:r>
        <w:rPr>
          <w:rFonts w:ascii="Times New Roman" w:hAnsi="Times New Roman"/>
          <w:sz w:val="21"/>
          <w:lang w:eastAsia="zh-CN"/>
        </w:rPr>
        <w:t>5</w:t>
      </w:r>
      <w:r>
        <w:rPr>
          <w:rFonts w:ascii="宋体" w:eastAsia="宋体" w:hAnsi="宋体"/>
          <w:sz w:val="21"/>
          <w:lang w:eastAsia="zh-CN"/>
        </w:rPr>
        <w:t>个行政村，</w:t>
      </w:r>
      <w:r>
        <w:rPr>
          <w:rFonts w:ascii="Times New Roman" w:hAnsi="Times New Roman"/>
          <w:sz w:val="21"/>
          <w:lang w:eastAsia="zh-CN"/>
        </w:rPr>
        <w:t>2011</w:t>
      </w:r>
      <w:r>
        <w:rPr>
          <w:rFonts w:ascii="宋体" w:eastAsia="宋体" w:hAnsi="宋体"/>
          <w:sz w:val="21"/>
          <w:lang w:eastAsia="zh-CN"/>
        </w:rPr>
        <w:t>年户籍人口</w:t>
      </w:r>
      <w:r>
        <w:rPr>
          <w:rFonts w:ascii="Times New Roman" w:hAnsi="Times New Roman"/>
          <w:sz w:val="21"/>
          <w:lang w:eastAsia="zh-CN"/>
        </w:rPr>
        <w:t>11299</w:t>
      </w:r>
      <w:r>
        <w:rPr>
          <w:rFonts w:ascii="宋体" w:eastAsia="宋体" w:hAnsi="宋体"/>
          <w:sz w:val="21"/>
          <w:lang w:eastAsia="zh-CN"/>
        </w:rPr>
        <w:t>人，常住人口</w:t>
      </w:r>
      <w:r>
        <w:rPr>
          <w:rFonts w:ascii="Times New Roman" w:hAnsi="Times New Roman"/>
          <w:sz w:val="21"/>
          <w:lang w:eastAsia="zh-CN"/>
        </w:rPr>
        <w:t>13936</w:t>
      </w:r>
      <w:r>
        <w:rPr>
          <w:rFonts w:ascii="宋体" w:eastAsia="宋体" w:hAnsi="宋体"/>
          <w:sz w:val="21"/>
          <w:lang w:eastAsia="zh-CN"/>
        </w:rPr>
        <w:t xml:space="preserve">人。水主要靠岛上淡水资源供给，有众多集雨方塘和仙女湖补充，电由海底电缆从大陆引入。陆岛交通有柳条沟港和多落母港，岛内交通有公路网。有学校、卫生院、图书馆、养老院、邮局、银行、度假村、旅客服务中心等设施。岛上有小珠山贝丘、朱家村、吴家村、蛎碴岗等古人文遗址。海岛风光独特，有沙尖子、月亮湾、彩虹滩、银鱼湾、盐场湾、彩虹滩浴场、将军石、仙女湖、青龙壁、神仙洞等自然景观。海岛经济以渔业和旅游业为主。 </w:t>
      </w:r>
    </w:p>
    <w:p w14:paraId="5BB74660" w14:textId="77777777" w:rsidR="00600B89" w:rsidRDefault="006B5F12">
      <w:pPr>
        <w:rPr>
          <w:lang w:eastAsia="zh-CN"/>
        </w:rPr>
      </w:pPr>
      <w:r>
        <w:rPr>
          <w:rFonts w:ascii="宋体" w:eastAsia="宋体" w:hAnsi="宋体"/>
          <w:b/>
          <w:sz w:val="24"/>
          <w:lang w:eastAsia="zh-CN"/>
        </w:rPr>
        <w:t>洪子东（</w:t>
      </w:r>
      <w:r>
        <w:rPr>
          <w:rFonts w:ascii="Times New Roman" w:hAnsi="Times New Roman"/>
          <w:b/>
          <w:sz w:val="24"/>
          <w:lang w:eastAsia="zh-CN"/>
        </w:rPr>
        <w:t>Hóngzǐdōng</w:t>
      </w:r>
      <w:r>
        <w:rPr>
          <w:rFonts w:ascii="宋体" w:eastAsia="宋体" w:hAnsi="宋体"/>
          <w:b/>
          <w:sz w:val="24"/>
          <w:lang w:eastAsia="zh-CN"/>
        </w:rPr>
        <w:t>）</w:t>
      </w:r>
      <w:r>
        <w:rPr>
          <w:rFonts w:ascii="Times New Roman" w:hAnsi="Times New Roman"/>
          <w:b/>
          <w:sz w:val="24"/>
          <w:lang w:eastAsia="zh-CN"/>
        </w:rPr>
        <w:t xml:space="preserve"> </w:t>
      </w:r>
    </w:p>
    <w:p w14:paraId="2113A7DE" w14:textId="77777777" w:rsidR="00600B89" w:rsidRDefault="006B5F12">
      <w:r>
        <w:rPr>
          <w:rFonts w:ascii="宋体" w:eastAsia="宋体" w:hAnsi="宋体"/>
          <w:sz w:val="21"/>
          <w:lang w:eastAsia="zh-CN"/>
        </w:rPr>
        <w:t>北纬</w:t>
      </w:r>
      <w:r>
        <w:rPr>
          <w:rFonts w:ascii="Times New Roman" w:hAnsi="Times New Roman"/>
          <w:sz w:val="21"/>
          <w:lang w:eastAsia="zh-CN"/>
        </w:rPr>
        <w:t>39°10.5′</w:t>
      </w:r>
      <w:r>
        <w:rPr>
          <w:rFonts w:ascii="宋体" w:eastAsia="宋体" w:hAnsi="宋体"/>
          <w:sz w:val="21"/>
          <w:lang w:eastAsia="zh-CN"/>
        </w:rPr>
        <w:t>，东经</w:t>
      </w:r>
      <w:r>
        <w:rPr>
          <w:rFonts w:ascii="Times New Roman" w:hAnsi="Times New Roman"/>
          <w:sz w:val="21"/>
          <w:lang w:eastAsia="zh-CN"/>
        </w:rPr>
        <w:t>122°24.5′</w:t>
      </w:r>
      <w:r>
        <w:rPr>
          <w:rFonts w:ascii="宋体" w:eastAsia="宋体" w:hAnsi="宋体"/>
          <w:sz w:val="21"/>
          <w:lang w:eastAsia="zh-CN"/>
        </w:rPr>
        <w:t>。位于黄海北部大连市长海县海域，距广鹿岛最近点</w:t>
      </w:r>
      <w:r>
        <w:rPr>
          <w:rFonts w:ascii="Times New Roman" w:hAnsi="Times New Roman"/>
          <w:sz w:val="21"/>
          <w:lang w:eastAsia="zh-CN"/>
        </w:rPr>
        <w:t>700</w:t>
      </w:r>
      <w:r>
        <w:rPr>
          <w:rFonts w:ascii="宋体" w:eastAsia="宋体" w:hAnsi="宋体"/>
          <w:sz w:val="21"/>
          <w:lang w:eastAsia="zh-CN"/>
        </w:rPr>
        <w:t>米。因岛在海流洪峰之东而得名。《中国海洋岛屿简况》（</w:t>
      </w:r>
      <w:r>
        <w:rPr>
          <w:rFonts w:ascii="Times New Roman" w:hAnsi="Times New Roman"/>
          <w:sz w:val="21"/>
          <w:lang w:eastAsia="zh-CN"/>
        </w:rPr>
        <w:t>1980</w:t>
      </w:r>
      <w:r>
        <w:rPr>
          <w:rFonts w:ascii="宋体" w:eastAsia="宋体" w:hAnsi="宋体"/>
          <w:sz w:val="21"/>
          <w:lang w:eastAsia="zh-CN"/>
        </w:rPr>
        <w:t>）、《大连海域地名志》（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）均记载为洪子东岛。岛体呈西北—东南走向，岸线长度</w:t>
      </w:r>
      <w:r>
        <w:rPr>
          <w:rFonts w:ascii="Times New Roman" w:hAnsi="Times New Roman"/>
          <w:sz w:val="21"/>
          <w:lang w:eastAsia="zh-CN"/>
        </w:rPr>
        <w:t>5.62</w:t>
      </w:r>
      <w:r>
        <w:rPr>
          <w:rFonts w:ascii="宋体" w:eastAsia="宋体" w:hAnsi="宋体"/>
          <w:sz w:val="21"/>
          <w:lang w:eastAsia="zh-CN"/>
        </w:rPr>
        <w:t>千米，面积</w:t>
      </w:r>
      <w:r>
        <w:rPr>
          <w:rFonts w:ascii="Times New Roman" w:hAnsi="Times New Roman"/>
          <w:sz w:val="21"/>
          <w:lang w:eastAsia="zh-CN"/>
        </w:rPr>
        <w:t>0.6156</w:t>
      </w:r>
      <w:r>
        <w:rPr>
          <w:rFonts w:ascii="宋体" w:eastAsia="宋体" w:hAnsi="宋体"/>
          <w:sz w:val="21"/>
          <w:lang w:eastAsia="zh-CN"/>
        </w:rPr>
        <w:t>平方千米，最高点高程</w:t>
      </w:r>
      <w:r>
        <w:rPr>
          <w:rFonts w:ascii="Times New Roman" w:hAnsi="Times New Roman"/>
          <w:sz w:val="21"/>
          <w:lang w:eastAsia="zh-CN"/>
        </w:rPr>
        <w:t>108</w:t>
      </w:r>
      <w:r>
        <w:rPr>
          <w:rFonts w:ascii="宋体" w:eastAsia="宋体" w:hAnsi="宋体"/>
          <w:sz w:val="21"/>
          <w:lang w:eastAsia="zh-CN"/>
        </w:rPr>
        <w:t>米。基岩岛，主要由片麻岩和板岩构成，西北宽地势高，东南窄地势低缓，以基岩海岸为主，无湾澳，有沙滩，低潮时有裸露的海底沙脊与广鹿山连接。最低潮时，洪峰骤退，水流口处沙砾带干出。发育片岩类棕壤土，乔木以黑松、刺槐为主。</w:t>
      </w:r>
      <w:r>
        <w:rPr>
          <w:rFonts w:ascii="Times New Roman" w:hAnsi="Times New Roman"/>
          <w:sz w:val="21"/>
          <w:lang w:eastAsia="zh-CN"/>
        </w:rPr>
        <w:t>1958</w:t>
      </w:r>
      <w:r>
        <w:rPr>
          <w:rFonts w:ascii="宋体" w:eastAsia="宋体" w:hAnsi="宋体"/>
          <w:sz w:val="21"/>
          <w:lang w:eastAsia="zh-CN"/>
        </w:rPr>
        <w:t>年该岛建生产队，</w:t>
      </w:r>
      <w:r>
        <w:rPr>
          <w:rFonts w:ascii="Times New Roman" w:hAnsi="Times New Roman"/>
          <w:sz w:val="21"/>
          <w:lang w:eastAsia="zh-CN"/>
        </w:rPr>
        <w:t>1983</w:t>
      </w:r>
      <w:r>
        <w:rPr>
          <w:rFonts w:ascii="宋体" w:eastAsia="宋体" w:hAnsi="宋体"/>
          <w:sz w:val="21"/>
          <w:lang w:eastAsia="zh-CN"/>
        </w:rPr>
        <w:t>年设村，</w:t>
      </w:r>
      <w:r>
        <w:rPr>
          <w:rFonts w:ascii="Times New Roman" w:hAnsi="Times New Roman"/>
          <w:sz w:val="21"/>
          <w:lang w:eastAsia="zh-CN"/>
        </w:rPr>
        <w:t>2011</w:t>
      </w:r>
      <w:r>
        <w:rPr>
          <w:rFonts w:ascii="宋体" w:eastAsia="宋体" w:hAnsi="宋体"/>
          <w:sz w:val="21"/>
          <w:lang w:eastAsia="zh-CN"/>
        </w:rPr>
        <w:t>年有户籍人口</w:t>
      </w:r>
      <w:r>
        <w:rPr>
          <w:rFonts w:ascii="Times New Roman" w:hAnsi="Times New Roman"/>
          <w:sz w:val="21"/>
          <w:lang w:eastAsia="zh-CN"/>
        </w:rPr>
        <w:t>159</w:t>
      </w:r>
      <w:r>
        <w:rPr>
          <w:rFonts w:ascii="宋体" w:eastAsia="宋体" w:hAnsi="宋体"/>
          <w:sz w:val="21"/>
          <w:lang w:eastAsia="zh-CN"/>
        </w:rPr>
        <w:t>人，常住人口</w:t>
      </w:r>
      <w:r>
        <w:rPr>
          <w:rFonts w:ascii="Times New Roman" w:hAnsi="Times New Roman"/>
          <w:sz w:val="21"/>
          <w:lang w:eastAsia="zh-CN"/>
        </w:rPr>
        <w:t>219</w:t>
      </w:r>
      <w:r>
        <w:rPr>
          <w:rFonts w:ascii="宋体" w:eastAsia="宋体" w:hAnsi="宋体"/>
          <w:sz w:val="21"/>
          <w:lang w:eastAsia="zh-CN"/>
        </w:rPr>
        <w:t>人。水靠地下淡水供给，电从广鹿岛引入。陆岛交通有客货两用码头，民居主要分布在西北部，有农家乐、贝丘遗址，周边海域为浮筏养殖区和底播增养殖区。</w:t>
      </w:r>
      <w:r>
        <w:rPr>
          <w:rFonts w:ascii="宋体" w:eastAsia="宋体" w:hAnsi="宋体"/>
          <w:sz w:val="21"/>
        </w:rPr>
        <w:t>海岛经济以渔业和旅游业为主。</w:t>
      </w:r>
      <w:r>
        <w:rPr>
          <w:rFonts w:ascii="Times New Roman" w:hAnsi="Times New Roman"/>
          <w:sz w:val="21"/>
        </w:rPr>
        <w:t xml:space="preserve"> </w:t>
      </w:r>
    </w:p>
    <w:p w14:paraId="0A1BC512" w14:textId="77777777" w:rsidR="00600B89" w:rsidRDefault="006B5F12">
      <w:r>
        <w:rPr>
          <w:rFonts w:ascii="宋体" w:eastAsia="宋体" w:hAnsi="宋体"/>
          <w:b/>
          <w:sz w:val="24"/>
        </w:rPr>
        <w:t>小半拉山（</w:t>
      </w:r>
      <w:r>
        <w:rPr>
          <w:rFonts w:ascii="Times New Roman" w:hAnsi="Times New Roman"/>
          <w:b/>
          <w:sz w:val="24"/>
        </w:rPr>
        <w:t>Xiǎobànlā Shān</w:t>
      </w:r>
      <w:r>
        <w:rPr>
          <w:rFonts w:ascii="宋体" w:eastAsia="宋体" w:hAnsi="宋体"/>
          <w:b/>
          <w:sz w:val="24"/>
        </w:rPr>
        <w:t>）</w:t>
      </w:r>
      <w:r>
        <w:rPr>
          <w:rFonts w:ascii="Times New Roman" w:hAnsi="Times New Roman"/>
          <w:b/>
          <w:sz w:val="24"/>
        </w:rPr>
        <w:t xml:space="preserve"> </w:t>
      </w:r>
    </w:p>
    <w:p w14:paraId="6663F9B6"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39°10.4′</w:t>
      </w:r>
      <w:r>
        <w:rPr>
          <w:rFonts w:ascii="宋体" w:eastAsia="宋体" w:hAnsi="宋体"/>
          <w:sz w:val="21"/>
          <w:lang w:eastAsia="zh-CN"/>
        </w:rPr>
        <w:t>，东经</w:t>
      </w:r>
      <w:r>
        <w:rPr>
          <w:rFonts w:ascii="Times New Roman" w:hAnsi="Times New Roman"/>
          <w:sz w:val="21"/>
          <w:lang w:eastAsia="zh-CN"/>
        </w:rPr>
        <w:t>122°24.6′</w:t>
      </w:r>
      <w:r>
        <w:rPr>
          <w:rFonts w:ascii="宋体" w:eastAsia="宋体" w:hAnsi="宋体"/>
          <w:sz w:val="21"/>
          <w:lang w:eastAsia="zh-CN"/>
        </w:rPr>
        <w:t>。位于黄海北部大连市长海县海域，距广鹿岛最近点</w:t>
      </w:r>
      <w:r>
        <w:rPr>
          <w:rFonts w:ascii="Times New Roman" w:hAnsi="Times New Roman"/>
          <w:sz w:val="21"/>
          <w:lang w:eastAsia="zh-CN"/>
        </w:rPr>
        <w:t>1.6</w:t>
      </w:r>
      <w:r>
        <w:rPr>
          <w:rFonts w:ascii="宋体" w:eastAsia="宋体" w:hAnsi="宋体"/>
          <w:sz w:val="21"/>
          <w:lang w:eastAsia="zh-CN"/>
        </w:rPr>
        <w:t>千米。因岛体形似被劈开的山体而得名。《中国海域地名图集》（</w:t>
      </w:r>
      <w:r>
        <w:rPr>
          <w:rFonts w:ascii="Times New Roman" w:hAnsi="Times New Roman"/>
          <w:sz w:val="21"/>
          <w:lang w:eastAsia="zh-CN"/>
        </w:rPr>
        <w:t>1991</w:t>
      </w:r>
      <w:r>
        <w:rPr>
          <w:rFonts w:ascii="宋体" w:eastAsia="宋体" w:hAnsi="宋体"/>
          <w:sz w:val="21"/>
          <w:lang w:eastAsia="zh-CN"/>
        </w:rPr>
        <w:t>）标注为小半拉山。岛体呈三角形，东西走向，岸线长度</w:t>
      </w:r>
      <w:r>
        <w:rPr>
          <w:rFonts w:ascii="Times New Roman" w:hAnsi="Times New Roman"/>
          <w:sz w:val="21"/>
          <w:lang w:eastAsia="zh-CN"/>
        </w:rPr>
        <w:t>178</w:t>
      </w:r>
      <w:r>
        <w:rPr>
          <w:rFonts w:ascii="宋体" w:eastAsia="宋体" w:hAnsi="宋体"/>
          <w:sz w:val="21"/>
          <w:lang w:eastAsia="zh-CN"/>
        </w:rPr>
        <w:t>米，面积</w:t>
      </w:r>
      <w:r>
        <w:rPr>
          <w:rFonts w:ascii="Times New Roman" w:hAnsi="Times New Roman"/>
          <w:sz w:val="21"/>
          <w:lang w:eastAsia="zh-CN"/>
        </w:rPr>
        <w:t>1530</w:t>
      </w:r>
      <w:r>
        <w:rPr>
          <w:rFonts w:ascii="宋体" w:eastAsia="宋体" w:hAnsi="宋体"/>
          <w:sz w:val="21"/>
          <w:lang w:eastAsia="zh-CN"/>
        </w:rPr>
        <w:t>平方米，最高点高程</w:t>
      </w:r>
      <w:r>
        <w:rPr>
          <w:rFonts w:ascii="Times New Roman" w:hAnsi="Times New Roman"/>
          <w:sz w:val="21"/>
          <w:lang w:eastAsia="zh-CN"/>
        </w:rPr>
        <w:t>15</w:t>
      </w:r>
      <w:r>
        <w:rPr>
          <w:rFonts w:ascii="宋体" w:eastAsia="宋体" w:hAnsi="宋体"/>
          <w:sz w:val="21"/>
          <w:lang w:eastAsia="zh-CN"/>
        </w:rPr>
        <w:t>米。基岩岛，主要由灰白色片麻岩构成，四周岩壁陡峭，低潮时有裸露的岩礁和沙砾滩与洪子东连接。发育棕壤性土，主要生长草本植物，乔木较少，以松树为主。</w:t>
      </w:r>
      <w:r>
        <w:rPr>
          <w:rFonts w:ascii="Times New Roman" w:hAnsi="Times New Roman"/>
          <w:sz w:val="21"/>
          <w:lang w:eastAsia="zh-CN"/>
        </w:rPr>
        <w:t xml:space="preserve"> </w:t>
      </w:r>
    </w:p>
    <w:p w14:paraId="246FA179" w14:textId="77777777" w:rsidR="00600B89" w:rsidRDefault="006B5F12">
      <w:pPr>
        <w:rPr>
          <w:lang w:eastAsia="zh-CN"/>
        </w:rPr>
      </w:pPr>
      <w:r>
        <w:rPr>
          <w:rFonts w:ascii="宋体" w:eastAsia="宋体" w:hAnsi="宋体"/>
          <w:b/>
          <w:sz w:val="24"/>
          <w:lang w:eastAsia="zh-CN"/>
        </w:rPr>
        <w:t>三角山岛（</w:t>
      </w:r>
      <w:r>
        <w:rPr>
          <w:rFonts w:ascii="Times New Roman" w:hAnsi="Times New Roman"/>
          <w:b/>
          <w:sz w:val="24"/>
          <w:lang w:eastAsia="zh-CN"/>
        </w:rPr>
        <w:t>Sānjiǎoshān Dǎo</w:t>
      </w:r>
      <w:r>
        <w:rPr>
          <w:rFonts w:ascii="宋体" w:eastAsia="宋体" w:hAnsi="宋体"/>
          <w:b/>
          <w:sz w:val="24"/>
          <w:lang w:eastAsia="zh-CN"/>
        </w:rPr>
        <w:t>）</w:t>
      </w:r>
      <w:r>
        <w:rPr>
          <w:rFonts w:ascii="Times New Roman" w:hAnsi="Times New Roman"/>
          <w:b/>
          <w:sz w:val="24"/>
          <w:lang w:eastAsia="zh-CN"/>
        </w:rPr>
        <w:t xml:space="preserve"> </w:t>
      </w:r>
    </w:p>
    <w:p w14:paraId="69925713"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39°10.2′</w:t>
      </w:r>
      <w:r>
        <w:rPr>
          <w:rFonts w:ascii="宋体" w:eastAsia="宋体" w:hAnsi="宋体"/>
          <w:sz w:val="21"/>
          <w:lang w:eastAsia="zh-CN"/>
        </w:rPr>
        <w:t>，东经</w:t>
      </w:r>
      <w:r>
        <w:rPr>
          <w:rFonts w:ascii="Times New Roman" w:hAnsi="Times New Roman"/>
          <w:sz w:val="21"/>
          <w:lang w:eastAsia="zh-CN"/>
        </w:rPr>
        <w:t>122°25.2′</w:t>
      </w:r>
      <w:r>
        <w:rPr>
          <w:rFonts w:ascii="宋体" w:eastAsia="宋体" w:hAnsi="宋体"/>
          <w:sz w:val="21"/>
          <w:lang w:eastAsia="zh-CN"/>
        </w:rPr>
        <w:t>。位于黄海北部大连市长海县海域，距广鹿岛最近点</w:t>
      </w:r>
      <w:r>
        <w:rPr>
          <w:rFonts w:ascii="Times New Roman" w:hAnsi="Times New Roman"/>
          <w:sz w:val="21"/>
          <w:lang w:eastAsia="zh-CN"/>
        </w:rPr>
        <w:t>2.1</w:t>
      </w:r>
      <w:r>
        <w:rPr>
          <w:rFonts w:ascii="宋体" w:eastAsia="宋体" w:hAnsi="宋体"/>
          <w:sz w:val="21"/>
          <w:lang w:eastAsia="zh-CN"/>
        </w:rPr>
        <w:t>千米。因岛体呈三角形而得名。岸线长度</w:t>
      </w:r>
      <w:r>
        <w:rPr>
          <w:rFonts w:ascii="Times New Roman" w:hAnsi="Times New Roman"/>
          <w:sz w:val="21"/>
          <w:lang w:eastAsia="zh-CN"/>
        </w:rPr>
        <w:t>64</w:t>
      </w:r>
      <w:r>
        <w:rPr>
          <w:rFonts w:ascii="宋体" w:eastAsia="宋体" w:hAnsi="宋体"/>
          <w:sz w:val="21"/>
          <w:lang w:eastAsia="zh-CN"/>
        </w:rPr>
        <w:t>米，面积</w:t>
      </w:r>
      <w:r>
        <w:rPr>
          <w:rFonts w:ascii="Times New Roman" w:hAnsi="Times New Roman"/>
          <w:sz w:val="21"/>
          <w:lang w:eastAsia="zh-CN"/>
        </w:rPr>
        <w:t>294</w:t>
      </w:r>
      <w:r>
        <w:rPr>
          <w:rFonts w:ascii="宋体" w:eastAsia="宋体" w:hAnsi="宋体"/>
          <w:sz w:val="21"/>
          <w:lang w:eastAsia="zh-CN"/>
        </w:rPr>
        <w:t>平方米，最高点高程</w:t>
      </w:r>
      <w:r>
        <w:rPr>
          <w:rFonts w:ascii="Times New Roman" w:hAnsi="Times New Roman"/>
          <w:sz w:val="21"/>
          <w:lang w:eastAsia="zh-CN"/>
        </w:rPr>
        <w:t>2</w:t>
      </w:r>
      <w:r>
        <w:rPr>
          <w:rFonts w:ascii="宋体" w:eastAsia="宋体" w:hAnsi="宋体"/>
          <w:sz w:val="21"/>
          <w:lang w:eastAsia="zh-CN"/>
        </w:rPr>
        <w:t>米。基岩岛，低潮时有裸露的岩礁和海底沙脊与洪子东、广鹿山连接，无土壤和植被。</w:t>
      </w:r>
      <w:r>
        <w:rPr>
          <w:rFonts w:ascii="Times New Roman" w:hAnsi="Times New Roman"/>
          <w:sz w:val="21"/>
          <w:lang w:eastAsia="zh-CN"/>
        </w:rPr>
        <w:t xml:space="preserve"> </w:t>
      </w:r>
    </w:p>
    <w:p w14:paraId="2E2375FB" w14:textId="77777777" w:rsidR="00600B89" w:rsidRDefault="006B5F12">
      <w:pPr>
        <w:rPr>
          <w:lang w:eastAsia="zh-CN"/>
        </w:rPr>
      </w:pPr>
      <w:r>
        <w:rPr>
          <w:rFonts w:ascii="宋体" w:eastAsia="宋体" w:hAnsi="宋体"/>
          <w:b/>
          <w:sz w:val="24"/>
          <w:lang w:eastAsia="zh-CN"/>
        </w:rPr>
        <w:lastRenderedPageBreak/>
        <w:t>广鹿山（</w:t>
      </w:r>
      <w:r>
        <w:rPr>
          <w:rFonts w:ascii="Times New Roman" w:hAnsi="Times New Roman"/>
          <w:b/>
          <w:sz w:val="24"/>
          <w:lang w:eastAsia="zh-CN"/>
        </w:rPr>
        <w:t>Guǎnglù Shān</w:t>
      </w:r>
      <w:r>
        <w:rPr>
          <w:rFonts w:ascii="宋体" w:eastAsia="宋体" w:hAnsi="宋体"/>
          <w:b/>
          <w:sz w:val="24"/>
          <w:lang w:eastAsia="zh-CN"/>
        </w:rPr>
        <w:t>）</w:t>
      </w:r>
      <w:r>
        <w:rPr>
          <w:rFonts w:ascii="Times New Roman" w:hAnsi="Times New Roman"/>
          <w:b/>
          <w:sz w:val="24"/>
          <w:lang w:eastAsia="zh-CN"/>
        </w:rPr>
        <w:t xml:space="preserve"> </w:t>
      </w:r>
    </w:p>
    <w:p w14:paraId="2171DE40"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39°10.2′</w:t>
      </w:r>
      <w:r>
        <w:rPr>
          <w:rFonts w:ascii="宋体" w:eastAsia="宋体" w:hAnsi="宋体"/>
          <w:sz w:val="21"/>
          <w:lang w:eastAsia="zh-CN"/>
        </w:rPr>
        <w:t>，东经</w:t>
      </w:r>
      <w:r>
        <w:rPr>
          <w:rFonts w:ascii="Times New Roman" w:hAnsi="Times New Roman"/>
          <w:sz w:val="21"/>
          <w:lang w:eastAsia="zh-CN"/>
        </w:rPr>
        <w:t>122°25.3′</w:t>
      </w:r>
      <w:r>
        <w:rPr>
          <w:rFonts w:ascii="宋体" w:eastAsia="宋体" w:hAnsi="宋体"/>
          <w:sz w:val="21"/>
          <w:lang w:eastAsia="zh-CN"/>
        </w:rPr>
        <w:t>。位于黄海北部大连市长海县海域，距广鹿岛最近点</w:t>
      </w:r>
      <w:r>
        <w:rPr>
          <w:rFonts w:ascii="Times New Roman" w:hAnsi="Times New Roman"/>
          <w:sz w:val="21"/>
          <w:lang w:eastAsia="zh-CN"/>
        </w:rPr>
        <w:t>2</w:t>
      </w:r>
      <w:r>
        <w:rPr>
          <w:rFonts w:ascii="宋体" w:eastAsia="宋体" w:hAnsi="宋体"/>
          <w:sz w:val="21"/>
          <w:lang w:eastAsia="zh-CN"/>
        </w:rPr>
        <w:t>千米。该岛体大如山，且位于广鹿岛旁，故名。《中国海洋岛屿简况》（</w:t>
      </w:r>
      <w:r>
        <w:rPr>
          <w:rFonts w:ascii="Times New Roman" w:hAnsi="Times New Roman"/>
          <w:sz w:val="21"/>
          <w:lang w:eastAsia="zh-CN"/>
        </w:rPr>
        <w:t>1980</w:t>
      </w:r>
      <w:r>
        <w:rPr>
          <w:rFonts w:ascii="宋体" w:eastAsia="宋体" w:hAnsi="宋体"/>
          <w:sz w:val="21"/>
          <w:lang w:eastAsia="zh-CN"/>
        </w:rPr>
        <w:t>）和《中国海域地名图集》（</w:t>
      </w:r>
      <w:r>
        <w:rPr>
          <w:rFonts w:ascii="Times New Roman" w:hAnsi="Times New Roman"/>
          <w:sz w:val="21"/>
          <w:lang w:eastAsia="zh-CN"/>
        </w:rPr>
        <w:t>1991</w:t>
      </w:r>
      <w:r>
        <w:rPr>
          <w:rFonts w:ascii="宋体" w:eastAsia="宋体" w:hAnsi="宋体"/>
          <w:sz w:val="21"/>
          <w:lang w:eastAsia="zh-CN"/>
        </w:rPr>
        <w:t>）记载为广鹿山，《大连海域地名志》（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）记载为广鹿山岛。岛近长方形，西北—东南走向，岸线长度</w:t>
      </w:r>
      <w:r>
        <w:rPr>
          <w:rFonts w:ascii="Times New Roman" w:hAnsi="Times New Roman"/>
          <w:sz w:val="21"/>
          <w:lang w:eastAsia="zh-CN"/>
        </w:rPr>
        <w:t>1.47</w:t>
      </w:r>
      <w:r>
        <w:rPr>
          <w:rFonts w:ascii="宋体" w:eastAsia="宋体" w:hAnsi="宋体"/>
          <w:sz w:val="21"/>
          <w:lang w:eastAsia="zh-CN"/>
        </w:rPr>
        <w:t>千米，面积</w:t>
      </w:r>
      <w:r>
        <w:rPr>
          <w:rFonts w:ascii="Times New Roman" w:hAnsi="Times New Roman"/>
          <w:sz w:val="21"/>
          <w:lang w:eastAsia="zh-CN"/>
        </w:rPr>
        <w:t>0.1196</w:t>
      </w:r>
      <w:r>
        <w:rPr>
          <w:rFonts w:ascii="宋体" w:eastAsia="宋体" w:hAnsi="宋体"/>
          <w:sz w:val="21"/>
          <w:lang w:eastAsia="zh-CN"/>
        </w:rPr>
        <w:t>平方千米，最高点高程</w:t>
      </w:r>
      <w:r>
        <w:rPr>
          <w:rFonts w:ascii="Times New Roman" w:hAnsi="Times New Roman"/>
          <w:sz w:val="21"/>
          <w:lang w:eastAsia="zh-CN"/>
        </w:rPr>
        <w:t>110</w:t>
      </w:r>
      <w:r>
        <w:rPr>
          <w:rFonts w:ascii="宋体" w:eastAsia="宋体" w:hAnsi="宋体"/>
          <w:sz w:val="21"/>
          <w:lang w:eastAsia="zh-CN"/>
        </w:rPr>
        <w:t>米。基岩岛，主要由片麻岩构成，四周倾斜陡峻，以基岩海岸为主，发育沙滩，西北部有沙砾质岬角，低潮时有裸露的海底沙坝与洪子东连接。土壤层较厚，植被茂盛。岛上建有航标灯塔。周边海域为底播增养殖区。</w:t>
      </w:r>
      <w:r>
        <w:rPr>
          <w:rFonts w:ascii="Times New Roman" w:hAnsi="Times New Roman"/>
          <w:sz w:val="21"/>
          <w:lang w:eastAsia="zh-CN"/>
        </w:rPr>
        <w:t xml:space="preserve"> </w:t>
      </w:r>
    </w:p>
    <w:p w14:paraId="2867FC57" w14:textId="77777777" w:rsidR="00600B89" w:rsidRDefault="006B5F12">
      <w:pPr>
        <w:rPr>
          <w:lang w:eastAsia="zh-CN"/>
        </w:rPr>
      </w:pPr>
      <w:r>
        <w:rPr>
          <w:rFonts w:ascii="宋体" w:eastAsia="宋体" w:hAnsi="宋体"/>
          <w:b/>
          <w:sz w:val="24"/>
          <w:lang w:eastAsia="zh-CN"/>
        </w:rPr>
        <w:t>小岛子礁（</w:t>
      </w:r>
      <w:r>
        <w:rPr>
          <w:rFonts w:ascii="Times New Roman" w:hAnsi="Times New Roman"/>
          <w:b/>
          <w:sz w:val="24"/>
          <w:lang w:eastAsia="zh-CN"/>
        </w:rPr>
        <w:t>Xiǎodǎozi Jiāo</w:t>
      </w:r>
      <w:r>
        <w:rPr>
          <w:rFonts w:ascii="宋体" w:eastAsia="宋体" w:hAnsi="宋体"/>
          <w:b/>
          <w:sz w:val="24"/>
          <w:lang w:eastAsia="zh-CN"/>
        </w:rPr>
        <w:t>）</w:t>
      </w:r>
      <w:r>
        <w:rPr>
          <w:rFonts w:ascii="Times New Roman" w:hAnsi="Times New Roman"/>
          <w:b/>
          <w:sz w:val="24"/>
          <w:lang w:eastAsia="zh-CN"/>
        </w:rPr>
        <w:t xml:space="preserve"> </w:t>
      </w:r>
    </w:p>
    <w:p w14:paraId="38486D33" w14:textId="77777777" w:rsidR="00600B89" w:rsidRDefault="006B5F12">
      <w:r>
        <w:rPr>
          <w:rFonts w:ascii="宋体" w:eastAsia="宋体" w:hAnsi="宋体"/>
          <w:sz w:val="21"/>
          <w:lang w:eastAsia="zh-CN"/>
        </w:rPr>
        <w:t>北纬</w:t>
      </w:r>
      <w:r>
        <w:rPr>
          <w:rFonts w:ascii="Times New Roman" w:hAnsi="Times New Roman"/>
          <w:sz w:val="21"/>
          <w:lang w:eastAsia="zh-CN"/>
        </w:rPr>
        <w:t>39°09.8′</w:t>
      </w:r>
      <w:r>
        <w:rPr>
          <w:rFonts w:ascii="宋体" w:eastAsia="宋体" w:hAnsi="宋体"/>
          <w:sz w:val="21"/>
          <w:lang w:eastAsia="zh-CN"/>
        </w:rPr>
        <w:t>，东经</w:t>
      </w:r>
      <w:r>
        <w:rPr>
          <w:rFonts w:ascii="Times New Roman" w:hAnsi="Times New Roman"/>
          <w:sz w:val="21"/>
          <w:lang w:eastAsia="zh-CN"/>
        </w:rPr>
        <w:t>122°22.5′</w:t>
      </w:r>
      <w:r>
        <w:rPr>
          <w:rFonts w:ascii="宋体" w:eastAsia="宋体" w:hAnsi="宋体"/>
          <w:sz w:val="21"/>
          <w:lang w:eastAsia="zh-CN"/>
        </w:rPr>
        <w:t>。位于黄海北部大连市长海县海域，距广鹿岛最近点</w:t>
      </w:r>
      <w:r>
        <w:rPr>
          <w:rFonts w:ascii="Times New Roman" w:hAnsi="Times New Roman"/>
          <w:sz w:val="21"/>
          <w:lang w:eastAsia="zh-CN"/>
        </w:rPr>
        <w:t>80</w:t>
      </w:r>
      <w:r>
        <w:rPr>
          <w:rFonts w:ascii="宋体" w:eastAsia="宋体" w:hAnsi="宋体"/>
          <w:sz w:val="21"/>
          <w:lang w:eastAsia="zh-CN"/>
        </w:rPr>
        <w:t>米。因岛体小而圆得名。《大连海域地名志》（</w:t>
      </w:r>
      <w:r>
        <w:rPr>
          <w:rFonts w:ascii="Times New Roman" w:hAnsi="Times New Roman"/>
          <w:sz w:val="21"/>
          <w:lang w:eastAsia="zh-CN"/>
        </w:rPr>
        <w:t>1989</w:t>
      </w:r>
      <w:r>
        <w:rPr>
          <w:rFonts w:ascii="宋体" w:eastAsia="宋体" w:hAnsi="宋体"/>
          <w:sz w:val="21"/>
          <w:lang w:eastAsia="zh-CN"/>
        </w:rPr>
        <w:t>）记载为小岛子礁，《中国海域地名图集》（</w:t>
      </w:r>
      <w:r>
        <w:rPr>
          <w:rFonts w:ascii="Times New Roman" w:hAnsi="Times New Roman"/>
          <w:sz w:val="21"/>
          <w:lang w:eastAsia="zh-CN"/>
        </w:rPr>
        <w:t>1991</w:t>
      </w:r>
      <w:r>
        <w:rPr>
          <w:rFonts w:ascii="宋体" w:eastAsia="宋体" w:hAnsi="宋体"/>
          <w:sz w:val="21"/>
          <w:lang w:eastAsia="zh-CN"/>
        </w:rPr>
        <w:t>）标注为小岛子。岛近圆形，岸线长度</w:t>
      </w:r>
      <w:r>
        <w:rPr>
          <w:rFonts w:ascii="Times New Roman" w:hAnsi="Times New Roman"/>
          <w:sz w:val="21"/>
          <w:lang w:eastAsia="zh-CN"/>
        </w:rPr>
        <w:t>94</w:t>
      </w:r>
      <w:r>
        <w:rPr>
          <w:rFonts w:ascii="宋体" w:eastAsia="宋体" w:hAnsi="宋体"/>
          <w:sz w:val="21"/>
          <w:lang w:eastAsia="zh-CN"/>
        </w:rPr>
        <w:t>米，面积</w:t>
      </w:r>
      <w:r>
        <w:rPr>
          <w:rFonts w:ascii="Times New Roman" w:hAnsi="Times New Roman"/>
          <w:sz w:val="21"/>
          <w:lang w:eastAsia="zh-CN"/>
        </w:rPr>
        <w:t>669</w:t>
      </w:r>
      <w:r>
        <w:rPr>
          <w:rFonts w:ascii="宋体" w:eastAsia="宋体" w:hAnsi="宋体"/>
          <w:sz w:val="21"/>
          <w:lang w:eastAsia="zh-CN"/>
        </w:rPr>
        <w:t>平方米，最高点高程</w:t>
      </w:r>
      <w:r>
        <w:rPr>
          <w:rFonts w:ascii="Times New Roman" w:hAnsi="Times New Roman"/>
          <w:sz w:val="21"/>
          <w:lang w:eastAsia="zh-CN"/>
        </w:rPr>
        <w:t>10</w:t>
      </w:r>
      <w:r>
        <w:rPr>
          <w:rFonts w:ascii="宋体" w:eastAsia="宋体" w:hAnsi="宋体"/>
          <w:sz w:val="21"/>
          <w:lang w:eastAsia="zh-CN"/>
        </w:rPr>
        <w:t>米。基岩岛，由片麻岩和板岩构成，四周岩壁陡峭，低潮时周边海域岩礁裸露。</w:t>
      </w:r>
      <w:r>
        <w:rPr>
          <w:rFonts w:ascii="宋体" w:eastAsia="宋体" w:hAnsi="宋体"/>
          <w:sz w:val="21"/>
        </w:rPr>
        <w:t>海岛岩缝中有少量土壤，生长草本植物。</w:t>
      </w:r>
      <w:r>
        <w:rPr>
          <w:rFonts w:ascii="Times New Roman" w:hAnsi="Times New Roman"/>
          <w:sz w:val="21"/>
        </w:rPr>
        <w:t xml:space="preserve"> </w:t>
      </w:r>
    </w:p>
    <w:p w14:paraId="4D91FDF7" w14:textId="77777777" w:rsidR="00600B89" w:rsidRDefault="006B5F12">
      <w:pPr>
        <w:rPr>
          <w:lang w:eastAsia="zh-CN"/>
        </w:rPr>
      </w:pPr>
      <w:r>
        <w:rPr>
          <w:rFonts w:ascii="宋体" w:eastAsia="宋体" w:hAnsi="宋体"/>
          <w:b/>
          <w:sz w:val="24"/>
          <w:lang w:eastAsia="zh-CN"/>
        </w:rPr>
        <w:t>南江石岛（</w:t>
      </w:r>
      <w:r>
        <w:rPr>
          <w:rFonts w:ascii="Times New Roman" w:hAnsi="Times New Roman"/>
          <w:b/>
          <w:sz w:val="24"/>
          <w:lang w:eastAsia="zh-CN"/>
        </w:rPr>
        <w:t>Nánjiāngshí Dǎo</w:t>
      </w:r>
      <w:r>
        <w:rPr>
          <w:rFonts w:ascii="宋体" w:eastAsia="宋体" w:hAnsi="宋体"/>
          <w:b/>
          <w:sz w:val="24"/>
          <w:lang w:eastAsia="zh-CN"/>
        </w:rPr>
        <w:t>）</w:t>
      </w:r>
      <w:r>
        <w:rPr>
          <w:rFonts w:ascii="Times New Roman" w:hAnsi="Times New Roman"/>
          <w:b/>
          <w:sz w:val="24"/>
          <w:lang w:eastAsia="zh-CN"/>
        </w:rPr>
        <w:t xml:space="preserve"> </w:t>
      </w:r>
    </w:p>
    <w:p w14:paraId="74C8CEA9"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39°09.7′</w:t>
      </w:r>
      <w:r>
        <w:rPr>
          <w:rFonts w:ascii="宋体" w:eastAsia="宋体" w:hAnsi="宋体"/>
          <w:sz w:val="21"/>
          <w:lang w:eastAsia="zh-CN"/>
        </w:rPr>
        <w:t>，东经</w:t>
      </w:r>
      <w:r>
        <w:rPr>
          <w:rFonts w:ascii="Times New Roman" w:hAnsi="Times New Roman"/>
          <w:sz w:val="21"/>
          <w:lang w:eastAsia="zh-CN"/>
        </w:rPr>
        <w:t>122°23.1′</w:t>
      </w:r>
      <w:r>
        <w:rPr>
          <w:rFonts w:ascii="宋体" w:eastAsia="宋体" w:hAnsi="宋体"/>
          <w:sz w:val="21"/>
          <w:lang w:eastAsia="zh-CN"/>
        </w:rPr>
        <w:t>。位于黄海北部大连市长海县海域，距广鹿岛最近点</w:t>
      </w:r>
      <w:r>
        <w:rPr>
          <w:rFonts w:ascii="Times New Roman" w:hAnsi="Times New Roman"/>
          <w:sz w:val="21"/>
          <w:lang w:eastAsia="zh-CN"/>
        </w:rPr>
        <w:t>60</w:t>
      </w:r>
      <w:r>
        <w:rPr>
          <w:rFonts w:ascii="宋体" w:eastAsia="宋体" w:hAnsi="宋体"/>
          <w:sz w:val="21"/>
          <w:lang w:eastAsia="zh-CN"/>
        </w:rPr>
        <w:t>米。因位于广鹿岛南侧而得名。岛近三角形，岸线长度</w:t>
      </w:r>
      <w:r>
        <w:rPr>
          <w:rFonts w:ascii="Times New Roman" w:hAnsi="Times New Roman"/>
          <w:sz w:val="21"/>
          <w:lang w:eastAsia="zh-CN"/>
        </w:rPr>
        <w:t>29</w:t>
      </w:r>
      <w:r>
        <w:rPr>
          <w:rFonts w:ascii="宋体" w:eastAsia="宋体" w:hAnsi="宋体"/>
          <w:sz w:val="21"/>
          <w:lang w:eastAsia="zh-CN"/>
        </w:rPr>
        <w:t>米，面积</w:t>
      </w:r>
      <w:r>
        <w:rPr>
          <w:rFonts w:ascii="Times New Roman" w:hAnsi="Times New Roman"/>
          <w:sz w:val="21"/>
          <w:lang w:eastAsia="zh-CN"/>
        </w:rPr>
        <w:t>65</w:t>
      </w:r>
      <w:r>
        <w:rPr>
          <w:rFonts w:ascii="宋体" w:eastAsia="宋体" w:hAnsi="宋体"/>
          <w:sz w:val="21"/>
          <w:lang w:eastAsia="zh-CN"/>
        </w:rPr>
        <w:t>平方米，最高点高程</w:t>
      </w:r>
      <w:r>
        <w:rPr>
          <w:rFonts w:ascii="Times New Roman" w:hAnsi="Times New Roman"/>
          <w:sz w:val="21"/>
          <w:lang w:eastAsia="zh-CN"/>
        </w:rPr>
        <w:t>5</w:t>
      </w:r>
      <w:r>
        <w:rPr>
          <w:rFonts w:ascii="宋体" w:eastAsia="宋体" w:hAnsi="宋体"/>
          <w:sz w:val="21"/>
          <w:lang w:eastAsia="zh-CN"/>
        </w:rPr>
        <w:t>米。基岩岛，无土壤和植被。</w:t>
      </w:r>
      <w:r>
        <w:rPr>
          <w:rFonts w:ascii="Times New Roman" w:hAnsi="Times New Roman"/>
          <w:sz w:val="21"/>
          <w:lang w:eastAsia="zh-CN"/>
        </w:rPr>
        <w:t xml:space="preserve"> </w:t>
      </w:r>
    </w:p>
    <w:p w14:paraId="56AD12BE" w14:textId="77777777" w:rsidR="00600B89" w:rsidRDefault="006B5F12">
      <w:pPr>
        <w:rPr>
          <w:lang w:eastAsia="zh-CN"/>
        </w:rPr>
      </w:pPr>
      <w:r>
        <w:rPr>
          <w:rFonts w:ascii="宋体" w:eastAsia="宋体" w:hAnsi="宋体"/>
          <w:b/>
          <w:sz w:val="24"/>
          <w:lang w:eastAsia="zh-CN"/>
        </w:rPr>
        <w:t>矾坨子（</w:t>
      </w:r>
      <w:r>
        <w:rPr>
          <w:rFonts w:ascii="Times New Roman" w:hAnsi="Times New Roman"/>
          <w:b/>
          <w:sz w:val="24"/>
          <w:lang w:eastAsia="zh-CN"/>
        </w:rPr>
        <w:t>Fán Tuózi</w:t>
      </w:r>
      <w:r>
        <w:rPr>
          <w:rFonts w:ascii="宋体" w:eastAsia="宋体" w:hAnsi="宋体"/>
          <w:b/>
          <w:sz w:val="24"/>
          <w:lang w:eastAsia="zh-CN"/>
        </w:rPr>
        <w:t>）</w:t>
      </w:r>
      <w:r>
        <w:rPr>
          <w:rFonts w:ascii="Times New Roman" w:hAnsi="Times New Roman"/>
          <w:b/>
          <w:sz w:val="24"/>
          <w:lang w:eastAsia="zh-CN"/>
        </w:rPr>
        <w:t xml:space="preserve"> </w:t>
      </w:r>
    </w:p>
    <w:p w14:paraId="48B4EBD9"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39°09.1′</w:t>
      </w:r>
      <w:r>
        <w:rPr>
          <w:rFonts w:ascii="宋体" w:eastAsia="宋体" w:hAnsi="宋体"/>
          <w:sz w:val="21"/>
          <w:lang w:eastAsia="zh-CN"/>
        </w:rPr>
        <w:t>，东经</w:t>
      </w:r>
      <w:r>
        <w:rPr>
          <w:rFonts w:ascii="Times New Roman" w:hAnsi="Times New Roman"/>
          <w:sz w:val="21"/>
          <w:lang w:eastAsia="zh-CN"/>
        </w:rPr>
        <w:t>122°18.3′</w:t>
      </w:r>
      <w:r>
        <w:rPr>
          <w:rFonts w:ascii="宋体" w:eastAsia="宋体" w:hAnsi="宋体"/>
          <w:sz w:val="21"/>
          <w:lang w:eastAsia="zh-CN"/>
        </w:rPr>
        <w:t>。位于黄海北部大连市长海县海域，距广鹿岛最近点</w:t>
      </w:r>
      <w:r>
        <w:rPr>
          <w:rFonts w:ascii="Times New Roman" w:hAnsi="Times New Roman"/>
          <w:sz w:val="21"/>
          <w:lang w:eastAsia="zh-CN"/>
        </w:rPr>
        <w:t>1.1</w:t>
      </w:r>
      <w:r>
        <w:rPr>
          <w:rFonts w:ascii="宋体" w:eastAsia="宋体" w:hAnsi="宋体"/>
          <w:sz w:val="21"/>
          <w:lang w:eastAsia="zh-CN"/>
        </w:rPr>
        <w:t>千米。因岛上有粉红色矾土分布而得名。《中国海洋岛屿简况》（</w:t>
      </w:r>
      <w:r>
        <w:rPr>
          <w:rFonts w:ascii="Times New Roman" w:hAnsi="Times New Roman"/>
          <w:sz w:val="21"/>
          <w:lang w:eastAsia="zh-CN"/>
        </w:rPr>
        <w:t>1980</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）记为矾坨子，《大连海域地名志》（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）记载为矾坨子岛。岛近东西走向，岸线长度</w:t>
      </w:r>
      <w:r>
        <w:rPr>
          <w:rFonts w:ascii="Times New Roman" w:hAnsi="Times New Roman"/>
          <w:sz w:val="21"/>
          <w:lang w:eastAsia="zh-CN"/>
        </w:rPr>
        <w:t>1.2</w:t>
      </w:r>
      <w:r>
        <w:rPr>
          <w:rFonts w:ascii="宋体" w:eastAsia="宋体" w:hAnsi="宋体"/>
          <w:sz w:val="21"/>
          <w:lang w:eastAsia="zh-CN"/>
        </w:rPr>
        <w:t>千米，面积</w:t>
      </w:r>
      <w:r>
        <w:rPr>
          <w:rFonts w:ascii="Times New Roman" w:hAnsi="Times New Roman"/>
          <w:sz w:val="21"/>
          <w:lang w:eastAsia="zh-CN"/>
        </w:rPr>
        <w:t>0.0478</w:t>
      </w:r>
      <w:r>
        <w:rPr>
          <w:rFonts w:ascii="宋体" w:eastAsia="宋体" w:hAnsi="宋体"/>
          <w:sz w:val="21"/>
          <w:lang w:eastAsia="zh-CN"/>
        </w:rPr>
        <w:t>平方千米，最高点高程</w:t>
      </w:r>
      <w:r>
        <w:rPr>
          <w:rFonts w:ascii="Times New Roman" w:hAnsi="Times New Roman"/>
          <w:sz w:val="21"/>
          <w:lang w:eastAsia="zh-CN"/>
        </w:rPr>
        <w:t>71.4</w:t>
      </w:r>
      <w:r>
        <w:rPr>
          <w:rFonts w:ascii="宋体" w:eastAsia="宋体" w:hAnsi="宋体"/>
          <w:sz w:val="21"/>
          <w:lang w:eastAsia="zh-CN"/>
        </w:rPr>
        <w:t>米。基岩岛，主要由片麻岩构成，地势东高西低，以基岩海岸为主，发育砂砾滩。地处里长山海峡，是船舶航行的重要标志。为风化层，顶部及四周岩缝中有土壤，候鸟多路经此处。海岛土壤肥沃，主要生长灌木及草本植物。岛上有简易活动板房，驻有海水养殖临时看护人员，水从广鹿岛运送，电靠小型风电供给。海岛开发以渔业为主，自然海湾有渔业生产船只停泊，周边海域为浮筏养殖区和底播增养殖区。</w:t>
      </w:r>
      <w:r>
        <w:rPr>
          <w:rFonts w:ascii="Times New Roman" w:hAnsi="Times New Roman"/>
          <w:sz w:val="21"/>
          <w:lang w:eastAsia="zh-CN"/>
        </w:rPr>
        <w:t xml:space="preserve"> </w:t>
      </w:r>
    </w:p>
    <w:p w14:paraId="5FC8C217" w14:textId="77777777" w:rsidR="00600B89" w:rsidRDefault="006B5F12">
      <w:r>
        <w:rPr>
          <w:rFonts w:ascii="宋体" w:eastAsia="宋体" w:hAnsi="宋体"/>
          <w:b/>
          <w:sz w:val="24"/>
        </w:rPr>
        <w:t>霸王盔（</w:t>
      </w:r>
      <w:r>
        <w:rPr>
          <w:rFonts w:ascii="Times New Roman" w:hAnsi="Times New Roman"/>
          <w:b/>
          <w:sz w:val="24"/>
        </w:rPr>
        <w:t>Bàwángkuī</w:t>
      </w:r>
      <w:r>
        <w:rPr>
          <w:rFonts w:ascii="宋体" w:eastAsia="宋体" w:hAnsi="宋体"/>
          <w:b/>
          <w:sz w:val="24"/>
        </w:rPr>
        <w:t>）</w:t>
      </w:r>
      <w:r>
        <w:rPr>
          <w:rFonts w:ascii="Times New Roman" w:hAnsi="Times New Roman"/>
          <w:b/>
          <w:sz w:val="24"/>
        </w:rPr>
        <w:t xml:space="preserve"> </w:t>
      </w:r>
    </w:p>
    <w:p w14:paraId="33CAD987" w14:textId="77777777" w:rsidR="00600B89" w:rsidRDefault="006B5F12">
      <w:r>
        <w:rPr>
          <w:rFonts w:ascii="宋体" w:eastAsia="宋体" w:hAnsi="宋体"/>
          <w:sz w:val="21"/>
          <w:lang w:eastAsia="zh-CN"/>
        </w:rPr>
        <w:t>北纬</w:t>
      </w:r>
      <w:r>
        <w:rPr>
          <w:rFonts w:ascii="Times New Roman" w:hAnsi="Times New Roman"/>
          <w:sz w:val="21"/>
          <w:lang w:eastAsia="zh-CN"/>
        </w:rPr>
        <w:t>39°09.0′</w:t>
      </w:r>
      <w:r>
        <w:rPr>
          <w:rFonts w:ascii="宋体" w:eastAsia="宋体" w:hAnsi="宋体"/>
          <w:sz w:val="21"/>
          <w:lang w:eastAsia="zh-CN"/>
        </w:rPr>
        <w:t>，东经</w:t>
      </w:r>
      <w:r>
        <w:rPr>
          <w:rFonts w:ascii="Times New Roman" w:hAnsi="Times New Roman"/>
          <w:sz w:val="21"/>
          <w:lang w:eastAsia="zh-CN"/>
        </w:rPr>
        <w:t>122°18.0′</w:t>
      </w:r>
      <w:r>
        <w:rPr>
          <w:rFonts w:ascii="宋体" w:eastAsia="宋体" w:hAnsi="宋体"/>
          <w:sz w:val="21"/>
          <w:lang w:eastAsia="zh-CN"/>
        </w:rPr>
        <w:t>。位于黄海北部大连市长海县海域，距广鹿岛最近点</w:t>
      </w:r>
      <w:r>
        <w:rPr>
          <w:rFonts w:ascii="Times New Roman" w:hAnsi="Times New Roman"/>
          <w:sz w:val="21"/>
          <w:lang w:eastAsia="zh-CN"/>
        </w:rPr>
        <w:t>1.6</w:t>
      </w:r>
      <w:r>
        <w:rPr>
          <w:rFonts w:ascii="宋体" w:eastAsia="宋体" w:hAnsi="宋体"/>
          <w:sz w:val="21"/>
          <w:lang w:eastAsia="zh-CN"/>
        </w:rPr>
        <w:t>千米。因岛体如武士头盔而得名。《中国海洋岛屿简况》（</w:t>
      </w:r>
      <w:r>
        <w:rPr>
          <w:rFonts w:ascii="Times New Roman" w:hAnsi="Times New Roman"/>
          <w:sz w:val="21"/>
          <w:lang w:eastAsia="zh-CN"/>
        </w:rPr>
        <w:t>1980</w:t>
      </w:r>
      <w:r>
        <w:rPr>
          <w:rFonts w:ascii="宋体" w:eastAsia="宋体" w:hAnsi="宋体"/>
          <w:sz w:val="21"/>
          <w:lang w:eastAsia="zh-CN"/>
        </w:rPr>
        <w:t>）和《中国海域地名图集》（</w:t>
      </w:r>
      <w:r>
        <w:rPr>
          <w:rFonts w:ascii="Times New Roman" w:hAnsi="Times New Roman"/>
          <w:sz w:val="21"/>
          <w:lang w:eastAsia="zh-CN"/>
        </w:rPr>
        <w:t>1991</w:t>
      </w:r>
      <w:r>
        <w:rPr>
          <w:rFonts w:ascii="宋体" w:eastAsia="宋体" w:hAnsi="宋体"/>
          <w:sz w:val="21"/>
          <w:lang w:eastAsia="zh-CN"/>
        </w:rPr>
        <w:t>）记为霸王盔，《大连海域地名志》（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）记载为霸王盔岛。岛体呈不规则形状，东北—西南走向，岸线长度</w:t>
      </w:r>
      <w:r>
        <w:rPr>
          <w:rFonts w:ascii="Times New Roman" w:hAnsi="Times New Roman"/>
          <w:sz w:val="21"/>
          <w:lang w:eastAsia="zh-CN"/>
        </w:rPr>
        <w:t>267</w:t>
      </w:r>
      <w:r>
        <w:rPr>
          <w:rFonts w:ascii="宋体" w:eastAsia="宋体" w:hAnsi="宋体"/>
          <w:sz w:val="21"/>
          <w:lang w:eastAsia="zh-CN"/>
        </w:rPr>
        <w:t>米，面积</w:t>
      </w:r>
      <w:r>
        <w:rPr>
          <w:rFonts w:ascii="Times New Roman" w:hAnsi="Times New Roman"/>
          <w:sz w:val="21"/>
          <w:lang w:eastAsia="zh-CN"/>
        </w:rPr>
        <w:t>4827</w:t>
      </w:r>
      <w:r>
        <w:rPr>
          <w:rFonts w:ascii="宋体" w:eastAsia="宋体" w:hAnsi="宋体"/>
          <w:sz w:val="21"/>
          <w:lang w:eastAsia="zh-CN"/>
        </w:rPr>
        <w:t>平方米，最高点高程</w:t>
      </w:r>
      <w:r>
        <w:rPr>
          <w:rFonts w:ascii="Times New Roman" w:hAnsi="Times New Roman"/>
          <w:sz w:val="21"/>
          <w:lang w:eastAsia="zh-CN"/>
        </w:rPr>
        <w:t>40.1</w:t>
      </w:r>
      <w:r>
        <w:rPr>
          <w:rFonts w:ascii="宋体" w:eastAsia="宋体" w:hAnsi="宋体"/>
          <w:sz w:val="21"/>
          <w:lang w:eastAsia="zh-CN"/>
        </w:rPr>
        <w:t>米。基岩岛，主要由片麻岩构成，地势中间突出，周围偏</w:t>
      </w:r>
      <w:r>
        <w:rPr>
          <w:rFonts w:ascii="宋体" w:eastAsia="宋体" w:hAnsi="宋体"/>
          <w:sz w:val="21"/>
          <w:lang w:eastAsia="zh-CN"/>
        </w:rPr>
        <w:lastRenderedPageBreak/>
        <w:t>低，形似帽盔，低潮时周边海域岩礁裸露，常有海鸥栖息，是船只在里长山水道航行的重要标志。</w:t>
      </w:r>
      <w:r>
        <w:rPr>
          <w:rFonts w:ascii="宋体" w:eastAsia="宋体" w:hAnsi="宋体"/>
          <w:sz w:val="21"/>
        </w:rPr>
        <w:t>为风化层，岩缝中有土壤，生长草本植物。</w:t>
      </w:r>
      <w:r>
        <w:rPr>
          <w:rFonts w:ascii="Times New Roman" w:hAnsi="Times New Roman"/>
          <w:sz w:val="21"/>
        </w:rPr>
        <w:t xml:space="preserve"> </w:t>
      </w:r>
    </w:p>
    <w:p w14:paraId="0807DC79" w14:textId="77777777" w:rsidR="00600B89" w:rsidRDefault="006B5F12">
      <w:r>
        <w:rPr>
          <w:rFonts w:ascii="宋体" w:eastAsia="宋体" w:hAnsi="宋体"/>
          <w:b/>
          <w:sz w:val="24"/>
        </w:rPr>
        <w:t>西蛤蟆礁（</w:t>
      </w:r>
      <w:r>
        <w:rPr>
          <w:rFonts w:ascii="Times New Roman" w:hAnsi="Times New Roman"/>
          <w:b/>
          <w:sz w:val="24"/>
        </w:rPr>
        <w:t>Xīháma Jiāo</w:t>
      </w:r>
      <w:r>
        <w:rPr>
          <w:rFonts w:ascii="宋体" w:eastAsia="宋体" w:hAnsi="宋体"/>
          <w:b/>
          <w:sz w:val="24"/>
        </w:rPr>
        <w:t>）</w:t>
      </w:r>
      <w:r>
        <w:rPr>
          <w:rFonts w:ascii="Times New Roman" w:hAnsi="Times New Roman"/>
          <w:b/>
          <w:sz w:val="24"/>
        </w:rPr>
        <w:t xml:space="preserve"> </w:t>
      </w:r>
    </w:p>
    <w:p w14:paraId="30A1CBED" w14:textId="77777777" w:rsidR="00600B89" w:rsidRDefault="006B5F12">
      <w:r>
        <w:rPr>
          <w:rFonts w:ascii="宋体" w:eastAsia="宋体" w:hAnsi="宋体"/>
          <w:sz w:val="21"/>
          <w:lang w:eastAsia="zh-CN"/>
        </w:rPr>
        <w:t>北纬</w:t>
      </w:r>
      <w:r>
        <w:rPr>
          <w:rFonts w:ascii="Times New Roman" w:hAnsi="Times New Roman"/>
          <w:sz w:val="21"/>
          <w:lang w:eastAsia="zh-CN"/>
        </w:rPr>
        <w:t>39°08.9′</w:t>
      </w:r>
      <w:r>
        <w:rPr>
          <w:rFonts w:ascii="宋体" w:eastAsia="宋体" w:hAnsi="宋体"/>
          <w:sz w:val="21"/>
          <w:lang w:eastAsia="zh-CN"/>
        </w:rPr>
        <w:t>，东经</w:t>
      </w:r>
      <w:r>
        <w:rPr>
          <w:rFonts w:ascii="Times New Roman" w:hAnsi="Times New Roman"/>
          <w:sz w:val="21"/>
          <w:lang w:eastAsia="zh-CN"/>
        </w:rPr>
        <w:t>122°20.9′</w:t>
      </w:r>
      <w:r>
        <w:rPr>
          <w:rFonts w:ascii="宋体" w:eastAsia="宋体" w:hAnsi="宋体"/>
          <w:sz w:val="21"/>
          <w:lang w:eastAsia="zh-CN"/>
        </w:rPr>
        <w:t>。位于黄海北部大连市长海县海域，距广鹿岛最近点</w:t>
      </w:r>
      <w:r>
        <w:rPr>
          <w:rFonts w:ascii="Times New Roman" w:hAnsi="Times New Roman"/>
          <w:sz w:val="21"/>
          <w:lang w:eastAsia="zh-CN"/>
        </w:rPr>
        <w:t>10</w:t>
      </w:r>
      <w:r>
        <w:rPr>
          <w:rFonts w:ascii="宋体" w:eastAsia="宋体" w:hAnsi="宋体"/>
          <w:sz w:val="21"/>
          <w:lang w:eastAsia="zh-CN"/>
        </w:rPr>
        <w:t>米。岛体形似蛤蟆、取方位而得名。《中国海洋岛屿简况》（</w:t>
      </w:r>
      <w:r>
        <w:rPr>
          <w:rFonts w:ascii="Times New Roman" w:hAnsi="Times New Roman"/>
          <w:sz w:val="21"/>
          <w:lang w:eastAsia="zh-CN"/>
        </w:rPr>
        <w:t>1980</w:t>
      </w:r>
      <w:r>
        <w:rPr>
          <w:rFonts w:ascii="宋体" w:eastAsia="宋体" w:hAnsi="宋体"/>
          <w:sz w:val="21"/>
          <w:lang w:eastAsia="zh-CN"/>
        </w:rPr>
        <w:t>）记载为蛤蟆礁，《大连海域地名志》（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）和《中国海域地名图集》（</w:t>
      </w:r>
      <w:r>
        <w:rPr>
          <w:rFonts w:ascii="Times New Roman" w:hAnsi="Times New Roman"/>
          <w:sz w:val="21"/>
          <w:lang w:eastAsia="zh-CN"/>
        </w:rPr>
        <w:t>1991</w:t>
      </w:r>
      <w:r>
        <w:rPr>
          <w:rFonts w:ascii="宋体" w:eastAsia="宋体" w:hAnsi="宋体"/>
          <w:sz w:val="21"/>
          <w:lang w:eastAsia="zh-CN"/>
        </w:rPr>
        <w:t>）记载为西蛤蟆礁。岛近圆形，岸线长度</w:t>
      </w:r>
      <w:r>
        <w:rPr>
          <w:rFonts w:ascii="Times New Roman" w:hAnsi="Times New Roman"/>
          <w:sz w:val="21"/>
          <w:lang w:eastAsia="zh-CN"/>
        </w:rPr>
        <w:t>242</w:t>
      </w:r>
      <w:r>
        <w:rPr>
          <w:rFonts w:ascii="宋体" w:eastAsia="宋体" w:hAnsi="宋体"/>
          <w:sz w:val="21"/>
          <w:lang w:eastAsia="zh-CN"/>
        </w:rPr>
        <w:t>米，面积</w:t>
      </w:r>
      <w:r>
        <w:rPr>
          <w:rFonts w:ascii="Times New Roman" w:hAnsi="Times New Roman"/>
          <w:sz w:val="21"/>
          <w:lang w:eastAsia="zh-CN"/>
        </w:rPr>
        <w:t>4238</w:t>
      </w:r>
      <w:r>
        <w:rPr>
          <w:rFonts w:ascii="宋体" w:eastAsia="宋体" w:hAnsi="宋体"/>
          <w:sz w:val="21"/>
          <w:lang w:eastAsia="zh-CN"/>
        </w:rPr>
        <w:t>平方米，最高点高程</w:t>
      </w:r>
      <w:r>
        <w:rPr>
          <w:rFonts w:ascii="Times New Roman" w:hAnsi="Times New Roman"/>
          <w:sz w:val="21"/>
          <w:lang w:eastAsia="zh-CN"/>
        </w:rPr>
        <w:t>10</w:t>
      </w:r>
      <w:r>
        <w:rPr>
          <w:rFonts w:ascii="宋体" w:eastAsia="宋体" w:hAnsi="宋体"/>
          <w:sz w:val="21"/>
          <w:lang w:eastAsia="zh-CN"/>
        </w:rPr>
        <w:t>米。</w:t>
      </w:r>
      <w:r>
        <w:rPr>
          <w:rFonts w:ascii="宋体" w:eastAsia="宋体" w:hAnsi="宋体"/>
          <w:sz w:val="21"/>
        </w:rPr>
        <w:t>基岩岛，主要由片麻岩构成，四周岩壁陡峭，低潮时有裸露的岩礁和沙砾滩与广鹿岛连接。海岛顶部有薄层土壤。</w:t>
      </w:r>
      <w:r>
        <w:rPr>
          <w:rFonts w:ascii="Times New Roman" w:hAnsi="Times New Roman"/>
          <w:sz w:val="21"/>
        </w:rPr>
        <w:t xml:space="preserve"> </w:t>
      </w:r>
    </w:p>
    <w:p w14:paraId="4A18FEE4" w14:textId="77777777" w:rsidR="00600B89" w:rsidRDefault="006B5F12">
      <w:pPr>
        <w:rPr>
          <w:lang w:eastAsia="zh-CN"/>
        </w:rPr>
      </w:pPr>
      <w:r>
        <w:rPr>
          <w:rFonts w:ascii="宋体" w:eastAsia="宋体" w:hAnsi="宋体"/>
          <w:b/>
          <w:sz w:val="24"/>
          <w:lang w:eastAsia="zh-CN"/>
        </w:rPr>
        <w:t>广马石岛（</w:t>
      </w:r>
      <w:r>
        <w:rPr>
          <w:rFonts w:ascii="Times New Roman" w:hAnsi="Times New Roman"/>
          <w:b/>
          <w:sz w:val="24"/>
          <w:lang w:eastAsia="zh-CN"/>
        </w:rPr>
        <w:t>Guǎngmǎshí Dǎo</w:t>
      </w:r>
      <w:r>
        <w:rPr>
          <w:rFonts w:ascii="宋体" w:eastAsia="宋体" w:hAnsi="宋体"/>
          <w:b/>
          <w:sz w:val="24"/>
          <w:lang w:eastAsia="zh-CN"/>
        </w:rPr>
        <w:t>）</w:t>
      </w:r>
      <w:r>
        <w:rPr>
          <w:rFonts w:ascii="Times New Roman" w:hAnsi="Times New Roman"/>
          <w:b/>
          <w:sz w:val="24"/>
          <w:lang w:eastAsia="zh-CN"/>
        </w:rPr>
        <w:t xml:space="preserve"> </w:t>
      </w:r>
    </w:p>
    <w:p w14:paraId="3BF748B8" w14:textId="77777777" w:rsidR="00600B89" w:rsidRDefault="006B5F12">
      <w:r>
        <w:rPr>
          <w:rFonts w:ascii="宋体" w:eastAsia="宋体" w:hAnsi="宋体"/>
          <w:sz w:val="21"/>
        </w:rPr>
        <w:t>北纬</w:t>
      </w:r>
      <w:r>
        <w:rPr>
          <w:rFonts w:ascii="Times New Roman" w:hAnsi="Times New Roman"/>
          <w:sz w:val="21"/>
        </w:rPr>
        <w:t>39°08.7′</w:t>
      </w:r>
      <w:r>
        <w:rPr>
          <w:rFonts w:ascii="宋体" w:eastAsia="宋体" w:hAnsi="宋体"/>
          <w:sz w:val="21"/>
        </w:rPr>
        <w:t>，东经</w:t>
      </w:r>
      <w:r>
        <w:rPr>
          <w:rFonts w:ascii="Times New Roman" w:hAnsi="Times New Roman"/>
          <w:sz w:val="21"/>
        </w:rPr>
        <w:t>122°19.9′</w:t>
      </w:r>
      <w:r>
        <w:rPr>
          <w:rFonts w:ascii="宋体" w:eastAsia="宋体" w:hAnsi="宋体"/>
          <w:sz w:val="21"/>
        </w:rPr>
        <w:t>。位于黄海北部大连市长海县海域，距广鹿岛最近点</w:t>
      </w:r>
      <w:r>
        <w:rPr>
          <w:rFonts w:ascii="Times New Roman" w:hAnsi="Times New Roman"/>
          <w:sz w:val="21"/>
        </w:rPr>
        <w:t>40</w:t>
      </w:r>
      <w:r>
        <w:rPr>
          <w:rFonts w:ascii="宋体" w:eastAsia="宋体" w:hAnsi="宋体"/>
          <w:sz w:val="21"/>
        </w:rPr>
        <w:t>米。因岛形如马背得名马石，因重名，以其处广鹿岛附近，第二次全国海域地名普查时更为今名。《中国海域地名图集》（</w:t>
      </w:r>
      <w:r>
        <w:rPr>
          <w:rFonts w:ascii="Times New Roman" w:hAnsi="Times New Roman"/>
          <w:sz w:val="21"/>
        </w:rPr>
        <w:t>1991</w:t>
      </w:r>
      <w:r>
        <w:rPr>
          <w:rFonts w:ascii="宋体" w:eastAsia="宋体" w:hAnsi="宋体"/>
          <w:sz w:val="21"/>
        </w:rPr>
        <w:t>）标注为马石。岛体呈西北—东南走向，岸线长度</w:t>
      </w:r>
      <w:r>
        <w:rPr>
          <w:rFonts w:ascii="Times New Roman" w:hAnsi="Times New Roman"/>
          <w:sz w:val="21"/>
        </w:rPr>
        <w:t>41</w:t>
      </w:r>
      <w:r>
        <w:rPr>
          <w:rFonts w:ascii="宋体" w:eastAsia="宋体" w:hAnsi="宋体"/>
          <w:sz w:val="21"/>
        </w:rPr>
        <w:t>米，面积</w:t>
      </w:r>
      <w:r>
        <w:rPr>
          <w:rFonts w:ascii="Times New Roman" w:hAnsi="Times New Roman"/>
          <w:sz w:val="21"/>
        </w:rPr>
        <w:t>103</w:t>
      </w:r>
      <w:r>
        <w:rPr>
          <w:rFonts w:ascii="宋体" w:eastAsia="宋体" w:hAnsi="宋体"/>
          <w:sz w:val="21"/>
        </w:rPr>
        <w:t>平方米，最高点高程</w:t>
      </w:r>
      <w:r>
        <w:rPr>
          <w:rFonts w:ascii="Times New Roman" w:hAnsi="Times New Roman"/>
          <w:sz w:val="21"/>
        </w:rPr>
        <w:t>11.5</w:t>
      </w:r>
      <w:r>
        <w:rPr>
          <w:rFonts w:ascii="宋体" w:eastAsia="宋体" w:hAnsi="宋体"/>
          <w:sz w:val="21"/>
        </w:rPr>
        <w:t>米。基岩岛，主要由绢云母岩构成，呈双驼峰形，低潮时有裸露的岩礁和沙砾滩与广鹿岛连接。海岛岩缝中有少量土壤，生长草本植物。</w:t>
      </w:r>
      <w:r>
        <w:rPr>
          <w:rFonts w:ascii="Times New Roman" w:hAnsi="Times New Roman"/>
          <w:sz w:val="21"/>
        </w:rPr>
        <w:t xml:space="preserve"> </w:t>
      </w:r>
    </w:p>
    <w:p w14:paraId="18AD9728" w14:textId="77777777" w:rsidR="00600B89" w:rsidRDefault="006B5F12">
      <w:pPr>
        <w:rPr>
          <w:lang w:eastAsia="zh-CN"/>
        </w:rPr>
      </w:pPr>
      <w:r>
        <w:rPr>
          <w:rFonts w:ascii="宋体" w:eastAsia="宋体" w:hAnsi="宋体"/>
          <w:b/>
          <w:sz w:val="24"/>
          <w:lang w:eastAsia="zh-CN"/>
        </w:rPr>
        <w:t>将军石（</w:t>
      </w:r>
      <w:r>
        <w:rPr>
          <w:rFonts w:ascii="Times New Roman" w:hAnsi="Times New Roman"/>
          <w:b/>
          <w:sz w:val="24"/>
          <w:lang w:eastAsia="zh-CN"/>
        </w:rPr>
        <w:t>Jiāngjūn Shí</w:t>
      </w:r>
      <w:r>
        <w:rPr>
          <w:rFonts w:ascii="宋体" w:eastAsia="宋体" w:hAnsi="宋体"/>
          <w:b/>
          <w:sz w:val="24"/>
          <w:lang w:eastAsia="zh-CN"/>
        </w:rPr>
        <w:t>）</w:t>
      </w:r>
      <w:r>
        <w:rPr>
          <w:rFonts w:ascii="Times New Roman" w:hAnsi="Times New Roman"/>
          <w:b/>
          <w:sz w:val="24"/>
          <w:lang w:eastAsia="zh-CN"/>
        </w:rPr>
        <w:t xml:space="preserve"> </w:t>
      </w:r>
    </w:p>
    <w:p w14:paraId="568CAAFA" w14:textId="77777777" w:rsidR="00600B89" w:rsidRDefault="006B5F12">
      <w:r>
        <w:rPr>
          <w:rFonts w:ascii="宋体" w:eastAsia="宋体" w:hAnsi="宋体"/>
          <w:sz w:val="21"/>
        </w:rPr>
        <w:t>北纬</w:t>
      </w:r>
      <w:r>
        <w:rPr>
          <w:rFonts w:ascii="Times New Roman" w:hAnsi="Times New Roman"/>
          <w:sz w:val="21"/>
        </w:rPr>
        <w:t>39°08.6′</w:t>
      </w:r>
      <w:r>
        <w:rPr>
          <w:rFonts w:ascii="宋体" w:eastAsia="宋体" w:hAnsi="宋体"/>
          <w:sz w:val="21"/>
        </w:rPr>
        <w:t>，东经</w:t>
      </w:r>
      <w:r>
        <w:rPr>
          <w:rFonts w:ascii="Times New Roman" w:hAnsi="Times New Roman"/>
          <w:sz w:val="21"/>
        </w:rPr>
        <w:t>122°20.4′</w:t>
      </w:r>
      <w:r>
        <w:rPr>
          <w:rFonts w:ascii="宋体" w:eastAsia="宋体" w:hAnsi="宋体"/>
          <w:sz w:val="21"/>
        </w:rPr>
        <w:t>。位于黄海北部大连市长海县海域，距广鹿岛最近点</w:t>
      </w:r>
      <w:r>
        <w:rPr>
          <w:rFonts w:ascii="Times New Roman" w:hAnsi="Times New Roman"/>
          <w:sz w:val="21"/>
        </w:rPr>
        <w:t>40</w:t>
      </w:r>
      <w:r>
        <w:rPr>
          <w:rFonts w:ascii="宋体" w:eastAsia="宋体" w:hAnsi="宋体"/>
          <w:sz w:val="21"/>
        </w:rPr>
        <w:t>米。似传说中降服海盗的武将而得名。又名人石。《大连海域地名志》（</w:t>
      </w:r>
      <w:r>
        <w:rPr>
          <w:rFonts w:ascii="Times New Roman" w:hAnsi="Times New Roman"/>
          <w:sz w:val="21"/>
        </w:rPr>
        <w:t>1989</w:t>
      </w:r>
      <w:r>
        <w:rPr>
          <w:rFonts w:ascii="宋体" w:eastAsia="宋体" w:hAnsi="宋体"/>
          <w:sz w:val="21"/>
        </w:rPr>
        <w:t>）和《中国海域地名志》（</w:t>
      </w:r>
      <w:r>
        <w:rPr>
          <w:rFonts w:ascii="Times New Roman" w:hAnsi="Times New Roman"/>
          <w:sz w:val="21"/>
        </w:rPr>
        <w:t>1989</w:t>
      </w:r>
      <w:r>
        <w:rPr>
          <w:rFonts w:ascii="宋体" w:eastAsia="宋体" w:hAnsi="宋体"/>
          <w:sz w:val="21"/>
        </w:rPr>
        <w:t>）记载为将军石礁；《中国海域地名图集》（</w:t>
      </w:r>
      <w:r>
        <w:rPr>
          <w:rFonts w:ascii="Times New Roman" w:hAnsi="Times New Roman"/>
          <w:sz w:val="21"/>
        </w:rPr>
        <w:t>1991</w:t>
      </w:r>
      <w:r>
        <w:rPr>
          <w:rFonts w:ascii="宋体" w:eastAsia="宋体" w:hAnsi="宋体"/>
          <w:sz w:val="21"/>
        </w:rPr>
        <w:t>）标注为将军石。由两个岛体组成，岸线长度</w:t>
      </w:r>
      <w:r>
        <w:rPr>
          <w:rFonts w:ascii="Times New Roman" w:hAnsi="Times New Roman"/>
          <w:sz w:val="21"/>
        </w:rPr>
        <w:t>119</w:t>
      </w:r>
      <w:r>
        <w:rPr>
          <w:rFonts w:ascii="宋体" w:eastAsia="宋体" w:hAnsi="宋体"/>
          <w:sz w:val="21"/>
        </w:rPr>
        <w:t>米，面积</w:t>
      </w:r>
      <w:r>
        <w:rPr>
          <w:rFonts w:ascii="Times New Roman" w:hAnsi="Times New Roman"/>
          <w:sz w:val="21"/>
        </w:rPr>
        <w:t>474</w:t>
      </w:r>
      <w:r>
        <w:rPr>
          <w:rFonts w:ascii="宋体" w:eastAsia="宋体" w:hAnsi="宋体"/>
          <w:sz w:val="21"/>
        </w:rPr>
        <w:t>平方米，最高点高程</w:t>
      </w:r>
      <w:r>
        <w:rPr>
          <w:rFonts w:ascii="Times New Roman" w:hAnsi="Times New Roman"/>
          <w:sz w:val="21"/>
        </w:rPr>
        <w:t>10</w:t>
      </w:r>
      <w:r>
        <w:rPr>
          <w:rFonts w:ascii="宋体" w:eastAsia="宋体" w:hAnsi="宋体"/>
          <w:sz w:val="21"/>
        </w:rPr>
        <w:t>米。基岩岛，主要由片麻岩构成，四周岩壁陡峭，低潮时有裸露的岩礁与广鹿岛连接。海岛岩缝中有少量土壤，生长草本植物。</w:t>
      </w:r>
      <w:r>
        <w:rPr>
          <w:rFonts w:ascii="Times New Roman" w:hAnsi="Times New Roman"/>
          <w:sz w:val="21"/>
        </w:rPr>
        <w:t xml:space="preserve"> </w:t>
      </w:r>
    </w:p>
    <w:p w14:paraId="6D8823AA" w14:textId="77777777" w:rsidR="00600B89" w:rsidRDefault="006B5F12">
      <w:r>
        <w:rPr>
          <w:rFonts w:ascii="宋体" w:eastAsia="宋体" w:hAnsi="宋体"/>
          <w:b/>
          <w:sz w:val="24"/>
        </w:rPr>
        <w:t>眼子山（</w:t>
      </w:r>
      <w:r>
        <w:rPr>
          <w:rFonts w:ascii="Times New Roman" w:hAnsi="Times New Roman"/>
          <w:b/>
          <w:sz w:val="24"/>
        </w:rPr>
        <w:t>Yǎnzi Shān</w:t>
      </w:r>
      <w:r>
        <w:rPr>
          <w:rFonts w:ascii="宋体" w:eastAsia="宋体" w:hAnsi="宋体"/>
          <w:b/>
          <w:sz w:val="24"/>
        </w:rPr>
        <w:t>）</w:t>
      </w:r>
      <w:r>
        <w:rPr>
          <w:rFonts w:ascii="Times New Roman" w:hAnsi="Times New Roman"/>
          <w:b/>
          <w:sz w:val="24"/>
        </w:rPr>
        <w:t xml:space="preserve"> </w:t>
      </w:r>
    </w:p>
    <w:p w14:paraId="1ACD31B6" w14:textId="77777777" w:rsidR="00600B89" w:rsidRDefault="006B5F12">
      <w:r>
        <w:rPr>
          <w:rFonts w:ascii="宋体" w:eastAsia="宋体" w:hAnsi="宋体"/>
          <w:sz w:val="21"/>
        </w:rPr>
        <w:t>北纬</w:t>
      </w:r>
      <w:r>
        <w:rPr>
          <w:rFonts w:ascii="Times New Roman" w:hAnsi="Times New Roman"/>
          <w:sz w:val="21"/>
        </w:rPr>
        <w:t>39°06.1′</w:t>
      </w:r>
      <w:r>
        <w:rPr>
          <w:rFonts w:ascii="宋体" w:eastAsia="宋体" w:hAnsi="宋体"/>
          <w:sz w:val="21"/>
        </w:rPr>
        <w:t>，东经</w:t>
      </w:r>
      <w:r>
        <w:rPr>
          <w:rFonts w:ascii="Times New Roman" w:hAnsi="Times New Roman"/>
          <w:sz w:val="21"/>
        </w:rPr>
        <w:t>123°12.2′</w:t>
      </w:r>
      <w:r>
        <w:rPr>
          <w:rFonts w:ascii="宋体" w:eastAsia="宋体" w:hAnsi="宋体"/>
          <w:sz w:val="21"/>
        </w:rPr>
        <w:t>。位于黄海北部大连市长海县海域，距海洋岛最近点</w:t>
      </w:r>
      <w:r>
        <w:rPr>
          <w:rFonts w:ascii="Times New Roman" w:hAnsi="Times New Roman"/>
          <w:sz w:val="21"/>
        </w:rPr>
        <w:t>3.02</w:t>
      </w:r>
      <w:r>
        <w:rPr>
          <w:rFonts w:ascii="宋体" w:eastAsia="宋体" w:hAnsi="宋体"/>
          <w:sz w:val="21"/>
        </w:rPr>
        <w:t>千米。因岛上发育通透的海蚀洞，远望形似海岛的眼睛，故名。《中国海洋岛屿简况》（</w:t>
      </w:r>
      <w:r>
        <w:rPr>
          <w:rFonts w:ascii="Times New Roman" w:hAnsi="Times New Roman"/>
          <w:sz w:val="21"/>
        </w:rPr>
        <w:t>1980</w:t>
      </w:r>
      <w:r>
        <w:rPr>
          <w:rFonts w:ascii="宋体" w:eastAsia="宋体" w:hAnsi="宋体"/>
          <w:sz w:val="21"/>
        </w:rPr>
        <w:t>）、《中国海域地名图集》（</w:t>
      </w:r>
      <w:r>
        <w:rPr>
          <w:rFonts w:ascii="Times New Roman" w:hAnsi="Times New Roman"/>
          <w:sz w:val="21"/>
        </w:rPr>
        <w:t>1991</w:t>
      </w:r>
      <w:r>
        <w:rPr>
          <w:rFonts w:ascii="宋体" w:eastAsia="宋体" w:hAnsi="宋体"/>
          <w:sz w:val="21"/>
        </w:rPr>
        <w:t>）和《全国海岛名称与代码》（</w:t>
      </w:r>
      <w:r>
        <w:rPr>
          <w:rFonts w:ascii="Times New Roman" w:hAnsi="Times New Roman"/>
          <w:sz w:val="21"/>
        </w:rPr>
        <w:t>2008</w:t>
      </w:r>
      <w:r>
        <w:rPr>
          <w:rFonts w:ascii="宋体" w:eastAsia="宋体" w:hAnsi="宋体"/>
          <w:sz w:val="21"/>
        </w:rPr>
        <w:t>）记为眼子山，《大连海域地名志》（</w:t>
      </w:r>
      <w:r>
        <w:rPr>
          <w:rFonts w:ascii="Times New Roman" w:hAnsi="Times New Roman"/>
          <w:sz w:val="21"/>
        </w:rPr>
        <w:t>1989</w:t>
      </w:r>
      <w:r>
        <w:rPr>
          <w:rFonts w:ascii="宋体" w:eastAsia="宋体" w:hAnsi="宋体"/>
          <w:sz w:val="21"/>
        </w:rPr>
        <w:t>）、《中国海域地名志》（</w:t>
      </w:r>
      <w:r>
        <w:rPr>
          <w:rFonts w:ascii="Times New Roman" w:hAnsi="Times New Roman"/>
          <w:sz w:val="21"/>
        </w:rPr>
        <w:t>1989</w:t>
      </w:r>
      <w:r>
        <w:rPr>
          <w:rFonts w:ascii="宋体" w:eastAsia="宋体" w:hAnsi="宋体"/>
          <w:sz w:val="21"/>
        </w:rPr>
        <w:t>）记载为眼子山岛。岛体呈南北走向，岸线长度</w:t>
      </w:r>
      <w:r>
        <w:rPr>
          <w:rFonts w:ascii="Times New Roman" w:hAnsi="Times New Roman"/>
          <w:sz w:val="21"/>
        </w:rPr>
        <w:t>316</w:t>
      </w:r>
      <w:r>
        <w:rPr>
          <w:rFonts w:ascii="宋体" w:eastAsia="宋体" w:hAnsi="宋体"/>
          <w:sz w:val="21"/>
        </w:rPr>
        <w:t>米，面积</w:t>
      </w:r>
      <w:r>
        <w:rPr>
          <w:rFonts w:ascii="Times New Roman" w:hAnsi="Times New Roman"/>
          <w:sz w:val="21"/>
        </w:rPr>
        <w:t>3455</w:t>
      </w:r>
      <w:r>
        <w:rPr>
          <w:rFonts w:ascii="宋体" w:eastAsia="宋体" w:hAnsi="宋体"/>
          <w:sz w:val="21"/>
        </w:rPr>
        <w:t>平方米，最高点高程</w:t>
      </w:r>
      <w:r>
        <w:rPr>
          <w:rFonts w:ascii="Times New Roman" w:hAnsi="Times New Roman"/>
          <w:sz w:val="21"/>
        </w:rPr>
        <w:t>48.4</w:t>
      </w:r>
      <w:r>
        <w:rPr>
          <w:rFonts w:ascii="宋体" w:eastAsia="宋体" w:hAnsi="宋体"/>
          <w:sz w:val="21"/>
        </w:rPr>
        <w:t>米。基岩岛，主要由绢云母片岩构成，中部发育海蚀洞。洞高</w:t>
      </w:r>
      <w:r>
        <w:rPr>
          <w:rFonts w:ascii="Times New Roman" w:hAnsi="Times New Roman"/>
          <w:sz w:val="21"/>
        </w:rPr>
        <w:t>8</w:t>
      </w:r>
      <w:r>
        <w:rPr>
          <w:rFonts w:ascii="宋体" w:eastAsia="宋体" w:hAnsi="宋体"/>
          <w:sz w:val="21"/>
        </w:rPr>
        <w:t>米，宽</w:t>
      </w:r>
      <w:r>
        <w:rPr>
          <w:rFonts w:ascii="Times New Roman" w:hAnsi="Times New Roman"/>
          <w:sz w:val="21"/>
        </w:rPr>
        <w:t>6</w:t>
      </w:r>
      <w:r>
        <w:rPr>
          <w:rFonts w:ascii="宋体" w:eastAsia="宋体" w:hAnsi="宋体"/>
          <w:sz w:val="21"/>
        </w:rPr>
        <w:t>米，如拱门，两侧凹壁如柱，低潮时人可穿行，高潮时海水淹没过半。为风化层，主要发育片岩类棕壤性土，生长灌木及草本植物。</w:t>
      </w:r>
      <w:r>
        <w:rPr>
          <w:rFonts w:ascii="Times New Roman" w:hAnsi="Times New Roman"/>
          <w:sz w:val="21"/>
        </w:rPr>
        <w:t xml:space="preserve"> </w:t>
      </w:r>
    </w:p>
    <w:p w14:paraId="4CF8DDD2" w14:textId="77777777" w:rsidR="00600B89" w:rsidRDefault="006B5F12">
      <w:r>
        <w:rPr>
          <w:rFonts w:ascii="宋体" w:eastAsia="宋体" w:hAnsi="宋体"/>
          <w:b/>
          <w:sz w:val="24"/>
        </w:rPr>
        <w:t>山后大坨子（</w:t>
      </w:r>
      <w:r>
        <w:rPr>
          <w:rFonts w:ascii="Times New Roman" w:hAnsi="Times New Roman"/>
          <w:b/>
          <w:sz w:val="24"/>
        </w:rPr>
        <w:t>Shānhòu Dàtuózi</w:t>
      </w:r>
      <w:r>
        <w:rPr>
          <w:rFonts w:ascii="宋体" w:eastAsia="宋体" w:hAnsi="宋体"/>
          <w:b/>
          <w:sz w:val="24"/>
        </w:rPr>
        <w:t>）</w:t>
      </w:r>
      <w:r>
        <w:rPr>
          <w:rFonts w:ascii="Times New Roman" w:hAnsi="Times New Roman"/>
          <w:b/>
          <w:sz w:val="24"/>
        </w:rPr>
        <w:t xml:space="preserve"> </w:t>
      </w:r>
    </w:p>
    <w:p w14:paraId="02629ECE" w14:textId="77777777" w:rsidR="00600B89" w:rsidRDefault="006B5F12">
      <w:r>
        <w:rPr>
          <w:rFonts w:ascii="宋体" w:eastAsia="宋体" w:hAnsi="宋体"/>
          <w:sz w:val="21"/>
        </w:rPr>
        <w:t>北纬</w:t>
      </w:r>
      <w:r>
        <w:rPr>
          <w:rFonts w:ascii="Times New Roman" w:hAnsi="Times New Roman"/>
          <w:sz w:val="21"/>
        </w:rPr>
        <w:t>39°05.7′</w:t>
      </w:r>
      <w:r>
        <w:rPr>
          <w:rFonts w:ascii="宋体" w:eastAsia="宋体" w:hAnsi="宋体"/>
          <w:sz w:val="21"/>
        </w:rPr>
        <w:t>，东经</w:t>
      </w:r>
      <w:r>
        <w:rPr>
          <w:rFonts w:ascii="Times New Roman" w:hAnsi="Times New Roman"/>
          <w:sz w:val="21"/>
        </w:rPr>
        <w:t>123°10.8′</w:t>
      </w:r>
      <w:r>
        <w:rPr>
          <w:rFonts w:ascii="宋体" w:eastAsia="宋体" w:hAnsi="宋体"/>
          <w:sz w:val="21"/>
        </w:rPr>
        <w:t>。位于黄海北部大连市长海县海域，距海洋岛最近点</w:t>
      </w:r>
      <w:r>
        <w:rPr>
          <w:rFonts w:ascii="Times New Roman" w:hAnsi="Times New Roman"/>
          <w:sz w:val="21"/>
        </w:rPr>
        <w:t>1.3</w:t>
      </w:r>
      <w:r>
        <w:rPr>
          <w:rFonts w:ascii="宋体" w:eastAsia="宋体" w:hAnsi="宋体"/>
          <w:sz w:val="21"/>
        </w:rPr>
        <w:t>千米。因岛体较大，位于北坨子山后方，故名。《大连海域地名志》（</w:t>
      </w:r>
      <w:r>
        <w:rPr>
          <w:rFonts w:ascii="Times New Roman" w:hAnsi="Times New Roman"/>
          <w:sz w:val="21"/>
        </w:rPr>
        <w:t>1989</w:t>
      </w:r>
      <w:r>
        <w:rPr>
          <w:rFonts w:ascii="宋体" w:eastAsia="宋体" w:hAnsi="宋体"/>
          <w:sz w:val="21"/>
        </w:rPr>
        <w:t>）和《中国海域地名志》（</w:t>
      </w:r>
      <w:r>
        <w:rPr>
          <w:rFonts w:ascii="Times New Roman" w:hAnsi="Times New Roman"/>
          <w:sz w:val="21"/>
        </w:rPr>
        <w:t>1989</w:t>
      </w:r>
      <w:r>
        <w:rPr>
          <w:rFonts w:ascii="宋体" w:eastAsia="宋体" w:hAnsi="宋体"/>
          <w:sz w:val="21"/>
        </w:rPr>
        <w:t>）记载为山后大坨子岛，《中国海域地名图集》（</w:t>
      </w:r>
      <w:r>
        <w:rPr>
          <w:rFonts w:ascii="Times New Roman" w:hAnsi="Times New Roman"/>
          <w:sz w:val="21"/>
        </w:rPr>
        <w:t>1991</w:t>
      </w:r>
      <w:r>
        <w:rPr>
          <w:rFonts w:ascii="宋体" w:eastAsia="宋体" w:hAnsi="宋体"/>
          <w:sz w:val="21"/>
        </w:rPr>
        <w:t>）标注为山后大坨子。岛体呈东北—西南走向，岸线长度</w:t>
      </w:r>
      <w:r>
        <w:rPr>
          <w:rFonts w:ascii="Times New Roman" w:hAnsi="Times New Roman"/>
          <w:sz w:val="21"/>
        </w:rPr>
        <w:t>232</w:t>
      </w:r>
      <w:r>
        <w:rPr>
          <w:rFonts w:ascii="宋体" w:eastAsia="宋体" w:hAnsi="宋体"/>
          <w:sz w:val="21"/>
        </w:rPr>
        <w:t>米，面积</w:t>
      </w:r>
      <w:r>
        <w:rPr>
          <w:rFonts w:ascii="Times New Roman" w:hAnsi="Times New Roman"/>
          <w:sz w:val="21"/>
        </w:rPr>
        <w:t>2673</w:t>
      </w:r>
      <w:r>
        <w:rPr>
          <w:rFonts w:ascii="宋体" w:eastAsia="宋体" w:hAnsi="宋体"/>
          <w:sz w:val="21"/>
        </w:rPr>
        <w:t>平方米，最高点高程</w:t>
      </w:r>
      <w:r>
        <w:rPr>
          <w:rFonts w:ascii="Times New Roman" w:hAnsi="Times New Roman"/>
          <w:sz w:val="21"/>
        </w:rPr>
        <w:t>30</w:t>
      </w:r>
      <w:r>
        <w:rPr>
          <w:rFonts w:ascii="宋体" w:eastAsia="宋体" w:hAnsi="宋体"/>
          <w:sz w:val="21"/>
        </w:rPr>
        <w:t>米。基岩岛，主要由绢云</w:t>
      </w:r>
      <w:r>
        <w:rPr>
          <w:rFonts w:ascii="宋体" w:eastAsia="宋体" w:hAnsi="宋体"/>
          <w:sz w:val="21"/>
        </w:rPr>
        <w:lastRenderedPageBreak/>
        <w:t>母片岩构成，南部尖高，北部斜坡尖长，系北坨子山支脉，由沙脊与北坨子连接。为风化层，发育薄层土壤，生长草本植物。</w:t>
      </w:r>
      <w:r>
        <w:rPr>
          <w:rFonts w:ascii="Times New Roman" w:hAnsi="Times New Roman"/>
          <w:sz w:val="21"/>
        </w:rPr>
        <w:t xml:space="preserve"> </w:t>
      </w:r>
    </w:p>
    <w:p w14:paraId="1C72EC53" w14:textId="77777777" w:rsidR="00600B89" w:rsidRDefault="006B5F12">
      <w:r>
        <w:rPr>
          <w:rFonts w:ascii="宋体" w:eastAsia="宋体" w:hAnsi="宋体"/>
          <w:b/>
          <w:sz w:val="24"/>
        </w:rPr>
        <w:t>北坨子（</w:t>
      </w:r>
      <w:r>
        <w:rPr>
          <w:rFonts w:ascii="Times New Roman" w:hAnsi="Times New Roman"/>
          <w:b/>
          <w:sz w:val="24"/>
        </w:rPr>
        <w:t>Běi Tuózi</w:t>
      </w:r>
      <w:r>
        <w:rPr>
          <w:rFonts w:ascii="宋体" w:eastAsia="宋体" w:hAnsi="宋体"/>
          <w:b/>
          <w:sz w:val="24"/>
        </w:rPr>
        <w:t>）</w:t>
      </w:r>
      <w:r>
        <w:rPr>
          <w:rFonts w:ascii="Times New Roman" w:hAnsi="Times New Roman"/>
          <w:b/>
          <w:sz w:val="24"/>
        </w:rPr>
        <w:t xml:space="preserve"> </w:t>
      </w:r>
    </w:p>
    <w:p w14:paraId="7FE0FB6D" w14:textId="77777777" w:rsidR="00600B89" w:rsidRDefault="006B5F12">
      <w:r>
        <w:rPr>
          <w:rFonts w:ascii="宋体" w:eastAsia="宋体" w:hAnsi="宋体"/>
          <w:sz w:val="21"/>
        </w:rPr>
        <w:t>北纬</w:t>
      </w:r>
      <w:r>
        <w:rPr>
          <w:rFonts w:ascii="Times New Roman" w:hAnsi="Times New Roman"/>
          <w:sz w:val="21"/>
        </w:rPr>
        <w:t>39°05.7′</w:t>
      </w:r>
      <w:r>
        <w:rPr>
          <w:rFonts w:ascii="宋体" w:eastAsia="宋体" w:hAnsi="宋体"/>
          <w:sz w:val="21"/>
        </w:rPr>
        <w:t>，东经</w:t>
      </w:r>
      <w:r>
        <w:rPr>
          <w:rFonts w:ascii="Times New Roman" w:hAnsi="Times New Roman"/>
          <w:sz w:val="21"/>
        </w:rPr>
        <w:t>123°10.5′</w:t>
      </w:r>
      <w:r>
        <w:rPr>
          <w:rFonts w:ascii="宋体" w:eastAsia="宋体" w:hAnsi="宋体"/>
          <w:sz w:val="21"/>
        </w:rPr>
        <w:t>。位于黄海北部大连市长海县海域，距海洋岛最近点</w:t>
      </w:r>
      <w:r>
        <w:rPr>
          <w:rFonts w:ascii="Times New Roman" w:hAnsi="Times New Roman"/>
          <w:sz w:val="21"/>
        </w:rPr>
        <w:t>60</w:t>
      </w:r>
      <w:r>
        <w:rPr>
          <w:rFonts w:ascii="宋体" w:eastAsia="宋体" w:hAnsi="宋体"/>
          <w:sz w:val="21"/>
        </w:rPr>
        <w:t>米。因位于海洋岛北侧而得名。《中国海洋岛屿简况》（</w:t>
      </w:r>
      <w:r>
        <w:rPr>
          <w:rFonts w:ascii="Times New Roman" w:hAnsi="Times New Roman"/>
          <w:sz w:val="21"/>
        </w:rPr>
        <w:t>1980</w:t>
      </w:r>
      <w:r>
        <w:rPr>
          <w:rFonts w:ascii="宋体" w:eastAsia="宋体" w:hAnsi="宋体"/>
          <w:sz w:val="21"/>
        </w:rPr>
        <w:t>）记载为北砣子，《大连海域地名志》（</w:t>
      </w:r>
      <w:r>
        <w:rPr>
          <w:rFonts w:ascii="Times New Roman" w:hAnsi="Times New Roman"/>
          <w:sz w:val="21"/>
        </w:rPr>
        <w:t>1989</w:t>
      </w:r>
      <w:r>
        <w:rPr>
          <w:rFonts w:ascii="宋体" w:eastAsia="宋体" w:hAnsi="宋体"/>
          <w:sz w:val="21"/>
        </w:rPr>
        <w:t>）和《中国海域地名志》（</w:t>
      </w:r>
      <w:r>
        <w:rPr>
          <w:rFonts w:ascii="Times New Roman" w:hAnsi="Times New Roman"/>
          <w:sz w:val="21"/>
        </w:rPr>
        <w:t>1989</w:t>
      </w:r>
      <w:r>
        <w:rPr>
          <w:rFonts w:ascii="宋体" w:eastAsia="宋体" w:hAnsi="宋体"/>
          <w:sz w:val="21"/>
        </w:rPr>
        <w:t>）记载为北坨子岛，《中国海域地名图集》（</w:t>
      </w:r>
      <w:r>
        <w:rPr>
          <w:rFonts w:ascii="Times New Roman" w:hAnsi="Times New Roman"/>
          <w:sz w:val="21"/>
        </w:rPr>
        <w:t>1991</w:t>
      </w:r>
      <w:r>
        <w:rPr>
          <w:rFonts w:ascii="宋体" w:eastAsia="宋体" w:hAnsi="宋体"/>
          <w:sz w:val="21"/>
        </w:rPr>
        <w:t>）和《全国海岛名称与代码》（</w:t>
      </w:r>
      <w:r>
        <w:rPr>
          <w:rFonts w:ascii="Times New Roman" w:hAnsi="Times New Roman"/>
          <w:sz w:val="21"/>
        </w:rPr>
        <w:t>2008</w:t>
      </w:r>
      <w:r>
        <w:rPr>
          <w:rFonts w:ascii="宋体" w:eastAsia="宋体" w:hAnsi="宋体"/>
          <w:sz w:val="21"/>
        </w:rPr>
        <w:t>）记为北坨子。岛体呈弓形，近南北走向，岸线长度</w:t>
      </w:r>
      <w:r>
        <w:rPr>
          <w:rFonts w:ascii="Times New Roman" w:hAnsi="Times New Roman"/>
          <w:sz w:val="21"/>
        </w:rPr>
        <w:t>5.39</w:t>
      </w:r>
      <w:r>
        <w:rPr>
          <w:rFonts w:ascii="宋体" w:eastAsia="宋体" w:hAnsi="宋体"/>
          <w:sz w:val="21"/>
        </w:rPr>
        <w:t>千米，面积</w:t>
      </w:r>
      <w:r>
        <w:rPr>
          <w:rFonts w:ascii="Times New Roman" w:hAnsi="Times New Roman"/>
          <w:sz w:val="21"/>
        </w:rPr>
        <w:t>0.6219</w:t>
      </w:r>
      <w:r>
        <w:rPr>
          <w:rFonts w:ascii="宋体" w:eastAsia="宋体" w:hAnsi="宋体"/>
          <w:sz w:val="21"/>
        </w:rPr>
        <w:t>平方千米，最高点高程</w:t>
      </w:r>
      <w:r>
        <w:rPr>
          <w:rFonts w:ascii="Times New Roman" w:hAnsi="Times New Roman"/>
          <w:sz w:val="21"/>
        </w:rPr>
        <w:t>154</w:t>
      </w:r>
      <w:r>
        <w:rPr>
          <w:rFonts w:ascii="宋体" w:eastAsia="宋体" w:hAnsi="宋体"/>
          <w:sz w:val="21"/>
        </w:rPr>
        <w:t>米。基岩岛，主要由绢云母片岩构成，山脊尖窄，向两侧倾斜，四周岩壁陡峭，低潮时有沙坝与海洋岛连接。地表为风化层，发育片岩类棕壤性土，植被覆盖良好，生长乔木、灌木和草本植物。岛上有砖砌小屋和临时活动板房、简易码头、输电等基础设施，驻有渔业生产等临时人员，周边海域有围海养殖区、浮筏养殖区和底播增养殖区。</w:t>
      </w:r>
      <w:r>
        <w:rPr>
          <w:rFonts w:ascii="Times New Roman" w:hAnsi="Times New Roman"/>
          <w:sz w:val="21"/>
        </w:rPr>
        <w:t xml:space="preserve"> </w:t>
      </w:r>
    </w:p>
    <w:p w14:paraId="751A7C2E" w14:textId="77777777" w:rsidR="00600B89" w:rsidRDefault="006B5F12">
      <w:r>
        <w:rPr>
          <w:rFonts w:ascii="宋体" w:eastAsia="宋体" w:hAnsi="宋体"/>
          <w:b/>
          <w:sz w:val="24"/>
        </w:rPr>
        <w:t>嘴坨子（</w:t>
      </w:r>
      <w:r>
        <w:rPr>
          <w:rFonts w:ascii="Times New Roman" w:hAnsi="Times New Roman"/>
          <w:b/>
          <w:sz w:val="24"/>
        </w:rPr>
        <w:t>Zuǐ Tuózi</w:t>
      </w:r>
      <w:r>
        <w:rPr>
          <w:rFonts w:ascii="宋体" w:eastAsia="宋体" w:hAnsi="宋体"/>
          <w:b/>
          <w:sz w:val="24"/>
        </w:rPr>
        <w:t>）</w:t>
      </w:r>
      <w:r>
        <w:rPr>
          <w:rFonts w:ascii="Times New Roman" w:hAnsi="Times New Roman"/>
          <w:b/>
          <w:sz w:val="24"/>
        </w:rPr>
        <w:t xml:space="preserve"> </w:t>
      </w:r>
    </w:p>
    <w:p w14:paraId="141AED05" w14:textId="77777777" w:rsidR="00600B89" w:rsidRDefault="006B5F12">
      <w:r>
        <w:rPr>
          <w:rFonts w:ascii="宋体" w:eastAsia="宋体" w:hAnsi="宋体"/>
          <w:sz w:val="21"/>
        </w:rPr>
        <w:t>北纬</w:t>
      </w:r>
      <w:r>
        <w:rPr>
          <w:rFonts w:ascii="Times New Roman" w:hAnsi="Times New Roman"/>
          <w:sz w:val="21"/>
        </w:rPr>
        <w:t>39°05.5′</w:t>
      </w:r>
      <w:r>
        <w:rPr>
          <w:rFonts w:ascii="宋体" w:eastAsia="宋体" w:hAnsi="宋体"/>
          <w:sz w:val="21"/>
        </w:rPr>
        <w:t>，东经</w:t>
      </w:r>
      <w:r>
        <w:rPr>
          <w:rFonts w:ascii="Times New Roman" w:hAnsi="Times New Roman"/>
          <w:sz w:val="21"/>
        </w:rPr>
        <w:t>123°10.9′</w:t>
      </w:r>
      <w:r>
        <w:rPr>
          <w:rFonts w:ascii="宋体" w:eastAsia="宋体" w:hAnsi="宋体"/>
          <w:sz w:val="21"/>
        </w:rPr>
        <w:t>。位于黄海北部大连市长海县海域，距海洋岛最近点</w:t>
      </w:r>
      <w:r>
        <w:rPr>
          <w:rFonts w:ascii="Times New Roman" w:hAnsi="Times New Roman"/>
          <w:sz w:val="21"/>
        </w:rPr>
        <w:t>1.1</w:t>
      </w:r>
      <w:r>
        <w:rPr>
          <w:rFonts w:ascii="宋体" w:eastAsia="宋体" w:hAnsi="宋体"/>
          <w:sz w:val="21"/>
        </w:rPr>
        <w:t>千米。因岛体是延伸入海的山嘴而得名，又名将军石。《中国海域地名图集》（</w:t>
      </w:r>
      <w:r>
        <w:rPr>
          <w:rFonts w:ascii="Times New Roman" w:hAnsi="Times New Roman"/>
          <w:sz w:val="21"/>
        </w:rPr>
        <w:t>1991</w:t>
      </w:r>
      <w:r>
        <w:rPr>
          <w:rFonts w:ascii="宋体" w:eastAsia="宋体" w:hAnsi="宋体"/>
          <w:sz w:val="21"/>
        </w:rPr>
        <w:t>）标注为嘴坨子。岛近椭圆形，东北—西南走向，岸线长度</w:t>
      </w:r>
      <w:r>
        <w:rPr>
          <w:rFonts w:ascii="Times New Roman" w:hAnsi="Times New Roman"/>
          <w:sz w:val="21"/>
        </w:rPr>
        <w:t>149</w:t>
      </w:r>
      <w:r>
        <w:rPr>
          <w:rFonts w:ascii="宋体" w:eastAsia="宋体" w:hAnsi="宋体"/>
          <w:sz w:val="21"/>
        </w:rPr>
        <w:t>米，面积</w:t>
      </w:r>
      <w:r>
        <w:rPr>
          <w:rFonts w:ascii="Times New Roman" w:hAnsi="Times New Roman"/>
          <w:sz w:val="21"/>
        </w:rPr>
        <w:t>1506</w:t>
      </w:r>
      <w:r>
        <w:rPr>
          <w:rFonts w:ascii="宋体" w:eastAsia="宋体" w:hAnsi="宋体"/>
          <w:sz w:val="21"/>
        </w:rPr>
        <w:t>平方米，最高点高程</w:t>
      </w:r>
      <w:r>
        <w:rPr>
          <w:rFonts w:ascii="Times New Roman" w:hAnsi="Times New Roman"/>
          <w:sz w:val="21"/>
        </w:rPr>
        <w:t>18</w:t>
      </w:r>
      <w:r>
        <w:rPr>
          <w:rFonts w:ascii="宋体" w:eastAsia="宋体" w:hAnsi="宋体"/>
          <w:sz w:val="21"/>
        </w:rPr>
        <w:t>米。基岩岛，四周岩壁陡峭，地表为风化层，岩缝中有少量土壤，生长草本植物。</w:t>
      </w:r>
      <w:r>
        <w:rPr>
          <w:rFonts w:ascii="Times New Roman" w:hAnsi="Times New Roman"/>
          <w:sz w:val="21"/>
        </w:rPr>
        <w:t xml:space="preserve"> </w:t>
      </w:r>
    </w:p>
    <w:p w14:paraId="6803997A" w14:textId="77777777" w:rsidR="00600B89" w:rsidRDefault="006B5F12">
      <w:pPr>
        <w:rPr>
          <w:lang w:eastAsia="zh-CN"/>
        </w:rPr>
      </w:pPr>
      <w:r>
        <w:rPr>
          <w:rFonts w:ascii="宋体" w:eastAsia="宋体" w:hAnsi="宋体"/>
          <w:b/>
          <w:sz w:val="24"/>
          <w:lang w:eastAsia="zh-CN"/>
        </w:rPr>
        <w:t>辣椒盘子（</w:t>
      </w:r>
      <w:r>
        <w:rPr>
          <w:rFonts w:ascii="Times New Roman" w:hAnsi="Times New Roman"/>
          <w:b/>
          <w:sz w:val="24"/>
          <w:lang w:eastAsia="zh-CN"/>
        </w:rPr>
        <w:t>Làjiāopánzi</w:t>
      </w:r>
      <w:r>
        <w:rPr>
          <w:rFonts w:ascii="宋体" w:eastAsia="宋体" w:hAnsi="宋体"/>
          <w:b/>
          <w:sz w:val="24"/>
          <w:lang w:eastAsia="zh-CN"/>
        </w:rPr>
        <w:t>）</w:t>
      </w:r>
      <w:r>
        <w:rPr>
          <w:rFonts w:ascii="Times New Roman" w:hAnsi="Times New Roman"/>
          <w:b/>
          <w:sz w:val="24"/>
          <w:lang w:eastAsia="zh-CN"/>
        </w:rPr>
        <w:t xml:space="preserve"> </w:t>
      </w:r>
    </w:p>
    <w:p w14:paraId="6D23D427"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39°05.5′</w:t>
      </w:r>
      <w:r>
        <w:rPr>
          <w:rFonts w:ascii="宋体" w:eastAsia="宋体" w:hAnsi="宋体"/>
          <w:sz w:val="21"/>
          <w:lang w:eastAsia="zh-CN"/>
        </w:rPr>
        <w:t>，东经</w:t>
      </w:r>
      <w:r>
        <w:rPr>
          <w:rFonts w:ascii="Times New Roman" w:hAnsi="Times New Roman"/>
          <w:sz w:val="21"/>
          <w:lang w:eastAsia="zh-CN"/>
        </w:rPr>
        <w:t>123°10.7′</w:t>
      </w:r>
      <w:r>
        <w:rPr>
          <w:rFonts w:ascii="宋体" w:eastAsia="宋体" w:hAnsi="宋体"/>
          <w:sz w:val="21"/>
          <w:lang w:eastAsia="zh-CN"/>
        </w:rPr>
        <w:t>。位于黄海北部大连市长海县海域，距海洋岛最近点</w:t>
      </w:r>
      <w:r>
        <w:rPr>
          <w:rFonts w:ascii="Times New Roman" w:hAnsi="Times New Roman"/>
          <w:sz w:val="21"/>
          <w:lang w:eastAsia="zh-CN"/>
        </w:rPr>
        <w:t>850</w:t>
      </w:r>
      <w:r>
        <w:rPr>
          <w:rFonts w:ascii="宋体" w:eastAsia="宋体" w:hAnsi="宋体"/>
          <w:sz w:val="21"/>
          <w:lang w:eastAsia="zh-CN"/>
        </w:rPr>
        <w:t>米。因岛体似辣椒，当地群众俗称辣椒盘子。岛体呈东北—西南走向，岸线长度</w:t>
      </w:r>
      <w:r>
        <w:rPr>
          <w:rFonts w:ascii="Times New Roman" w:hAnsi="Times New Roman"/>
          <w:sz w:val="21"/>
          <w:lang w:eastAsia="zh-CN"/>
        </w:rPr>
        <w:t>53</w:t>
      </w:r>
      <w:r>
        <w:rPr>
          <w:rFonts w:ascii="宋体" w:eastAsia="宋体" w:hAnsi="宋体"/>
          <w:sz w:val="21"/>
          <w:lang w:eastAsia="zh-CN"/>
        </w:rPr>
        <w:t>米，面积</w:t>
      </w:r>
      <w:r>
        <w:rPr>
          <w:rFonts w:ascii="Times New Roman" w:hAnsi="Times New Roman"/>
          <w:sz w:val="21"/>
          <w:lang w:eastAsia="zh-CN"/>
        </w:rPr>
        <w:t>179</w:t>
      </w:r>
      <w:r>
        <w:rPr>
          <w:rFonts w:ascii="宋体" w:eastAsia="宋体" w:hAnsi="宋体"/>
          <w:sz w:val="21"/>
          <w:lang w:eastAsia="zh-CN"/>
        </w:rPr>
        <w:t>平方米，最高点高程</w:t>
      </w:r>
      <w:r>
        <w:rPr>
          <w:rFonts w:ascii="Times New Roman" w:hAnsi="Times New Roman"/>
          <w:sz w:val="21"/>
          <w:lang w:eastAsia="zh-CN"/>
        </w:rPr>
        <w:t>20</w:t>
      </w:r>
      <w:r>
        <w:rPr>
          <w:rFonts w:ascii="宋体" w:eastAsia="宋体" w:hAnsi="宋体"/>
          <w:sz w:val="21"/>
          <w:lang w:eastAsia="zh-CN"/>
        </w:rPr>
        <w:t>米。基岩岛，四周岩壁陡峭，顶部倾斜，低潮时周边海域有裸露的岩礁和沙砾滩，西北与北坨子连接。海岛岩缝中有少量土壤，主要生长灌木及草本植物，乔木较少。</w:t>
      </w:r>
      <w:r>
        <w:rPr>
          <w:rFonts w:ascii="Times New Roman" w:hAnsi="Times New Roman"/>
          <w:sz w:val="21"/>
          <w:lang w:eastAsia="zh-CN"/>
        </w:rPr>
        <w:t xml:space="preserve"> </w:t>
      </w:r>
    </w:p>
    <w:p w14:paraId="128EDF85" w14:textId="77777777" w:rsidR="00600B89" w:rsidRDefault="006B5F12">
      <w:r>
        <w:rPr>
          <w:rFonts w:ascii="宋体" w:eastAsia="宋体" w:hAnsi="宋体"/>
          <w:b/>
          <w:sz w:val="24"/>
        </w:rPr>
        <w:t>西大江（</w:t>
      </w:r>
      <w:r>
        <w:rPr>
          <w:rFonts w:ascii="Times New Roman" w:hAnsi="Times New Roman"/>
          <w:b/>
          <w:sz w:val="24"/>
        </w:rPr>
        <w:t>Xīdà Jiāng</w:t>
      </w:r>
      <w:r>
        <w:rPr>
          <w:rFonts w:ascii="宋体" w:eastAsia="宋体" w:hAnsi="宋体"/>
          <w:b/>
          <w:sz w:val="24"/>
        </w:rPr>
        <w:t>）</w:t>
      </w:r>
      <w:r>
        <w:rPr>
          <w:rFonts w:ascii="Times New Roman" w:hAnsi="Times New Roman"/>
          <w:b/>
          <w:sz w:val="24"/>
        </w:rPr>
        <w:t xml:space="preserve"> </w:t>
      </w:r>
    </w:p>
    <w:p w14:paraId="0E21B4D5" w14:textId="77777777" w:rsidR="00600B89" w:rsidRDefault="006B5F12">
      <w:r>
        <w:rPr>
          <w:rFonts w:ascii="宋体" w:eastAsia="宋体" w:hAnsi="宋体"/>
          <w:sz w:val="21"/>
        </w:rPr>
        <w:t>北纬</w:t>
      </w:r>
      <w:r>
        <w:rPr>
          <w:rFonts w:ascii="Times New Roman" w:hAnsi="Times New Roman"/>
          <w:sz w:val="21"/>
        </w:rPr>
        <w:t>39°05.3′</w:t>
      </w:r>
      <w:r>
        <w:rPr>
          <w:rFonts w:ascii="宋体" w:eastAsia="宋体" w:hAnsi="宋体"/>
          <w:sz w:val="21"/>
        </w:rPr>
        <w:t>，东经</w:t>
      </w:r>
      <w:r>
        <w:rPr>
          <w:rFonts w:ascii="Times New Roman" w:hAnsi="Times New Roman"/>
          <w:sz w:val="21"/>
        </w:rPr>
        <w:t>123°08.6′</w:t>
      </w:r>
      <w:r>
        <w:rPr>
          <w:rFonts w:ascii="宋体" w:eastAsia="宋体" w:hAnsi="宋体"/>
          <w:sz w:val="21"/>
        </w:rPr>
        <w:t>。位于黄海北部大连市长海县海域，距海洋岛最近点</w:t>
      </w:r>
      <w:r>
        <w:rPr>
          <w:rFonts w:ascii="Times New Roman" w:hAnsi="Times New Roman"/>
          <w:sz w:val="21"/>
        </w:rPr>
        <w:t>50</w:t>
      </w:r>
      <w:r>
        <w:rPr>
          <w:rFonts w:ascii="宋体" w:eastAsia="宋体" w:hAnsi="宋体"/>
          <w:sz w:val="21"/>
        </w:rPr>
        <w:t>米。该岛位于海洋岛西咀（嘴）附近，故名。岛体呈西北—东南走向，岸线长度</w:t>
      </w:r>
      <w:r>
        <w:rPr>
          <w:rFonts w:ascii="Times New Roman" w:hAnsi="Times New Roman"/>
          <w:sz w:val="21"/>
        </w:rPr>
        <w:t>35</w:t>
      </w:r>
      <w:r>
        <w:rPr>
          <w:rFonts w:ascii="宋体" w:eastAsia="宋体" w:hAnsi="宋体"/>
          <w:sz w:val="21"/>
        </w:rPr>
        <w:t>米，面积</w:t>
      </w:r>
      <w:r>
        <w:rPr>
          <w:rFonts w:ascii="Times New Roman" w:hAnsi="Times New Roman"/>
          <w:sz w:val="21"/>
        </w:rPr>
        <w:t>65</w:t>
      </w:r>
      <w:r>
        <w:rPr>
          <w:rFonts w:ascii="宋体" w:eastAsia="宋体" w:hAnsi="宋体"/>
          <w:sz w:val="21"/>
        </w:rPr>
        <w:t>平方米，最高点高程</w:t>
      </w:r>
      <w:r>
        <w:rPr>
          <w:rFonts w:ascii="Times New Roman" w:hAnsi="Times New Roman"/>
          <w:sz w:val="21"/>
        </w:rPr>
        <w:t>6</w:t>
      </w:r>
      <w:r>
        <w:rPr>
          <w:rFonts w:ascii="宋体" w:eastAsia="宋体" w:hAnsi="宋体"/>
          <w:sz w:val="21"/>
        </w:rPr>
        <w:t>米。基岩岛，岛岸陡峭，无土壤和植被。</w:t>
      </w:r>
      <w:r>
        <w:rPr>
          <w:rFonts w:ascii="Times New Roman" w:hAnsi="Times New Roman"/>
          <w:sz w:val="21"/>
        </w:rPr>
        <w:t xml:space="preserve"> </w:t>
      </w:r>
    </w:p>
    <w:p w14:paraId="3E22F5BE" w14:textId="77777777" w:rsidR="00600B89" w:rsidRDefault="006B5F12">
      <w:pPr>
        <w:rPr>
          <w:lang w:eastAsia="zh-CN"/>
        </w:rPr>
      </w:pPr>
      <w:r>
        <w:rPr>
          <w:rFonts w:ascii="宋体" w:eastAsia="宋体" w:hAnsi="宋体"/>
          <w:b/>
          <w:sz w:val="24"/>
          <w:lang w:eastAsia="zh-CN"/>
        </w:rPr>
        <w:t>母鸡坨子（</w:t>
      </w:r>
      <w:r>
        <w:rPr>
          <w:rFonts w:ascii="Times New Roman" w:hAnsi="Times New Roman"/>
          <w:b/>
          <w:sz w:val="24"/>
          <w:lang w:eastAsia="zh-CN"/>
        </w:rPr>
        <w:t>Mǔjī Tuózi</w:t>
      </w:r>
      <w:r>
        <w:rPr>
          <w:rFonts w:ascii="宋体" w:eastAsia="宋体" w:hAnsi="宋体"/>
          <w:b/>
          <w:sz w:val="24"/>
          <w:lang w:eastAsia="zh-CN"/>
        </w:rPr>
        <w:t>）</w:t>
      </w:r>
      <w:r>
        <w:rPr>
          <w:rFonts w:ascii="Times New Roman" w:hAnsi="Times New Roman"/>
          <w:b/>
          <w:sz w:val="24"/>
          <w:lang w:eastAsia="zh-CN"/>
        </w:rPr>
        <w:t xml:space="preserve"> </w:t>
      </w:r>
    </w:p>
    <w:p w14:paraId="5E3A53DC" w14:textId="77777777" w:rsidR="00600B89" w:rsidRDefault="006B5F12">
      <w:r>
        <w:rPr>
          <w:rFonts w:ascii="宋体" w:eastAsia="宋体" w:hAnsi="宋体"/>
          <w:sz w:val="21"/>
        </w:rPr>
        <w:t>北纬</w:t>
      </w:r>
      <w:r>
        <w:rPr>
          <w:rFonts w:ascii="Times New Roman" w:hAnsi="Times New Roman"/>
          <w:sz w:val="21"/>
        </w:rPr>
        <w:t>39°05.1′</w:t>
      </w:r>
      <w:r>
        <w:rPr>
          <w:rFonts w:ascii="宋体" w:eastAsia="宋体" w:hAnsi="宋体"/>
          <w:sz w:val="21"/>
        </w:rPr>
        <w:t>，东经</w:t>
      </w:r>
      <w:r>
        <w:rPr>
          <w:rFonts w:ascii="Times New Roman" w:hAnsi="Times New Roman"/>
          <w:sz w:val="21"/>
        </w:rPr>
        <w:t>123°09.5′</w:t>
      </w:r>
      <w:r>
        <w:rPr>
          <w:rFonts w:ascii="宋体" w:eastAsia="宋体" w:hAnsi="宋体"/>
          <w:sz w:val="21"/>
        </w:rPr>
        <w:t>。位于黄海北部大连市长海县海域，距海洋岛最近点</w:t>
      </w:r>
      <w:r>
        <w:rPr>
          <w:rFonts w:ascii="Times New Roman" w:hAnsi="Times New Roman"/>
          <w:sz w:val="21"/>
        </w:rPr>
        <w:t>30</w:t>
      </w:r>
      <w:r>
        <w:rPr>
          <w:rFonts w:ascii="宋体" w:eastAsia="宋体" w:hAnsi="宋体"/>
          <w:sz w:val="21"/>
        </w:rPr>
        <w:t>米。因岛体形似孵卵的母鸡而得名。《中国海洋岛屿简况》（</w:t>
      </w:r>
      <w:r>
        <w:rPr>
          <w:rFonts w:ascii="Times New Roman" w:hAnsi="Times New Roman"/>
          <w:sz w:val="21"/>
        </w:rPr>
        <w:t>1980</w:t>
      </w:r>
      <w:r>
        <w:rPr>
          <w:rFonts w:ascii="宋体" w:eastAsia="宋体" w:hAnsi="宋体"/>
          <w:sz w:val="21"/>
        </w:rPr>
        <w:t>）和《中国海域地名图集》（</w:t>
      </w:r>
      <w:r>
        <w:rPr>
          <w:rFonts w:ascii="Times New Roman" w:hAnsi="Times New Roman"/>
          <w:sz w:val="21"/>
        </w:rPr>
        <w:t>1991</w:t>
      </w:r>
      <w:r>
        <w:rPr>
          <w:rFonts w:ascii="宋体" w:eastAsia="宋体" w:hAnsi="宋体"/>
          <w:sz w:val="21"/>
        </w:rPr>
        <w:t>）记为母鸡坨子，《大连海域地名志》（</w:t>
      </w:r>
      <w:r>
        <w:rPr>
          <w:rFonts w:ascii="Times New Roman" w:hAnsi="Times New Roman"/>
          <w:sz w:val="21"/>
        </w:rPr>
        <w:t>1989</w:t>
      </w:r>
      <w:r>
        <w:rPr>
          <w:rFonts w:ascii="宋体" w:eastAsia="宋体" w:hAnsi="宋体"/>
          <w:sz w:val="21"/>
        </w:rPr>
        <w:t>）和《中国海域地名志》（</w:t>
      </w:r>
      <w:r>
        <w:rPr>
          <w:rFonts w:ascii="Times New Roman" w:hAnsi="Times New Roman"/>
          <w:sz w:val="21"/>
        </w:rPr>
        <w:t>1989</w:t>
      </w:r>
      <w:r>
        <w:rPr>
          <w:rFonts w:ascii="宋体" w:eastAsia="宋体" w:hAnsi="宋体"/>
          <w:sz w:val="21"/>
        </w:rPr>
        <w:t>）记载为母鸡坨子岛。岛体呈不规则形状，岸线长度</w:t>
      </w:r>
      <w:r>
        <w:rPr>
          <w:rFonts w:ascii="Times New Roman" w:hAnsi="Times New Roman"/>
          <w:sz w:val="21"/>
        </w:rPr>
        <w:t>390</w:t>
      </w:r>
      <w:r>
        <w:rPr>
          <w:rFonts w:ascii="宋体" w:eastAsia="宋体" w:hAnsi="宋体"/>
          <w:sz w:val="21"/>
        </w:rPr>
        <w:t>米，面积</w:t>
      </w:r>
      <w:r>
        <w:rPr>
          <w:rFonts w:ascii="Times New Roman" w:hAnsi="Times New Roman"/>
          <w:sz w:val="21"/>
        </w:rPr>
        <w:t>6298</w:t>
      </w:r>
      <w:r>
        <w:rPr>
          <w:rFonts w:ascii="宋体" w:eastAsia="宋体" w:hAnsi="宋体"/>
          <w:sz w:val="21"/>
        </w:rPr>
        <w:t>平方米，最高点高程</w:t>
      </w:r>
      <w:r>
        <w:rPr>
          <w:rFonts w:ascii="Times New Roman" w:hAnsi="Times New Roman"/>
          <w:sz w:val="21"/>
        </w:rPr>
        <w:t>37.5</w:t>
      </w:r>
      <w:r>
        <w:rPr>
          <w:rFonts w:ascii="宋体" w:eastAsia="宋体" w:hAnsi="宋体"/>
          <w:sz w:val="21"/>
        </w:rPr>
        <w:t>米。基岩岛，主要由云母片岩构成，基岩海岸，发育沙滩，低潮时周边海域有裸露的岩礁和沙砾滩，南侧与海洋岛连接。为风化层，岩缝中有少量土壤，生长灌木及草本植物。岛上建有渔业码头和临时</w:t>
      </w:r>
      <w:r>
        <w:rPr>
          <w:rFonts w:ascii="宋体" w:eastAsia="宋体" w:hAnsi="宋体"/>
          <w:sz w:val="21"/>
        </w:rPr>
        <w:lastRenderedPageBreak/>
        <w:t>搭建的帐篷、渔业生产、输电等基础设施，驻有渔业生产等临时人员，水电从海洋岛输送，周边海域为网箱养殖区、浮筏养殖区和底播增养殖区。</w:t>
      </w:r>
      <w:r>
        <w:rPr>
          <w:rFonts w:ascii="Times New Roman" w:hAnsi="Times New Roman"/>
          <w:sz w:val="21"/>
        </w:rPr>
        <w:t xml:space="preserve"> </w:t>
      </w:r>
    </w:p>
    <w:p w14:paraId="7EB016F4" w14:textId="77777777" w:rsidR="00600B89" w:rsidRDefault="006B5F12">
      <w:pPr>
        <w:rPr>
          <w:lang w:eastAsia="zh-CN"/>
        </w:rPr>
      </w:pPr>
      <w:r>
        <w:rPr>
          <w:rFonts w:ascii="宋体" w:eastAsia="宋体" w:hAnsi="宋体"/>
          <w:b/>
          <w:sz w:val="24"/>
          <w:lang w:eastAsia="zh-CN"/>
        </w:rPr>
        <w:t>褡裢西北嘴（</w:t>
      </w:r>
      <w:r>
        <w:rPr>
          <w:rFonts w:ascii="Times New Roman" w:hAnsi="Times New Roman"/>
          <w:b/>
          <w:sz w:val="24"/>
          <w:lang w:eastAsia="zh-CN"/>
        </w:rPr>
        <w:t>Dālian Xībeǐ Zuǐ</w:t>
      </w:r>
      <w:r>
        <w:rPr>
          <w:rFonts w:ascii="宋体" w:eastAsia="宋体" w:hAnsi="宋体"/>
          <w:b/>
          <w:sz w:val="24"/>
          <w:lang w:eastAsia="zh-CN"/>
        </w:rPr>
        <w:t>）</w:t>
      </w:r>
      <w:r>
        <w:rPr>
          <w:rFonts w:ascii="Times New Roman" w:hAnsi="Times New Roman"/>
          <w:b/>
          <w:sz w:val="24"/>
          <w:lang w:eastAsia="zh-CN"/>
        </w:rPr>
        <w:t xml:space="preserve"> </w:t>
      </w:r>
    </w:p>
    <w:p w14:paraId="446D8E65"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39°04.7′</w:t>
      </w:r>
      <w:r>
        <w:rPr>
          <w:rFonts w:ascii="宋体" w:eastAsia="宋体" w:hAnsi="宋体"/>
          <w:sz w:val="21"/>
          <w:lang w:eastAsia="zh-CN"/>
        </w:rPr>
        <w:t>，东经</w:t>
      </w:r>
      <w:r>
        <w:rPr>
          <w:rFonts w:ascii="Times New Roman" w:hAnsi="Times New Roman"/>
          <w:sz w:val="21"/>
          <w:lang w:eastAsia="zh-CN"/>
        </w:rPr>
        <w:t>122°46.6′</w:t>
      </w:r>
      <w:r>
        <w:rPr>
          <w:rFonts w:ascii="宋体" w:eastAsia="宋体" w:hAnsi="宋体"/>
          <w:sz w:val="21"/>
          <w:lang w:eastAsia="zh-CN"/>
        </w:rPr>
        <w:t>。位于黄海北部大连市长海县獐子岛镇海域，距西褡裢岛最近点</w:t>
      </w:r>
      <w:r>
        <w:rPr>
          <w:rFonts w:ascii="Times New Roman" w:hAnsi="Times New Roman"/>
          <w:sz w:val="21"/>
          <w:lang w:eastAsia="zh-CN"/>
        </w:rPr>
        <w:t>120</w:t>
      </w:r>
      <w:r>
        <w:rPr>
          <w:rFonts w:ascii="宋体" w:eastAsia="宋体" w:hAnsi="宋体"/>
          <w:sz w:val="21"/>
          <w:lang w:eastAsia="zh-CN"/>
        </w:rPr>
        <w:t>米。因位于西褡裢岛西北角而得名。《中国海域地名图集》（</w:t>
      </w:r>
      <w:r>
        <w:rPr>
          <w:rFonts w:ascii="Times New Roman" w:hAnsi="Times New Roman"/>
          <w:sz w:val="21"/>
          <w:lang w:eastAsia="zh-CN"/>
        </w:rPr>
        <w:t>1991</w:t>
      </w:r>
      <w:r>
        <w:rPr>
          <w:rFonts w:ascii="宋体" w:eastAsia="宋体" w:hAnsi="宋体"/>
          <w:sz w:val="21"/>
          <w:lang w:eastAsia="zh-CN"/>
        </w:rPr>
        <w:t>）标注为褡裢西北嘴。岛体呈东西走向，岸线长度</w:t>
      </w:r>
      <w:r>
        <w:rPr>
          <w:rFonts w:ascii="Times New Roman" w:hAnsi="Times New Roman"/>
          <w:sz w:val="21"/>
          <w:lang w:eastAsia="zh-CN"/>
        </w:rPr>
        <w:t>281</w:t>
      </w:r>
      <w:r>
        <w:rPr>
          <w:rFonts w:ascii="宋体" w:eastAsia="宋体" w:hAnsi="宋体"/>
          <w:sz w:val="21"/>
          <w:lang w:eastAsia="zh-CN"/>
        </w:rPr>
        <w:t>米，面积</w:t>
      </w:r>
      <w:r>
        <w:rPr>
          <w:rFonts w:ascii="Times New Roman" w:hAnsi="Times New Roman"/>
          <w:sz w:val="21"/>
          <w:lang w:eastAsia="zh-CN"/>
        </w:rPr>
        <w:t>1382</w:t>
      </w:r>
      <w:r>
        <w:rPr>
          <w:rFonts w:ascii="宋体" w:eastAsia="宋体" w:hAnsi="宋体"/>
          <w:sz w:val="21"/>
          <w:lang w:eastAsia="zh-CN"/>
        </w:rPr>
        <w:t>平方米，最高点高程</w:t>
      </w:r>
      <w:r>
        <w:rPr>
          <w:rFonts w:ascii="Times New Roman" w:hAnsi="Times New Roman"/>
          <w:sz w:val="21"/>
          <w:lang w:eastAsia="zh-CN"/>
        </w:rPr>
        <w:t>13.5</w:t>
      </w:r>
      <w:r>
        <w:rPr>
          <w:rFonts w:ascii="宋体" w:eastAsia="宋体" w:hAnsi="宋体"/>
          <w:sz w:val="21"/>
          <w:lang w:eastAsia="zh-CN"/>
        </w:rPr>
        <w:t>米。基岩岛，地势东高西低，低潮时周边海域有裸露的岩礁与西褡裢岛连接。无土壤和植被。</w:t>
      </w:r>
      <w:r>
        <w:rPr>
          <w:rFonts w:ascii="Times New Roman" w:hAnsi="Times New Roman"/>
          <w:sz w:val="21"/>
          <w:lang w:eastAsia="zh-CN"/>
        </w:rPr>
        <w:t xml:space="preserve"> </w:t>
      </w:r>
    </w:p>
    <w:p w14:paraId="39FC86FE" w14:textId="77777777" w:rsidR="00600B89" w:rsidRDefault="006B5F12">
      <w:pPr>
        <w:rPr>
          <w:lang w:eastAsia="zh-CN"/>
        </w:rPr>
      </w:pPr>
      <w:r>
        <w:rPr>
          <w:rFonts w:ascii="宋体" w:eastAsia="宋体" w:hAnsi="宋体"/>
          <w:b/>
          <w:sz w:val="24"/>
          <w:lang w:eastAsia="zh-CN"/>
        </w:rPr>
        <w:t>张咀（</w:t>
      </w:r>
      <w:r>
        <w:rPr>
          <w:rFonts w:ascii="Times New Roman" w:hAnsi="Times New Roman"/>
          <w:b/>
          <w:sz w:val="24"/>
          <w:lang w:eastAsia="zh-CN"/>
        </w:rPr>
        <w:t>Zhāng Zuǐ</w:t>
      </w:r>
      <w:r>
        <w:rPr>
          <w:rFonts w:ascii="宋体" w:eastAsia="宋体" w:hAnsi="宋体"/>
          <w:b/>
          <w:sz w:val="24"/>
          <w:lang w:eastAsia="zh-CN"/>
        </w:rPr>
        <w:t>）</w:t>
      </w:r>
      <w:r>
        <w:rPr>
          <w:rFonts w:ascii="Times New Roman" w:hAnsi="Times New Roman"/>
          <w:b/>
          <w:sz w:val="24"/>
          <w:lang w:eastAsia="zh-CN"/>
        </w:rPr>
        <w:t xml:space="preserve"> </w:t>
      </w:r>
    </w:p>
    <w:p w14:paraId="27D390FF" w14:textId="77777777" w:rsidR="00600B89" w:rsidRDefault="006B5F12">
      <w:r>
        <w:rPr>
          <w:rFonts w:ascii="宋体" w:eastAsia="宋体" w:hAnsi="宋体"/>
          <w:sz w:val="21"/>
          <w:lang w:eastAsia="zh-CN"/>
        </w:rPr>
        <w:t>北纬</w:t>
      </w:r>
      <w:r>
        <w:rPr>
          <w:rFonts w:ascii="Times New Roman" w:hAnsi="Times New Roman"/>
          <w:sz w:val="21"/>
          <w:lang w:eastAsia="zh-CN"/>
        </w:rPr>
        <w:t>39°04.6′</w:t>
      </w:r>
      <w:r>
        <w:rPr>
          <w:rFonts w:ascii="宋体" w:eastAsia="宋体" w:hAnsi="宋体"/>
          <w:sz w:val="21"/>
          <w:lang w:eastAsia="zh-CN"/>
        </w:rPr>
        <w:t>，东经</w:t>
      </w:r>
      <w:r>
        <w:rPr>
          <w:rFonts w:ascii="Times New Roman" w:hAnsi="Times New Roman"/>
          <w:sz w:val="21"/>
          <w:lang w:eastAsia="zh-CN"/>
        </w:rPr>
        <w:t>123°11.5′</w:t>
      </w:r>
      <w:r>
        <w:rPr>
          <w:rFonts w:ascii="宋体" w:eastAsia="宋体" w:hAnsi="宋体"/>
          <w:sz w:val="21"/>
          <w:lang w:eastAsia="zh-CN"/>
        </w:rPr>
        <w:t>。位于黄海北部大连市长海县海域，距海洋岛最近点</w:t>
      </w:r>
      <w:r>
        <w:rPr>
          <w:rFonts w:ascii="Times New Roman" w:hAnsi="Times New Roman"/>
          <w:sz w:val="21"/>
          <w:lang w:eastAsia="zh-CN"/>
        </w:rPr>
        <w:t>10</w:t>
      </w:r>
      <w:r>
        <w:rPr>
          <w:rFonts w:ascii="宋体" w:eastAsia="宋体" w:hAnsi="宋体"/>
          <w:sz w:val="21"/>
          <w:lang w:eastAsia="zh-CN"/>
        </w:rPr>
        <w:t>米。因岛体形似张开的大嘴而得名。《中国海域地名图集》（</w:t>
      </w:r>
      <w:r>
        <w:rPr>
          <w:rFonts w:ascii="Times New Roman" w:hAnsi="Times New Roman"/>
          <w:sz w:val="21"/>
          <w:lang w:eastAsia="zh-CN"/>
        </w:rPr>
        <w:t>1991</w:t>
      </w:r>
      <w:r>
        <w:rPr>
          <w:rFonts w:ascii="宋体" w:eastAsia="宋体" w:hAnsi="宋体"/>
          <w:sz w:val="21"/>
          <w:lang w:eastAsia="zh-CN"/>
        </w:rPr>
        <w:t>）标注为张嘴。</w:t>
      </w:r>
      <w:r>
        <w:rPr>
          <w:rFonts w:ascii="宋体" w:eastAsia="宋体" w:hAnsi="宋体"/>
          <w:sz w:val="21"/>
        </w:rPr>
        <w:t>当地群众惯称张咀。岛近东西走向，岸线长度</w:t>
      </w:r>
      <w:r>
        <w:rPr>
          <w:rFonts w:ascii="Times New Roman" w:hAnsi="Times New Roman"/>
          <w:sz w:val="21"/>
        </w:rPr>
        <w:t>110</w:t>
      </w:r>
      <w:r>
        <w:rPr>
          <w:rFonts w:ascii="宋体" w:eastAsia="宋体" w:hAnsi="宋体"/>
          <w:sz w:val="21"/>
        </w:rPr>
        <w:t>米，面积</w:t>
      </w:r>
      <w:r>
        <w:rPr>
          <w:rFonts w:ascii="Times New Roman" w:hAnsi="Times New Roman"/>
          <w:sz w:val="21"/>
        </w:rPr>
        <w:t>910</w:t>
      </w:r>
      <w:r>
        <w:rPr>
          <w:rFonts w:ascii="宋体" w:eastAsia="宋体" w:hAnsi="宋体"/>
          <w:sz w:val="21"/>
        </w:rPr>
        <w:t>平方米，最高点高程</w:t>
      </w:r>
      <w:r>
        <w:rPr>
          <w:rFonts w:ascii="Times New Roman" w:hAnsi="Times New Roman"/>
          <w:sz w:val="21"/>
        </w:rPr>
        <w:t>12</w:t>
      </w:r>
      <w:r>
        <w:rPr>
          <w:rFonts w:ascii="宋体" w:eastAsia="宋体" w:hAnsi="宋体"/>
          <w:sz w:val="21"/>
        </w:rPr>
        <w:t>米。基岩岛，顶部倾斜，四周岩壁陡峭，低潮时周边海域有裸露的岩礁和砾石滩，西北与海洋岛连接。海岛顶部有少量土壤，生长草本植物。</w:t>
      </w:r>
      <w:r>
        <w:rPr>
          <w:rFonts w:ascii="Times New Roman" w:hAnsi="Times New Roman"/>
          <w:sz w:val="21"/>
        </w:rPr>
        <w:t xml:space="preserve"> </w:t>
      </w:r>
    </w:p>
    <w:p w14:paraId="7A6E4E7D" w14:textId="77777777" w:rsidR="00600B89" w:rsidRDefault="006B5F12">
      <w:pPr>
        <w:rPr>
          <w:lang w:eastAsia="zh-CN"/>
        </w:rPr>
      </w:pPr>
      <w:r>
        <w:rPr>
          <w:rFonts w:ascii="宋体" w:eastAsia="宋体" w:hAnsi="宋体"/>
          <w:b/>
          <w:sz w:val="24"/>
          <w:lang w:eastAsia="zh-CN"/>
        </w:rPr>
        <w:t>褡裢岛（</w:t>
      </w:r>
      <w:r>
        <w:rPr>
          <w:rFonts w:ascii="Times New Roman" w:hAnsi="Times New Roman"/>
          <w:b/>
          <w:sz w:val="24"/>
          <w:lang w:eastAsia="zh-CN"/>
        </w:rPr>
        <w:t>Dālian Dǎo</w:t>
      </w:r>
      <w:r>
        <w:rPr>
          <w:rFonts w:ascii="宋体" w:eastAsia="宋体" w:hAnsi="宋体"/>
          <w:b/>
          <w:sz w:val="24"/>
          <w:lang w:eastAsia="zh-CN"/>
        </w:rPr>
        <w:t>）</w:t>
      </w:r>
      <w:r>
        <w:rPr>
          <w:rFonts w:ascii="Times New Roman" w:hAnsi="Times New Roman"/>
          <w:b/>
          <w:sz w:val="24"/>
          <w:lang w:eastAsia="zh-CN"/>
        </w:rPr>
        <w:t xml:space="preserve"> </w:t>
      </w:r>
    </w:p>
    <w:p w14:paraId="74C61907"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39°04.5′</w:t>
      </w:r>
      <w:r>
        <w:rPr>
          <w:rFonts w:ascii="宋体" w:eastAsia="宋体" w:hAnsi="宋体"/>
          <w:sz w:val="21"/>
          <w:lang w:eastAsia="zh-CN"/>
        </w:rPr>
        <w:t>，东经</w:t>
      </w:r>
      <w:r>
        <w:rPr>
          <w:rFonts w:ascii="Times New Roman" w:hAnsi="Times New Roman"/>
          <w:sz w:val="21"/>
          <w:lang w:eastAsia="zh-CN"/>
        </w:rPr>
        <w:t>122°48.1′</w:t>
      </w:r>
      <w:r>
        <w:rPr>
          <w:rFonts w:ascii="宋体" w:eastAsia="宋体" w:hAnsi="宋体"/>
          <w:sz w:val="21"/>
          <w:lang w:eastAsia="zh-CN"/>
        </w:rPr>
        <w:t>。位于黄海北部大连市长海县海域，距大陆最近点</w:t>
      </w:r>
      <w:r>
        <w:rPr>
          <w:rFonts w:ascii="Times New Roman" w:hAnsi="Times New Roman"/>
          <w:sz w:val="21"/>
          <w:lang w:eastAsia="zh-CN"/>
        </w:rPr>
        <w:t>47</w:t>
      </w:r>
      <w:r>
        <w:rPr>
          <w:rFonts w:ascii="宋体" w:eastAsia="宋体" w:hAnsi="宋体"/>
          <w:sz w:val="21"/>
          <w:lang w:eastAsia="zh-CN"/>
        </w:rPr>
        <w:t>千米，距獐子岛最近点</w:t>
      </w:r>
      <w:r>
        <w:rPr>
          <w:rFonts w:ascii="Times New Roman" w:hAnsi="Times New Roman"/>
          <w:sz w:val="21"/>
          <w:lang w:eastAsia="zh-CN"/>
        </w:rPr>
        <w:t>6.6</w:t>
      </w:r>
      <w:r>
        <w:rPr>
          <w:rFonts w:ascii="宋体" w:eastAsia="宋体" w:hAnsi="宋体"/>
          <w:sz w:val="21"/>
          <w:lang w:eastAsia="zh-CN"/>
        </w:rPr>
        <w:t>千米。岛形似褡裢（古钱袋），故名。《中国海洋岛屿简况》（</w:t>
      </w:r>
      <w:r>
        <w:rPr>
          <w:rFonts w:ascii="Times New Roman" w:hAnsi="Times New Roman"/>
          <w:sz w:val="21"/>
          <w:lang w:eastAsia="zh-CN"/>
        </w:rPr>
        <w:t>1980</w:t>
      </w:r>
      <w:r>
        <w:rPr>
          <w:rFonts w:ascii="宋体" w:eastAsia="宋体" w:hAnsi="宋体"/>
          <w:sz w:val="21"/>
          <w:lang w:eastAsia="zh-CN"/>
        </w:rPr>
        <w:t>）载：居东海岛为东褡裢岛，居西海岛为西褡裢岛。《辽宁省地名录》（</w:t>
      </w:r>
      <w:r>
        <w:rPr>
          <w:rFonts w:ascii="Times New Roman" w:hAnsi="Times New Roman"/>
          <w:sz w:val="21"/>
          <w:lang w:eastAsia="zh-CN"/>
        </w:rPr>
        <w:t>1988</w:t>
      </w:r>
      <w:r>
        <w:rPr>
          <w:rFonts w:ascii="宋体" w:eastAsia="宋体" w:hAnsi="宋体"/>
          <w:sz w:val="21"/>
          <w:lang w:eastAsia="zh-CN"/>
        </w:rPr>
        <w:t>）、《大连海域地名志》（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）记载为褡裢岛。岛体呈西北—东南走向，岸线长度</w:t>
      </w:r>
      <w:r>
        <w:rPr>
          <w:rFonts w:ascii="Times New Roman" w:hAnsi="Times New Roman"/>
          <w:sz w:val="21"/>
          <w:lang w:eastAsia="zh-CN"/>
        </w:rPr>
        <w:t>6.64</w:t>
      </w:r>
      <w:r>
        <w:rPr>
          <w:rFonts w:ascii="宋体" w:eastAsia="宋体" w:hAnsi="宋体"/>
          <w:sz w:val="21"/>
          <w:lang w:eastAsia="zh-CN"/>
        </w:rPr>
        <w:t>千米，面积</w:t>
      </w:r>
      <w:r>
        <w:rPr>
          <w:rFonts w:ascii="Times New Roman" w:hAnsi="Times New Roman"/>
          <w:sz w:val="21"/>
          <w:lang w:eastAsia="zh-CN"/>
        </w:rPr>
        <w:t>0.908</w:t>
      </w:r>
      <w:r>
        <w:rPr>
          <w:rFonts w:ascii="宋体" w:eastAsia="宋体" w:hAnsi="宋体"/>
          <w:sz w:val="21"/>
          <w:lang w:eastAsia="zh-CN"/>
        </w:rPr>
        <w:t>平方千米，最高点高程</w:t>
      </w:r>
      <w:r>
        <w:rPr>
          <w:rFonts w:ascii="Times New Roman" w:hAnsi="Times New Roman"/>
          <w:sz w:val="21"/>
          <w:lang w:eastAsia="zh-CN"/>
        </w:rPr>
        <w:t>100</w:t>
      </w:r>
      <w:r>
        <w:rPr>
          <w:rFonts w:ascii="宋体" w:eastAsia="宋体" w:hAnsi="宋体"/>
          <w:sz w:val="21"/>
          <w:lang w:eastAsia="zh-CN"/>
        </w:rPr>
        <w:t>米。基岩岛，主要由绢云母片岩构成，顶部较为平坦，海岸陡峭，以基岩为主，多湾澳，发育沙滩，低潮时周边海域有岩礁裸露。风化壳发育较好，土壤层较厚。</w:t>
      </w:r>
      <w:r>
        <w:rPr>
          <w:rFonts w:ascii="Times New Roman" w:hAnsi="Times New Roman"/>
          <w:sz w:val="21"/>
          <w:lang w:eastAsia="zh-CN"/>
        </w:rPr>
        <w:t xml:space="preserve">  </w:t>
      </w:r>
    </w:p>
    <w:p w14:paraId="6EBB190D" w14:textId="77777777" w:rsidR="00600B89" w:rsidRDefault="006B5F12">
      <w:pPr>
        <w:rPr>
          <w:lang w:eastAsia="zh-CN"/>
        </w:rPr>
      </w:pPr>
      <w:r>
        <w:rPr>
          <w:rFonts w:ascii="宋体" w:eastAsia="宋体" w:hAnsi="宋体"/>
          <w:sz w:val="21"/>
          <w:lang w:eastAsia="zh-CN"/>
        </w:rPr>
        <w:t>该岛为村级有居民海岛，由堤坝和沙脊与西褡裢岛连接，</w:t>
      </w:r>
      <w:r>
        <w:rPr>
          <w:rFonts w:ascii="Times New Roman" w:hAnsi="Times New Roman"/>
          <w:sz w:val="21"/>
          <w:lang w:eastAsia="zh-CN"/>
        </w:rPr>
        <w:t>2011</w:t>
      </w:r>
      <w:r>
        <w:rPr>
          <w:rFonts w:ascii="宋体" w:eastAsia="宋体" w:hAnsi="宋体"/>
          <w:sz w:val="21"/>
          <w:lang w:eastAsia="zh-CN"/>
        </w:rPr>
        <w:t>年户籍人口</w:t>
      </w:r>
      <w:r>
        <w:rPr>
          <w:rFonts w:ascii="Times New Roman" w:hAnsi="Times New Roman"/>
          <w:sz w:val="21"/>
          <w:lang w:eastAsia="zh-CN"/>
        </w:rPr>
        <w:t>316</w:t>
      </w:r>
      <w:r>
        <w:rPr>
          <w:rFonts w:ascii="宋体" w:eastAsia="宋体" w:hAnsi="宋体"/>
          <w:sz w:val="21"/>
          <w:lang w:eastAsia="zh-CN"/>
        </w:rPr>
        <w:t>人，常住人口</w:t>
      </w:r>
      <w:r>
        <w:rPr>
          <w:rFonts w:ascii="Times New Roman" w:hAnsi="Times New Roman"/>
          <w:sz w:val="21"/>
          <w:lang w:eastAsia="zh-CN"/>
        </w:rPr>
        <w:t>680</w:t>
      </w:r>
      <w:r>
        <w:rPr>
          <w:rFonts w:ascii="宋体" w:eastAsia="宋体" w:hAnsi="宋体"/>
          <w:sz w:val="21"/>
          <w:lang w:eastAsia="zh-CN"/>
        </w:rPr>
        <w:t>人。水靠岛上淡水资源和收集雨水，电由海底电缆从獐子岛引入。陆岛交通有客运码头和渔业码头，岛内交通有水泥路。建有海滨浴场、渔家乐宾馆、灯塔、民居等基础设施，周边海域为浮筏养殖区和底播增养殖区。</w:t>
      </w:r>
      <w:r>
        <w:rPr>
          <w:rFonts w:ascii="Times New Roman" w:hAnsi="Times New Roman"/>
          <w:sz w:val="21"/>
          <w:lang w:eastAsia="zh-CN"/>
        </w:rPr>
        <w:t xml:space="preserve"> </w:t>
      </w:r>
    </w:p>
    <w:p w14:paraId="1ABCFD23" w14:textId="77777777" w:rsidR="00600B89" w:rsidRDefault="006B5F12">
      <w:pPr>
        <w:rPr>
          <w:lang w:eastAsia="zh-CN"/>
        </w:rPr>
      </w:pPr>
      <w:r>
        <w:rPr>
          <w:rFonts w:ascii="宋体" w:eastAsia="宋体" w:hAnsi="宋体"/>
          <w:b/>
          <w:sz w:val="24"/>
          <w:lang w:eastAsia="zh-CN"/>
        </w:rPr>
        <w:t>西褡裢岛（</w:t>
      </w:r>
      <w:r>
        <w:rPr>
          <w:rFonts w:ascii="Times New Roman" w:hAnsi="Times New Roman"/>
          <w:b/>
          <w:sz w:val="24"/>
          <w:lang w:eastAsia="zh-CN"/>
        </w:rPr>
        <w:t>Xīdālian Dǎo</w:t>
      </w:r>
      <w:r>
        <w:rPr>
          <w:rFonts w:ascii="宋体" w:eastAsia="宋体" w:hAnsi="宋体"/>
          <w:b/>
          <w:sz w:val="24"/>
          <w:lang w:eastAsia="zh-CN"/>
        </w:rPr>
        <w:t>）</w:t>
      </w:r>
      <w:r>
        <w:rPr>
          <w:rFonts w:ascii="Times New Roman" w:hAnsi="Times New Roman"/>
          <w:b/>
          <w:sz w:val="24"/>
          <w:lang w:eastAsia="zh-CN"/>
        </w:rPr>
        <w:t xml:space="preserve"> </w:t>
      </w:r>
    </w:p>
    <w:p w14:paraId="5F47F377"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39°04.3′</w:t>
      </w:r>
      <w:r>
        <w:rPr>
          <w:rFonts w:ascii="宋体" w:eastAsia="宋体" w:hAnsi="宋体"/>
          <w:sz w:val="21"/>
          <w:lang w:eastAsia="zh-CN"/>
        </w:rPr>
        <w:t>，东经</w:t>
      </w:r>
      <w:r>
        <w:rPr>
          <w:rFonts w:ascii="Times New Roman" w:hAnsi="Times New Roman"/>
          <w:sz w:val="21"/>
          <w:lang w:eastAsia="zh-CN"/>
        </w:rPr>
        <w:t>122°47.1′</w:t>
      </w:r>
      <w:r>
        <w:rPr>
          <w:rFonts w:ascii="宋体" w:eastAsia="宋体" w:hAnsi="宋体"/>
          <w:sz w:val="21"/>
          <w:lang w:eastAsia="zh-CN"/>
        </w:rPr>
        <w:t>。位于黄海北部大连市长海县海域，距大陆最近点</w:t>
      </w:r>
      <w:r>
        <w:rPr>
          <w:rFonts w:ascii="Times New Roman" w:hAnsi="Times New Roman"/>
          <w:sz w:val="21"/>
          <w:lang w:eastAsia="zh-CN"/>
        </w:rPr>
        <w:t>46.49</w:t>
      </w:r>
      <w:r>
        <w:rPr>
          <w:rFonts w:ascii="宋体" w:eastAsia="宋体" w:hAnsi="宋体"/>
          <w:sz w:val="21"/>
          <w:lang w:eastAsia="zh-CN"/>
        </w:rPr>
        <w:t>千米，距獐子岛最近点</w:t>
      </w:r>
      <w:r>
        <w:rPr>
          <w:rFonts w:ascii="Times New Roman" w:hAnsi="Times New Roman"/>
          <w:sz w:val="21"/>
          <w:lang w:eastAsia="zh-CN"/>
        </w:rPr>
        <w:t>5.6</w:t>
      </w:r>
      <w:r>
        <w:rPr>
          <w:rFonts w:ascii="宋体" w:eastAsia="宋体" w:hAnsi="宋体"/>
          <w:sz w:val="21"/>
          <w:lang w:eastAsia="zh-CN"/>
        </w:rPr>
        <w:t>千米。为形似褡裢（古钱袋）的两岛之一，因位于西侧得名。《中国海洋岛屿简况》（</w:t>
      </w:r>
      <w:r>
        <w:rPr>
          <w:rFonts w:ascii="Times New Roman" w:hAnsi="Times New Roman"/>
          <w:sz w:val="21"/>
          <w:lang w:eastAsia="zh-CN"/>
        </w:rPr>
        <w:t>1980</w:t>
      </w:r>
      <w:r>
        <w:rPr>
          <w:rFonts w:ascii="宋体" w:eastAsia="宋体" w:hAnsi="宋体"/>
          <w:sz w:val="21"/>
          <w:lang w:eastAsia="zh-CN"/>
        </w:rPr>
        <w:t>）载：居东海岛为东褡裢岛，居西海岛为西褡裢岛。《大连海域地名志》（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）记载为褡裢岛。岛体呈西北—东南走向，岸线长度</w:t>
      </w:r>
      <w:r>
        <w:rPr>
          <w:rFonts w:ascii="Times New Roman" w:hAnsi="Times New Roman"/>
          <w:sz w:val="21"/>
          <w:lang w:eastAsia="zh-CN"/>
        </w:rPr>
        <w:t>5.1</w:t>
      </w:r>
      <w:r>
        <w:rPr>
          <w:rFonts w:ascii="宋体" w:eastAsia="宋体" w:hAnsi="宋体"/>
          <w:sz w:val="21"/>
          <w:lang w:eastAsia="zh-CN"/>
        </w:rPr>
        <w:t>千米，面积</w:t>
      </w:r>
      <w:r>
        <w:rPr>
          <w:rFonts w:ascii="Times New Roman" w:hAnsi="Times New Roman"/>
          <w:sz w:val="21"/>
          <w:lang w:eastAsia="zh-CN"/>
        </w:rPr>
        <w:t>0.6626</w:t>
      </w:r>
      <w:r>
        <w:rPr>
          <w:rFonts w:ascii="宋体" w:eastAsia="宋体" w:hAnsi="宋体"/>
          <w:sz w:val="21"/>
          <w:lang w:eastAsia="zh-CN"/>
        </w:rPr>
        <w:t>平方千米，最高点高程</w:t>
      </w:r>
      <w:r>
        <w:rPr>
          <w:rFonts w:ascii="Times New Roman" w:hAnsi="Times New Roman"/>
          <w:sz w:val="21"/>
          <w:lang w:eastAsia="zh-CN"/>
        </w:rPr>
        <w:t>100</w:t>
      </w:r>
      <w:r>
        <w:rPr>
          <w:rFonts w:ascii="宋体" w:eastAsia="宋体" w:hAnsi="宋体"/>
          <w:sz w:val="21"/>
          <w:lang w:eastAsia="zh-CN"/>
        </w:rPr>
        <w:t>米。基岩岛，主要由绢云母片岩构成，顶部较为平坦，海岸陡峭，以基岩为主，多湾澳，发育沙滩，低潮时周边海域有岩礁裸露。土壤层较厚，表层以下多为砾石等半风化物，植被茂盛。</w:t>
      </w:r>
      <w:r>
        <w:rPr>
          <w:rFonts w:ascii="Times New Roman" w:hAnsi="Times New Roman"/>
          <w:sz w:val="21"/>
          <w:lang w:eastAsia="zh-CN"/>
        </w:rPr>
        <w:t xml:space="preserve"> </w:t>
      </w:r>
    </w:p>
    <w:p w14:paraId="66540E92" w14:textId="77777777" w:rsidR="00600B89" w:rsidRDefault="006B5F12">
      <w:pPr>
        <w:rPr>
          <w:lang w:eastAsia="zh-CN"/>
        </w:rPr>
      </w:pPr>
      <w:r>
        <w:rPr>
          <w:rFonts w:ascii="宋体" w:eastAsia="宋体" w:hAnsi="宋体"/>
          <w:sz w:val="21"/>
          <w:lang w:eastAsia="zh-CN"/>
        </w:rPr>
        <w:lastRenderedPageBreak/>
        <w:t>该岛为村级有居民海岛，由堤坝和沙脊与褡裢岛连接，</w:t>
      </w:r>
      <w:r>
        <w:rPr>
          <w:rFonts w:ascii="Times New Roman" w:hAnsi="Times New Roman"/>
          <w:sz w:val="21"/>
          <w:lang w:eastAsia="zh-CN"/>
        </w:rPr>
        <w:t>2011</w:t>
      </w:r>
      <w:r>
        <w:rPr>
          <w:rFonts w:ascii="宋体" w:eastAsia="宋体" w:hAnsi="宋体"/>
          <w:sz w:val="21"/>
          <w:lang w:eastAsia="zh-CN"/>
        </w:rPr>
        <w:t>年户籍人口</w:t>
      </w:r>
      <w:r>
        <w:rPr>
          <w:rFonts w:ascii="Times New Roman" w:hAnsi="Times New Roman"/>
          <w:sz w:val="21"/>
          <w:lang w:eastAsia="zh-CN"/>
        </w:rPr>
        <w:t>484</w:t>
      </w:r>
      <w:r>
        <w:rPr>
          <w:rFonts w:ascii="宋体" w:eastAsia="宋体" w:hAnsi="宋体"/>
          <w:sz w:val="21"/>
          <w:lang w:eastAsia="zh-CN"/>
        </w:rPr>
        <w:t>人，常住人口</w:t>
      </w:r>
      <w:r>
        <w:rPr>
          <w:rFonts w:ascii="Times New Roman" w:hAnsi="Times New Roman"/>
          <w:sz w:val="21"/>
          <w:lang w:eastAsia="zh-CN"/>
        </w:rPr>
        <w:t>700</w:t>
      </w:r>
      <w:r>
        <w:rPr>
          <w:rFonts w:ascii="宋体" w:eastAsia="宋体" w:hAnsi="宋体"/>
          <w:sz w:val="21"/>
          <w:lang w:eastAsia="zh-CN"/>
        </w:rPr>
        <w:t>人，水靠岛上淡水资源和收集雨水，电由电缆从獐子岛引入。陆岛交通有客运码头和渔业码头，每天往返獐子岛和大耗岛、小耗岛，岛内交通有水泥路。民居、公共设施分布在海岛北部，周边海域为浮筏养殖区和底播增养殖区。</w:t>
      </w:r>
      <w:r>
        <w:rPr>
          <w:rFonts w:ascii="Times New Roman" w:hAnsi="Times New Roman"/>
          <w:sz w:val="21"/>
          <w:lang w:eastAsia="zh-CN"/>
        </w:rPr>
        <w:t xml:space="preserve"> </w:t>
      </w:r>
    </w:p>
    <w:p w14:paraId="41BFD7EC" w14:textId="77777777" w:rsidR="00600B89" w:rsidRDefault="006B5F12">
      <w:pPr>
        <w:rPr>
          <w:lang w:eastAsia="zh-CN"/>
        </w:rPr>
      </w:pPr>
      <w:r>
        <w:rPr>
          <w:rFonts w:ascii="宋体" w:eastAsia="宋体" w:hAnsi="宋体"/>
          <w:b/>
          <w:sz w:val="24"/>
          <w:lang w:eastAsia="zh-CN"/>
        </w:rPr>
        <w:t>沟西江岛（</w:t>
      </w:r>
      <w:r>
        <w:rPr>
          <w:rFonts w:ascii="Times New Roman" w:hAnsi="Times New Roman"/>
          <w:b/>
          <w:sz w:val="24"/>
          <w:lang w:eastAsia="zh-CN"/>
        </w:rPr>
        <w:t>Gōuxījiāng Dǎo</w:t>
      </w:r>
      <w:r>
        <w:rPr>
          <w:rFonts w:ascii="宋体" w:eastAsia="宋体" w:hAnsi="宋体"/>
          <w:b/>
          <w:sz w:val="24"/>
          <w:lang w:eastAsia="zh-CN"/>
        </w:rPr>
        <w:t>）</w:t>
      </w:r>
      <w:r>
        <w:rPr>
          <w:rFonts w:ascii="Times New Roman" w:hAnsi="Times New Roman"/>
          <w:b/>
          <w:sz w:val="24"/>
          <w:lang w:eastAsia="zh-CN"/>
        </w:rPr>
        <w:t xml:space="preserve"> </w:t>
      </w:r>
    </w:p>
    <w:p w14:paraId="77CB4D40" w14:textId="77777777" w:rsidR="00600B89" w:rsidRDefault="006B5F12">
      <w:r>
        <w:rPr>
          <w:rFonts w:ascii="宋体" w:eastAsia="宋体" w:hAnsi="宋体"/>
          <w:sz w:val="21"/>
        </w:rPr>
        <w:t>北纬</w:t>
      </w:r>
      <w:r>
        <w:rPr>
          <w:rFonts w:ascii="Times New Roman" w:hAnsi="Times New Roman"/>
          <w:sz w:val="21"/>
        </w:rPr>
        <w:t>39°04.5′</w:t>
      </w:r>
      <w:r>
        <w:rPr>
          <w:rFonts w:ascii="宋体" w:eastAsia="宋体" w:hAnsi="宋体"/>
          <w:sz w:val="21"/>
        </w:rPr>
        <w:t>，东经</w:t>
      </w:r>
      <w:r>
        <w:rPr>
          <w:rFonts w:ascii="Times New Roman" w:hAnsi="Times New Roman"/>
          <w:sz w:val="21"/>
        </w:rPr>
        <w:t>122°46.6′</w:t>
      </w:r>
      <w:r>
        <w:rPr>
          <w:rFonts w:ascii="宋体" w:eastAsia="宋体" w:hAnsi="宋体"/>
          <w:sz w:val="21"/>
        </w:rPr>
        <w:t>。位于黄海北部大连市长海县獐子岛镇海域，距西褡裢岛最近点</w:t>
      </w:r>
      <w:r>
        <w:rPr>
          <w:rFonts w:ascii="Times New Roman" w:hAnsi="Times New Roman"/>
          <w:sz w:val="21"/>
        </w:rPr>
        <w:t>60</w:t>
      </w:r>
      <w:r>
        <w:rPr>
          <w:rFonts w:ascii="宋体" w:eastAsia="宋体" w:hAnsi="宋体"/>
          <w:sz w:val="21"/>
        </w:rPr>
        <w:t>米。位于西沟村西侧，故名。岛体呈椭圆形，东北—西南走向，岸线长度</w:t>
      </w:r>
      <w:r>
        <w:rPr>
          <w:rFonts w:ascii="Times New Roman" w:hAnsi="Times New Roman"/>
          <w:sz w:val="21"/>
        </w:rPr>
        <w:t>86</w:t>
      </w:r>
      <w:r>
        <w:rPr>
          <w:rFonts w:ascii="宋体" w:eastAsia="宋体" w:hAnsi="宋体"/>
          <w:sz w:val="21"/>
        </w:rPr>
        <w:t>米，面积</w:t>
      </w:r>
      <w:r>
        <w:rPr>
          <w:rFonts w:ascii="Times New Roman" w:hAnsi="Times New Roman"/>
          <w:sz w:val="21"/>
        </w:rPr>
        <w:t>457</w:t>
      </w:r>
      <w:r>
        <w:rPr>
          <w:rFonts w:ascii="宋体" w:eastAsia="宋体" w:hAnsi="宋体"/>
          <w:sz w:val="21"/>
        </w:rPr>
        <w:t>平方米，最高点高程</w:t>
      </w:r>
      <w:r>
        <w:rPr>
          <w:rFonts w:ascii="Times New Roman" w:hAnsi="Times New Roman"/>
          <w:sz w:val="21"/>
        </w:rPr>
        <w:t>8</w:t>
      </w:r>
      <w:r>
        <w:rPr>
          <w:rFonts w:ascii="宋体" w:eastAsia="宋体" w:hAnsi="宋体"/>
          <w:sz w:val="21"/>
        </w:rPr>
        <w:t>米。基岩岛，低潮时周边海域有裸露的岩礁和沙砾滩与西褡裢岛连接。无土壤和植被。</w:t>
      </w:r>
      <w:r>
        <w:rPr>
          <w:rFonts w:ascii="Times New Roman" w:hAnsi="Times New Roman"/>
          <w:sz w:val="21"/>
        </w:rPr>
        <w:t xml:space="preserve"> </w:t>
      </w:r>
    </w:p>
    <w:p w14:paraId="4D5F8C41" w14:textId="77777777" w:rsidR="00600B89" w:rsidRDefault="006B5F12">
      <w:r>
        <w:rPr>
          <w:rFonts w:ascii="宋体" w:eastAsia="宋体" w:hAnsi="宋体"/>
          <w:b/>
          <w:sz w:val="24"/>
        </w:rPr>
        <w:t>北砟石（</w:t>
      </w:r>
      <w:r>
        <w:rPr>
          <w:rFonts w:ascii="Times New Roman" w:hAnsi="Times New Roman"/>
          <w:b/>
          <w:sz w:val="24"/>
        </w:rPr>
        <w:t>Běizhǎ Shí</w:t>
      </w:r>
      <w:r>
        <w:rPr>
          <w:rFonts w:ascii="宋体" w:eastAsia="宋体" w:hAnsi="宋体"/>
          <w:b/>
          <w:sz w:val="24"/>
        </w:rPr>
        <w:t>）</w:t>
      </w:r>
      <w:r>
        <w:rPr>
          <w:rFonts w:ascii="Times New Roman" w:hAnsi="Times New Roman"/>
          <w:b/>
          <w:sz w:val="24"/>
        </w:rPr>
        <w:t xml:space="preserve"> </w:t>
      </w:r>
    </w:p>
    <w:p w14:paraId="65948B21" w14:textId="77777777" w:rsidR="00600B89" w:rsidRDefault="006B5F12">
      <w:r>
        <w:rPr>
          <w:rFonts w:ascii="宋体" w:eastAsia="宋体" w:hAnsi="宋体"/>
          <w:sz w:val="21"/>
        </w:rPr>
        <w:t>北纬</w:t>
      </w:r>
      <w:r>
        <w:rPr>
          <w:rFonts w:ascii="Times New Roman" w:hAnsi="Times New Roman"/>
          <w:sz w:val="21"/>
        </w:rPr>
        <w:t>39°04.4′</w:t>
      </w:r>
      <w:r>
        <w:rPr>
          <w:rFonts w:ascii="宋体" w:eastAsia="宋体" w:hAnsi="宋体"/>
          <w:sz w:val="21"/>
        </w:rPr>
        <w:t>，东经</w:t>
      </w:r>
      <w:r>
        <w:rPr>
          <w:rFonts w:ascii="Times New Roman" w:hAnsi="Times New Roman"/>
          <w:sz w:val="21"/>
        </w:rPr>
        <w:t>123°11.3′</w:t>
      </w:r>
      <w:r>
        <w:rPr>
          <w:rFonts w:ascii="宋体" w:eastAsia="宋体" w:hAnsi="宋体"/>
          <w:sz w:val="21"/>
        </w:rPr>
        <w:t>。位于黄海北部大连市长海县海域，距海洋岛最近点</w:t>
      </w:r>
      <w:r>
        <w:rPr>
          <w:rFonts w:ascii="Times New Roman" w:hAnsi="Times New Roman"/>
          <w:sz w:val="21"/>
        </w:rPr>
        <w:t>30</w:t>
      </w:r>
      <w:r>
        <w:rPr>
          <w:rFonts w:ascii="宋体" w:eastAsia="宋体" w:hAnsi="宋体"/>
          <w:sz w:val="21"/>
        </w:rPr>
        <w:t>米。为海洋岛北侧的孤立礁石，故名。岛体呈东北—西南走向，岸线长度</w:t>
      </w:r>
      <w:r>
        <w:rPr>
          <w:rFonts w:ascii="Times New Roman" w:hAnsi="Times New Roman"/>
          <w:sz w:val="21"/>
        </w:rPr>
        <w:t>87</w:t>
      </w:r>
      <w:r>
        <w:rPr>
          <w:rFonts w:ascii="宋体" w:eastAsia="宋体" w:hAnsi="宋体"/>
          <w:sz w:val="21"/>
        </w:rPr>
        <w:t>米，面积</w:t>
      </w:r>
      <w:r>
        <w:rPr>
          <w:rFonts w:ascii="Times New Roman" w:hAnsi="Times New Roman"/>
          <w:sz w:val="21"/>
        </w:rPr>
        <w:t>411</w:t>
      </w:r>
      <w:r>
        <w:rPr>
          <w:rFonts w:ascii="宋体" w:eastAsia="宋体" w:hAnsi="宋体"/>
          <w:sz w:val="21"/>
        </w:rPr>
        <w:t>平方米，最高点高程</w:t>
      </w:r>
      <w:r>
        <w:rPr>
          <w:rFonts w:ascii="Times New Roman" w:hAnsi="Times New Roman"/>
          <w:sz w:val="21"/>
        </w:rPr>
        <w:t>2</w:t>
      </w:r>
      <w:r>
        <w:rPr>
          <w:rFonts w:ascii="宋体" w:eastAsia="宋体" w:hAnsi="宋体"/>
          <w:sz w:val="21"/>
        </w:rPr>
        <w:t>米。基岩岛，低潮时周边海域有裸露的岩礁和砾石，西侧与海洋岛连接。无土壤和植被。</w:t>
      </w:r>
      <w:r>
        <w:rPr>
          <w:rFonts w:ascii="Times New Roman" w:hAnsi="Times New Roman"/>
          <w:sz w:val="21"/>
        </w:rPr>
        <w:t xml:space="preserve"> </w:t>
      </w:r>
    </w:p>
    <w:p w14:paraId="0EAA51F3" w14:textId="77777777" w:rsidR="00600B89" w:rsidRDefault="006B5F12">
      <w:pPr>
        <w:rPr>
          <w:lang w:eastAsia="zh-CN"/>
        </w:rPr>
      </w:pPr>
      <w:r>
        <w:rPr>
          <w:rFonts w:ascii="宋体" w:eastAsia="宋体" w:hAnsi="宋体"/>
          <w:b/>
          <w:sz w:val="24"/>
          <w:lang w:eastAsia="zh-CN"/>
        </w:rPr>
        <w:t>苇沟岛（</w:t>
      </w:r>
      <w:r>
        <w:rPr>
          <w:rFonts w:ascii="Times New Roman" w:hAnsi="Times New Roman"/>
          <w:b/>
          <w:sz w:val="24"/>
          <w:lang w:eastAsia="zh-CN"/>
        </w:rPr>
        <w:t>Weǐgōu Dǎo</w:t>
      </w:r>
      <w:r>
        <w:rPr>
          <w:rFonts w:ascii="宋体" w:eastAsia="宋体" w:hAnsi="宋体"/>
          <w:b/>
          <w:sz w:val="24"/>
          <w:lang w:eastAsia="zh-CN"/>
        </w:rPr>
        <w:t>）</w:t>
      </w:r>
      <w:r>
        <w:rPr>
          <w:rFonts w:ascii="Times New Roman" w:hAnsi="Times New Roman"/>
          <w:b/>
          <w:sz w:val="24"/>
          <w:lang w:eastAsia="zh-CN"/>
        </w:rPr>
        <w:t xml:space="preserve"> </w:t>
      </w:r>
    </w:p>
    <w:p w14:paraId="37168C67" w14:textId="77777777" w:rsidR="00600B89" w:rsidRDefault="006B5F12">
      <w:r>
        <w:rPr>
          <w:rFonts w:ascii="宋体" w:eastAsia="宋体" w:hAnsi="宋体"/>
          <w:sz w:val="21"/>
        </w:rPr>
        <w:t>北纬</w:t>
      </w:r>
      <w:r>
        <w:rPr>
          <w:rFonts w:ascii="Times New Roman" w:hAnsi="Times New Roman"/>
          <w:sz w:val="21"/>
        </w:rPr>
        <w:t>39°04.4′</w:t>
      </w:r>
      <w:r>
        <w:rPr>
          <w:rFonts w:ascii="宋体" w:eastAsia="宋体" w:hAnsi="宋体"/>
          <w:sz w:val="21"/>
        </w:rPr>
        <w:t>，东经</w:t>
      </w:r>
      <w:r>
        <w:rPr>
          <w:rFonts w:ascii="Times New Roman" w:hAnsi="Times New Roman"/>
          <w:sz w:val="21"/>
        </w:rPr>
        <w:t>122°48.7′</w:t>
      </w:r>
      <w:r>
        <w:rPr>
          <w:rFonts w:ascii="宋体" w:eastAsia="宋体" w:hAnsi="宋体"/>
          <w:sz w:val="21"/>
        </w:rPr>
        <w:t>。位于黄海北部大连市长海县獐子岛镇海域，距褡裢岛最近点</w:t>
      </w:r>
      <w:r>
        <w:rPr>
          <w:rFonts w:ascii="Times New Roman" w:hAnsi="Times New Roman"/>
          <w:sz w:val="21"/>
        </w:rPr>
        <w:t>10</w:t>
      </w:r>
      <w:r>
        <w:rPr>
          <w:rFonts w:ascii="宋体" w:eastAsia="宋体" w:hAnsi="宋体"/>
          <w:sz w:val="21"/>
        </w:rPr>
        <w:t>米。位于东褡裢岛苇沟附近，故名。岛体呈西北—东南走向，岸线长度</w:t>
      </w:r>
      <w:r>
        <w:rPr>
          <w:rFonts w:ascii="Times New Roman" w:hAnsi="Times New Roman"/>
          <w:sz w:val="21"/>
        </w:rPr>
        <w:t>55</w:t>
      </w:r>
      <w:r>
        <w:rPr>
          <w:rFonts w:ascii="宋体" w:eastAsia="宋体" w:hAnsi="宋体"/>
          <w:sz w:val="21"/>
        </w:rPr>
        <w:t>米，面积</w:t>
      </w:r>
      <w:r>
        <w:rPr>
          <w:rFonts w:ascii="Times New Roman" w:hAnsi="Times New Roman"/>
          <w:sz w:val="21"/>
        </w:rPr>
        <w:t>107</w:t>
      </w:r>
      <w:r>
        <w:rPr>
          <w:rFonts w:ascii="宋体" w:eastAsia="宋体" w:hAnsi="宋体"/>
          <w:sz w:val="21"/>
        </w:rPr>
        <w:t>平方米，最高点高程</w:t>
      </w:r>
      <w:r>
        <w:rPr>
          <w:rFonts w:ascii="Times New Roman" w:hAnsi="Times New Roman"/>
          <w:sz w:val="21"/>
        </w:rPr>
        <w:t>3</w:t>
      </w:r>
      <w:r>
        <w:rPr>
          <w:rFonts w:ascii="宋体" w:eastAsia="宋体" w:hAnsi="宋体"/>
          <w:sz w:val="21"/>
        </w:rPr>
        <w:t>米。基岩岛，地势低平，低潮时周边海域有裸露的岩礁与褡裢岛连接。无土壤和植被。周边海域为浮筏养殖区。</w:t>
      </w:r>
      <w:r>
        <w:rPr>
          <w:rFonts w:ascii="Times New Roman" w:hAnsi="Times New Roman"/>
          <w:sz w:val="21"/>
        </w:rPr>
        <w:t xml:space="preserve"> </w:t>
      </w:r>
    </w:p>
    <w:p w14:paraId="77151CF0" w14:textId="77777777" w:rsidR="00600B89" w:rsidRDefault="006B5F12">
      <w:pPr>
        <w:rPr>
          <w:lang w:eastAsia="zh-CN"/>
        </w:rPr>
      </w:pPr>
      <w:r>
        <w:rPr>
          <w:rFonts w:ascii="宋体" w:eastAsia="宋体" w:hAnsi="宋体"/>
          <w:b/>
          <w:sz w:val="24"/>
          <w:lang w:eastAsia="zh-CN"/>
        </w:rPr>
        <w:t>南苇沟岛（</w:t>
      </w:r>
      <w:r>
        <w:rPr>
          <w:rFonts w:ascii="Times New Roman" w:hAnsi="Times New Roman"/>
          <w:b/>
          <w:sz w:val="24"/>
          <w:lang w:eastAsia="zh-CN"/>
        </w:rPr>
        <w:t>Nánweǐgōu Dǎo</w:t>
      </w:r>
      <w:r>
        <w:rPr>
          <w:rFonts w:ascii="宋体" w:eastAsia="宋体" w:hAnsi="宋体"/>
          <w:b/>
          <w:sz w:val="24"/>
          <w:lang w:eastAsia="zh-CN"/>
        </w:rPr>
        <w:t>）</w:t>
      </w:r>
      <w:r>
        <w:rPr>
          <w:rFonts w:ascii="Times New Roman" w:hAnsi="Times New Roman"/>
          <w:b/>
          <w:sz w:val="24"/>
          <w:lang w:eastAsia="zh-CN"/>
        </w:rPr>
        <w:t xml:space="preserve"> </w:t>
      </w:r>
    </w:p>
    <w:p w14:paraId="00041502" w14:textId="77777777" w:rsidR="00600B89" w:rsidRDefault="006B5F12">
      <w:r>
        <w:rPr>
          <w:rFonts w:ascii="宋体" w:eastAsia="宋体" w:hAnsi="宋体"/>
          <w:sz w:val="21"/>
        </w:rPr>
        <w:t>北纬</w:t>
      </w:r>
      <w:r>
        <w:rPr>
          <w:rFonts w:ascii="Times New Roman" w:hAnsi="Times New Roman"/>
          <w:sz w:val="21"/>
        </w:rPr>
        <w:t>39°04.3′</w:t>
      </w:r>
      <w:r>
        <w:rPr>
          <w:rFonts w:ascii="宋体" w:eastAsia="宋体" w:hAnsi="宋体"/>
          <w:sz w:val="21"/>
        </w:rPr>
        <w:t>，东经</w:t>
      </w:r>
      <w:r>
        <w:rPr>
          <w:rFonts w:ascii="Times New Roman" w:hAnsi="Times New Roman"/>
          <w:sz w:val="21"/>
        </w:rPr>
        <w:t>122°48.7′</w:t>
      </w:r>
      <w:r>
        <w:rPr>
          <w:rFonts w:ascii="宋体" w:eastAsia="宋体" w:hAnsi="宋体"/>
          <w:sz w:val="21"/>
        </w:rPr>
        <w:t>。位于黄海北部大连市长海县獐子岛镇海域，距褡裢岛最近点</w:t>
      </w:r>
      <w:r>
        <w:rPr>
          <w:rFonts w:ascii="Times New Roman" w:hAnsi="Times New Roman"/>
          <w:sz w:val="21"/>
        </w:rPr>
        <w:t>10</w:t>
      </w:r>
      <w:r>
        <w:rPr>
          <w:rFonts w:ascii="宋体" w:eastAsia="宋体" w:hAnsi="宋体"/>
          <w:sz w:val="21"/>
        </w:rPr>
        <w:t>米。因位于苇沟岛南侧而得名。岛近南北走向，岸线长度</w:t>
      </w:r>
      <w:r>
        <w:rPr>
          <w:rFonts w:ascii="Times New Roman" w:hAnsi="Times New Roman"/>
          <w:sz w:val="21"/>
        </w:rPr>
        <w:t>37</w:t>
      </w:r>
      <w:r>
        <w:rPr>
          <w:rFonts w:ascii="宋体" w:eastAsia="宋体" w:hAnsi="宋体"/>
          <w:sz w:val="21"/>
        </w:rPr>
        <w:t>米，面积</w:t>
      </w:r>
      <w:r>
        <w:rPr>
          <w:rFonts w:ascii="Times New Roman" w:hAnsi="Times New Roman"/>
          <w:sz w:val="21"/>
        </w:rPr>
        <w:t>91</w:t>
      </w:r>
      <w:r>
        <w:rPr>
          <w:rFonts w:ascii="宋体" w:eastAsia="宋体" w:hAnsi="宋体"/>
          <w:sz w:val="21"/>
        </w:rPr>
        <w:t>平方米，最高点高程</w:t>
      </w:r>
      <w:r>
        <w:rPr>
          <w:rFonts w:ascii="Times New Roman" w:hAnsi="Times New Roman"/>
          <w:sz w:val="21"/>
        </w:rPr>
        <w:t>15</w:t>
      </w:r>
      <w:r>
        <w:rPr>
          <w:rFonts w:ascii="宋体" w:eastAsia="宋体" w:hAnsi="宋体"/>
          <w:sz w:val="21"/>
        </w:rPr>
        <w:t>米。基岩岛，四周岩壁陡峭，低潮时周边海域有裸露的岩礁与褡裢岛连接。无土壤和植被。</w:t>
      </w:r>
      <w:r>
        <w:rPr>
          <w:rFonts w:ascii="Times New Roman" w:hAnsi="Times New Roman"/>
          <w:sz w:val="21"/>
        </w:rPr>
        <w:t xml:space="preserve"> </w:t>
      </w:r>
    </w:p>
    <w:p w14:paraId="37A69DE8" w14:textId="77777777" w:rsidR="00600B89" w:rsidRDefault="006B5F12">
      <w:r>
        <w:rPr>
          <w:rFonts w:ascii="宋体" w:eastAsia="宋体" w:hAnsi="宋体"/>
          <w:b/>
          <w:sz w:val="24"/>
        </w:rPr>
        <w:t>小南海（</w:t>
      </w:r>
      <w:r>
        <w:rPr>
          <w:rFonts w:ascii="Times New Roman" w:hAnsi="Times New Roman"/>
          <w:b/>
          <w:sz w:val="24"/>
        </w:rPr>
        <w:t>Xiǎonánhaǐ</w:t>
      </w:r>
      <w:r>
        <w:rPr>
          <w:rFonts w:ascii="宋体" w:eastAsia="宋体" w:hAnsi="宋体"/>
          <w:b/>
          <w:sz w:val="24"/>
        </w:rPr>
        <w:t>）</w:t>
      </w:r>
      <w:r>
        <w:rPr>
          <w:rFonts w:ascii="Times New Roman" w:hAnsi="Times New Roman"/>
          <w:b/>
          <w:sz w:val="24"/>
        </w:rPr>
        <w:t xml:space="preserve"> </w:t>
      </w:r>
    </w:p>
    <w:p w14:paraId="0E049F42" w14:textId="77777777" w:rsidR="00600B89" w:rsidRDefault="006B5F12">
      <w:r>
        <w:rPr>
          <w:rFonts w:ascii="宋体" w:eastAsia="宋体" w:hAnsi="宋体"/>
          <w:sz w:val="21"/>
        </w:rPr>
        <w:t>北纬</w:t>
      </w:r>
      <w:r>
        <w:rPr>
          <w:rFonts w:ascii="Times New Roman" w:hAnsi="Times New Roman"/>
          <w:sz w:val="21"/>
        </w:rPr>
        <w:t>39°04.3′</w:t>
      </w:r>
      <w:r>
        <w:rPr>
          <w:rFonts w:ascii="宋体" w:eastAsia="宋体" w:hAnsi="宋体"/>
          <w:sz w:val="21"/>
        </w:rPr>
        <w:t>，东经</w:t>
      </w:r>
      <w:r>
        <w:rPr>
          <w:rFonts w:ascii="Times New Roman" w:hAnsi="Times New Roman"/>
          <w:sz w:val="21"/>
        </w:rPr>
        <w:t>122°46.9′</w:t>
      </w:r>
      <w:r>
        <w:rPr>
          <w:rFonts w:ascii="宋体" w:eastAsia="宋体" w:hAnsi="宋体"/>
          <w:sz w:val="21"/>
        </w:rPr>
        <w:t>。位于黄海北部大连市长海县獐子岛镇海域，距西褡裢岛最近点</w:t>
      </w:r>
      <w:r>
        <w:rPr>
          <w:rFonts w:ascii="Times New Roman" w:hAnsi="Times New Roman"/>
          <w:sz w:val="21"/>
        </w:rPr>
        <w:t>50</w:t>
      </w:r>
      <w:r>
        <w:rPr>
          <w:rFonts w:ascii="宋体" w:eastAsia="宋体" w:hAnsi="宋体"/>
          <w:sz w:val="21"/>
        </w:rPr>
        <w:t>米。因位于西褡裢岛南部海域而得名。《中国海域地名图集》（</w:t>
      </w:r>
      <w:r>
        <w:rPr>
          <w:rFonts w:ascii="Times New Roman" w:hAnsi="Times New Roman"/>
          <w:sz w:val="21"/>
        </w:rPr>
        <w:t>1991</w:t>
      </w:r>
      <w:r>
        <w:rPr>
          <w:rFonts w:ascii="宋体" w:eastAsia="宋体" w:hAnsi="宋体"/>
          <w:sz w:val="21"/>
        </w:rPr>
        <w:t>）标注为小南海。岛体呈东北—西南走向，岸线长度</w:t>
      </w:r>
      <w:r>
        <w:rPr>
          <w:rFonts w:ascii="Times New Roman" w:hAnsi="Times New Roman"/>
          <w:sz w:val="21"/>
        </w:rPr>
        <w:t>73</w:t>
      </w:r>
      <w:r>
        <w:rPr>
          <w:rFonts w:ascii="宋体" w:eastAsia="宋体" w:hAnsi="宋体"/>
          <w:sz w:val="21"/>
        </w:rPr>
        <w:t>米，面积</w:t>
      </w:r>
      <w:r>
        <w:rPr>
          <w:rFonts w:ascii="Times New Roman" w:hAnsi="Times New Roman"/>
          <w:sz w:val="21"/>
        </w:rPr>
        <w:t>348</w:t>
      </w:r>
      <w:r>
        <w:rPr>
          <w:rFonts w:ascii="宋体" w:eastAsia="宋体" w:hAnsi="宋体"/>
          <w:sz w:val="21"/>
        </w:rPr>
        <w:t>平方米，最高点高程</w:t>
      </w:r>
      <w:r>
        <w:rPr>
          <w:rFonts w:ascii="Times New Roman" w:hAnsi="Times New Roman"/>
          <w:sz w:val="21"/>
        </w:rPr>
        <w:t>20</w:t>
      </w:r>
      <w:r>
        <w:rPr>
          <w:rFonts w:ascii="宋体" w:eastAsia="宋体" w:hAnsi="宋体"/>
          <w:sz w:val="21"/>
        </w:rPr>
        <w:t>米。基岩岛，低潮时有裸露的岩礁和沙砾滩与西褡裢岛连接。海岛顶部有薄层土壤。岛顶部有未完工的输电设施。</w:t>
      </w:r>
      <w:r>
        <w:rPr>
          <w:rFonts w:ascii="Times New Roman" w:hAnsi="Times New Roman"/>
          <w:sz w:val="21"/>
        </w:rPr>
        <w:t xml:space="preserve"> </w:t>
      </w:r>
    </w:p>
    <w:p w14:paraId="625E5D5F" w14:textId="77777777" w:rsidR="00600B89" w:rsidRDefault="006B5F12">
      <w:pPr>
        <w:rPr>
          <w:lang w:eastAsia="zh-CN"/>
        </w:rPr>
      </w:pPr>
      <w:r>
        <w:rPr>
          <w:rFonts w:ascii="宋体" w:eastAsia="宋体" w:hAnsi="宋体"/>
          <w:b/>
          <w:sz w:val="24"/>
          <w:lang w:eastAsia="zh-CN"/>
        </w:rPr>
        <w:t>前窝石岛（</w:t>
      </w:r>
      <w:r>
        <w:rPr>
          <w:rFonts w:ascii="Times New Roman" w:hAnsi="Times New Roman"/>
          <w:b/>
          <w:sz w:val="24"/>
          <w:lang w:eastAsia="zh-CN"/>
        </w:rPr>
        <w:t>Qiánwōshí Dǎo</w:t>
      </w:r>
      <w:r>
        <w:rPr>
          <w:rFonts w:ascii="宋体" w:eastAsia="宋体" w:hAnsi="宋体"/>
          <w:b/>
          <w:sz w:val="24"/>
          <w:lang w:eastAsia="zh-CN"/>
        </w:rPr>
        <w:t>）</w:t>
      </w:r>
      <w:r>
        <w:rPr>
          <w:rFonts w:ascii="Times New Roman" w:hAnsi="Times New Roman"/>
          <w:b/>
          <w:sz w:val="24"/>
          <w:lang w:eastAsia="zh-CN"/>
        </w:rPr>
        <w:t xml:space="preserve"> </w:t>
      </w:r>
    </w:p>
    <w:p w14:paraId="593100C4" w14:textId="77777777" w:rsidR="00600B89" w:rsidRDefault="006B5F12">
      <w:r>
        <w:rPr>
          <w:rFonts w:ascii="宋体" w:eastAsia="宋体" w:hAnsi="宋体"/>
          <w:sz w:val="21"/>
        </w:rPr>
        <w:t>北纬</w:t>
      </w:r>
      <w:r>
        <w:rPr>
          <w:rFonts w:ascii="Times New Roman" w:hAnsi="Times New Roman"/>
          <w:sz w:val="21"/>
        </w:rPr>
        <w:t>39°04.3′</w:t>
      </w:r>
      <w:r>
        <w:rPr>
          <w:rFonts w:ascii="宋体" w:eastAsia="宋体" w:hAnsi="宋体"/>
          <w:sz w:val="21"/>
        </w:rPr>
        <w:t>，东经</w:t>
      </w:r>
      <w:r>
        <w:rPr>
          <w:rFonts w:ascii="Times New Roman" w:hAnsi="Times New Roman"/>
          <w:sz w:val="21"/>
        </w:rPr>
        <w:t>122°47.6′</w:t>
      </w:r>
      <w:r>
        <w:rPr>
          <w:rFonts w:ascii="宋体" w:eastAsia="宋体" w:hAnsi="宋体"/>
          <w:sz w:val="21"/>
        </w:rPr>
        <w:t>。位于黄海北部大连市长海县獐子岛镇海域，距西褡裢岛最近点</w:t>
      </w:r>
      <w:r>
        <w:rPr>
          <w:rFonts w:ascii="Times New Roman" w:hAnsi="Times New Roman"/>
          <w:sz w:val="21"/>
        </w:rPr>
        <w:t>40</w:t>
      </w:r>
      <w:r>
        <w:rPr>
          <w:rFonts w:ascii="宋体" w:eastAsia="宋体" w:hAnsi="宋体"/>
          <w:sz w:val="21"/>
        </w:rPr>
        <w:t>米。因位于西褡裢岛前窝村近岸，故名。岛近南北走向，岸线长度</w:t>
      </w:r>
      <w:r>
        <w:rPr>
          <w:rFonts w:ascii="Times New Roman" w:hAnsi="Times New Roman"/>
          <w:sz w:val="21"/>
        </w:rPr>
        <w:t>156</w:t>
      </w:r>
      <w:r>
        <w:rPr>
          <w:rFonts w:ascii="宋体" w:eastAsia="宋体" w:hAnsi="宋体"/>
          <w:sz w:val="21"/>
        </w:rPr>
        <w:t>米，面积</w:t>
      </w:r>
      <w:r>
        <w:rPr>
          <w:rFonts w:ascii="Times New Roman" w:hAnsi="Times New Roman"/>
          <w:sz w:val="21"/>
        </w:rPr>
        <w:t>390</w:t>
      </w:r>
      <w:r>
        <w:rPr>
          <w:rFonts w:ascii="宋体" w:eastAsia="宋体" w:hAnsi="宋体"/>
          <w:sz w:val="21"/>
        </w:rPr>
        <w:t>平方米，</w:t>
      </w:r>
      <w:r>
        <w:rPr>
          <w:rFonts w:ascii="宋体" w:eastAsia="宋体" w:hAnsi="宋体"/>
          <w:sz w:val="21"/>
        </w:rPr>
        <w:lastRenderedPageBreak/>
        <w:t>最高点高程</w:t>
      </w:r>
      <w:r>
        <w:rPr>
          <w:rFonts w:ascii="Times New Roman" w:hAnsi="Times New Roman"/>
          <w:sz w:val="21"/>
        </w:rPr>
        <w:t>15</w:t>
      </w:r>
      <w:r>
        <w:rPr>
          <w:rFonts w:ascii="宋体" w:eastAsia="宋体" w:hAnsi="宋体"/>
          <w:sz w:val="21"/>
        </w:rPr>
        <w:t>米。基岩岛，东北部岩石突起，低潮时周边海域有裸露的岩礁和沙砾滩与西褡裢岛连接。无土壤和植被。</w:t>
      </w:r>
      <w:r>
        <w:rPr>
          <w:rFonts w:ascii="Times New Roman" w:hAnsi="Times New Roman"/>
          <w:sz w:val="21"/>
        </w:rPr>
        <w:t xml:space="preserve"> </w:t>
      </w:r>
    </w:p>
    <w:p w14:paraId="47F757B0" w14:textId="77777777" w:rsidR="00600B89" w:rsidRDefault="006B5F12">
      <w:pPr>
        <w:rPr>
          <w:lang w:eastAsia="zh-CN"/>
        </w:rPr>
      </w:pPr>
      <w:r>
        <w:rPr>
          <w:rFonts w:ascii="宋体" w:eastAsia="宋体" w:hAnsi="宋体"/>
          <w:b/>
          <w:sz w:val="24"/>
          <w:lang w:eastAsia="zh-CN"/>
        </w:rPr>
        <w:t>关门咀（</w:t>
      </w:r>
      <w:r>
        <w:rPr>
          <w:rFonts w:ascii="Times New Roman" w:hAnsi="Times New Roman"/>
          <w:b/>
          <w:sz w:val="24"/>
          <w:lang w:eastAsia="zh-CN"/>
        </w:rPr>
        <w:t>Guānmén Zuǐ</w:t>
      </w:r>
      <w:r>
        <w:rPr>
          <w:rFonts w:ascii="宋体" w:eastAsia="宋体" w:hAnsi="宋体"/>
          <w:b/>
          <w:sz w:val="24"/>
          <w:lang w:eastAsia="zh-CN"/>
        </w:rPr>
        <w:t>）</w:t>
      </w:r>
      <w:r>
        <w:rPr>
          <w:rFonts w:ascii="Times New Roman" w:hAnsi="Times New Roman"/>
          <w:b/>
          <w:sz w:val="24"/>
          <w:lang w:eastAsia="zh-CN"/>
        </w:rPr>
        <w:t xml:space="preserve"> </w:t>
      </w:r>
    </w:p>
    <w:p w14:paraId="76EBD7C5" w14:textId="77777777" w:rsidR="00600B89" w:rsidRDefault="006B5F12">
      <w:r>
        <w:rPr>
          <w:rFonts w:ascii="宋体" w:eastAsia="宋体" w:hAnsi="宋体"/>
          <w:sz w:val="21"/>
        </w:rPr>
        <w:t>北纬</w:t>
      </w:r>
      <w:r>
        <w:rPr>
          <w:rFonts w:ascii="Times New Roman" w:hAnsi="Times New Roman"/>
          <w:sz w:val="21"/>
        </w:rPr>
        <w:t>39°04.2′</w:t>
      </w:r>
      <w:r>
        <w:rPr>
          <w:rFonts w:ascii="宋体" w:eastAsia="宋体" w:hAnsi="宋体"/>
          <w:sz w:val="21"/>
        </w:rPr>
        <w:t>，东经</w:t>
      </w:r>
      <w:r>
        <w:rPr>
          <w:rFonts w:ascii="Times New Roman" w:hAnsi="Times New Roman"/>
          <w:sz w:val="21"/>
        </w:rPr>
        <w:t>123°09.0′</w:t>
      </w:r>
      <w:r>
        <w:rPr>
          <w:rFonts w:ascii="宋体" w:eastAsia="宋体" w:hAnsi="宋体"/>
          <w:sz w:val="21"/>
        </w:rPr>
        <w:t>。位于黄海北部大连市长海县海域，距海洋岛最近点</w:t>
      </w:r>
      <w:r>
        <w:rPr>
          <w:rFonts w:ascii="Times New Roman" w:hAnsi="Times New Roman"/>
          <w:sz w:val="21"/>
        </w:rPr>
        <w:t>20</w:t>
      </w:r>
      <w:r>
        <w:rPr>
          <w:rFonts w:ascii="宋体" w:eastAsia="宋体" w:hAnsi="宋体"/>
          <w:sz w:val="21"/>
        </w:rPr>
        <w:t>米。位于海洋岛太平湾口门处，因扼湾口，如一扇大门，故名。《大连海域地名志》（</w:t>
      </w:r>
      <w:r>
        <w:rPr>
          <w:rFonts w:ascii="Times New Roman" w:hAnsi="Times New Roman"/>
          <w:sz w:val="21"/>
        </w:rPr>
        <w:t>1989</w:t>
      </w:r>
      <w:r>
        <w:rPr>
          <w:rFonts w:ascii="宋体" w:eastAsia="宋体" w:hAnsi="宋体"/>
          <w:sz w:val="21"/>
        </w:rPr>
        <w:t>）、《中国海域地名志》（</w:t>
      </w:r>
      <w:r>
        <w:rPr>
          <w:rFonts w:ascii="Times New Roman" w:hAnsi="Times New Roman"/>
          <w:sz w:val="21"/>
        </w:rPr>
        <w:t>1989</w:t>
      </w:r>
      <w:r>
        <w:rPr>
          <w:rFonts w:ascii="宋体" w:eastAsia="宋体" w:hAnsi="宋体"/>
          <w:sz w:val="21"/>
        </w:rPr>
        <w:t>）和《中国海域地名图集》（</w:t>
      </w:r>
      <w:r>
        <w:rPr>
          <w:rFonts w:ascii="Times New Roman" w:hAnsi="Times New Roman"/>
          <w:sz w:val="21"/>
        </w:rPr>
        <w:t>1991</w:t>
      </w:r>
      <w:r>
        <w:rPr>
          <w:rFonts w:ascii="宋体" w:eastAsia="宋体" w:hAnsi="宋体"/>
          <w:sz w:val="21"/>
        </w:rPr>
        <w:t>）记载为关门嘴礁。当地群众惯称关门咀。岛体呈西北—东南走向，岸线长度</w:t>
      </w:r>
      <w:r>
        <w:rPr>
          <w:rFonts w:ascii="Times New Roman" w:hAnsi="Times New Roman"/>
          <w:sz w:val="21"/>
        </w:rPr>
        <w:t>90</w:t>
      </w:r>
      <w:r>
        <w:rPr>
          <w:rFonts w:ascii="宋体" w:eastAsia="宋体" w:hAnsi="宋体"/>
          <w:sz w:val="21"/>
        </w:rPr>
        <w:t>米，面积</w:t>
      </w:r>
      <w:r>
        <w:rPr>
          <w:rFonts w:ascii="Times New Roman" w:hAnsi="Times New Roman"/>
          <w:sz w:val="21"/>
        </w:rPr>
        <w:t>531</w:t>
      </w:r>
      <w:r>
        <w:rPr>
          <w:rFonts w:ascii="宋体" w:eastAsia="宋体" w:hAnsi="宋体"/>
          <w:sz w:val="21"/>
        </w:rPr>
        <w:t>平方米，最高点高程</w:t>
      </w:r>
      <w:r>
        <w:rPr>
          <w:rFonts w:ascii="Times New Roman" w:hAnsi="Times New Roman"/>
          <w:sz w:val="21"/>
        </w:rPr>
        <w:t>22</w:t>
      </w:r>
      <w:r>
        <w:rPr>
          <w:rFonts w:ascii="宋体" w:eastAsia="宋体" w:hAnsi="宋体"/>
          <w:sz w:val="21"/>
        </w:rPr>
        <w:t>米。基岩岛，主要由云母片岩构成，如巨人突立于湾口南侧守卫着海湾，四周岩壁陡峭，顶部倾斜，低潮时周边海域有裸露的岩礁带，向南与海洋岛连接，向北延伸</w:t>
      </w:r>
      <w:r>
        <w:rPr>
          <w:rFonts w:ascii="Times New Roman" w:hAnsi="Times New Roman"/>
          <w:sz w:val="21"/>
        </w:rPr>
        <w:t>80</w:t>
      </w:r>
      <w:r>
        <w:rPr>
          <w:rFonts w:ascii="宋体" w:eastAsia="宋体" w:hAnsi="宋体"/>
          <w:sz w:val="21"/>
        </w:rPr>
        <w:t>余米。无土壤和植被。日本占领时期，日舰进出港湾频繁，唯恐进湾搁浅，特在岛顶部书写一个大大的白色</w:t>
      </w:r>
      <w:r>
        <w:rPr>
          <w:rFonts w:ascii="Times New Roman" w:hAnsi="Times New Roman"/>
          <w:sz w:val="21"/>
        </w:rPr>
        <w:t>“</w:t>
      </w:r>
      <w:r>
        <w:rPr>
          <w:rFonts w:ascii="宋体" w:eastAsia="宋体" w:hAnsi="宋体"/>
          <w:sz w:val="21"/>
        </w:rPr>
        <w:t>淀</w:t>
      </w:r>
      <w:r>
        <w:rPr>
          <w:rFonts w:ascii="Times New Roman" w:hAnsi="Times New Roman"/>
          <w:sz w:val="21"/>
        </w:rPr>
        <w:t>”</w:t>
      </w:r>
      <w:r>
        <w:rPr>
          <w:rFonts w:ascii="宋体" w:eastAsia="宋体" w:hAnsi="宋体"/>
          <w:sz w:val="21"/>
        </w:rPr>
        <w:t>字以示湾内水浅。因年代久远，字迹已消失。</w:t>
      </w:r>
      <w:r>
        <w:rPr>
          <w:rFonts w:ascii="Times New Roman" w:hAnsi="Times New Roman"/>
          <w:sz w:val="21"/>
        </w:rPr>
        <w:t xml:space="preserve"> </w:t>
      </w:r>
    </w:p>
    <w:p w14:paraId="50C1A2CB" w14:textId="77777777" w:rsidR="00600B89" w:rsidRDefault="006B5F12">
      <w:pPr>
        <w:rPr>
          <w:lang w:eastAsia="zh-CN"/>
        </w:rPr>
      </w:pPr>
      <w:r>
        <w:rPr>
          <w:rFonts w:ascii="宋体" w:eastAsia="宋体" w:hAnsi="宋体"/>
          <w:b/>
          <w:sz w:val="24"/>
          <w:lang w:eastAsia="zh-CN"/>
        </w:rPr>
        <w:t>老鸹嘴礁（</w:t>
      </w:r>
      <w:r>
        <w:rPr>
          <w:rFonts w:ascii="Times New Roman" w:hAnsi="Times New Roman"/>
          <w:b/>
          <w:sz w:val="24"/>
          <w:lang w:eastAsia="zh-CN"/>
        </w:rPr>
        <w:t>Lǎoguāzuǐ Jiāo</w:t>
      </w:r>
      <w:r>
        <w:rPr>
          <w:rFonts w:ascii="宋体" w:eastAsia="宋体" w:hAnsi="宋体"/>
          <w:b/>
          <w:sz w:val="24"/>
          <w:lang w:eastAsia="zh-CN"/>
        </w:rPr>
        <w:t>）</w:t>
      </w:r>
      <w:r>
        <w:rPr>
          <w:rFonts w:ascii="Times New Roman" w:hAnsi="Times New Roman"/>
          <w:b/>
          <w:sz w:val="24"/>
          <w:lang w:eastAsia="zh-CN"/>
        </w:rPr>
        <w:t xml:space="preserve"> </w:t>
      </w:r>
    </w:p>
    <w:p w14:paraId="2F8F13E6" w14:textId="77777777" w:rsidR="00600B89" w:rsidRDefault="006B5F12">
      <w:r>
        <w:rPr>
          <w:rFonts w:ascii="宋体" w:eastAsia="宋体" w:hAnsi="宋体"/>
          <w:sz w:val="21"/>
          <w:lang w:eastAsia="zh-CN"/>
        </w:rPr>
        <w:t>北纬</w:t>
      </w:r>
      <w:r>
        <w:rPr>
          <w:rFonts w:ascii="Times New Roman" w:hAnsi="Times New Roman"/>
          <w:sz w:val="21"/>
          <w:lang w:eastAsia="zh-CN"/>
        </w:rPr>
        <w:t>39°04.1′</w:t>
      </w:r>
      <w:r>
        <w:rPr>
          <w:rFonts w:ascii="宋体" w:eastAsia="宋体" w:hAnsi="宋体"/>
          <w:sz w:val="21"/>
          <w:lang w:eastAsia="zh-CN"/>
        </w:rPr>
        <w:t>，东经</w:t>
      </w:r>
      <w:r>
        <w:rPr>
          <w:rFonts w:ascii="Times New Roman" w:hAnsi="Times New Roman"/>
          <w:sz w:val="21"/>
          <w:lang w:eastAsia="zh-CN"/>
        </w:rPr>
        <w:t>122°48.5′</w:t>
      </w:r>
      <w:r>
        <w:rPr>
          <w:rFonts w:ascii="宋体" w:eastAsia="宋体" w:hAnsi="宋体"/>
          <w:sz w:val="21"/>
          <w:lang w:eastAsia="zh-CN"/>
        </w:rPr>
        <w:t>。位于黄海北部大连市长海县獐子岛镇海域，距褡裢岛最近点</w:t>
      </w:r>
      <w:r>
        <w:rPr>
          <w:rFonts w:ascii="Times New Roman" w:hAnsi="Times New Roman"/>
          <w:sz w:val="21"/>
          <w:lang w:eastAsia="zh-CN"/>
        </w:rPr>
        <w:t>50</w:t>
      </w:r>
      <w:r>
        <w:rPr>
          <w:rFonts w:ascii="宋体" w:eastAsia="宋体" w:hAnsi="宋体"/>
          <w:sz w:val="21"/>
          <w:lang w:eastAsia="zh-CN"/>
        </w:rPr>
        <w:t>米。因岛体呈黑色似乌鸦（俗称老鸹）嘴而得名。</w:t>
      </w:r>
      <w:r>
        <w:rPr>
          <w:rFonts w:ascii="宋体" w:eastAsia="宋体" w:hAnsi="宋体"/>
          <w:sz w:val="21"/>
        </w:rPr>
        <w:t>《大连海域地名志》（</w:t>
      </w:r>
      <w:r>
        <w:rPr>
          <w:rFonts w:ascii="Times New Roman" w:hAnsi="Times New Roman"/>
          <w:sz w:val="21"/>
        </w:rPr>
        <w:t>1989</w:t>
      </w:r>
      <w:r>
        <w:rPr>
          <w:rFonts w:ascii="宋体" w:eastAsia="宋体" w:hAnsi="宋体"/>
          <w:sz w:val="21"/>
        </w:rPr>
        <w:t>）记载为老鸹嘴礁。岛体呈西北—东南走向，岸线长度</w:t>
      </w:r>
      <w:r>
        <w:rPr>
          <w:rFonts w:ascii="Times New Roman" w:hAnsi="Times New Roman"/>
          <w:sz w:val="21"/>
        </w:rPr>
        <w:t>65</w:t>
      </w:r>
      <w:r>
        <w:rPr>
          <w:rFonts w:ascii="宋体" w:eastAsia="宋体" w:hAnsi="宋体"/>
          <w:sz w:val="21"/>
        </w:rPr>
        <w:t>米，面积</w:t>
      </w:r>
      <w:r>
        <w:rPr>
          <w:rFonts w:ascii="Times New Roman" w:hAnsi="Times New Roman"/>
          <w:sz w:val="21"/>
        </w:rPr>
        <w:t>293</w:t>
      </w:r>
      <w:r>
        <w:rPr>
          <w:rFonts w:ascii="宋体" w:eastAsia="宋体" w:hAnsi="宋体"/>
          <w:sz w:val="21"/>
        </w:rPr>
        <w:t>平方米，最高点高程</w:t>
      </w:r>
      <w:r>
        <w:rPr>
          <w:rFonts w:ascii="Times New Roman" w:hAnsi="Times New Roman"/>
          <w:sz w:val="21"/>
        </w:rPr>
        <w:t>23.1</w:t>
      </w:r>
      <w:r>
        <w:rPr>
          <w:rFonts w:ascii="宋体" w:eastAsia="宋体" w:hAnsi="宋体"/>
          <w:sz w:val="21"/>
        </w:rPr>
        <w:t>米。基岩岛，由绢云母片岩构成，顶部较尖，低潮时周边海域有裸露的岩礁和沙砾滩与褡裢岛连接。无土壤和植被。</w:t>
      </w:r>
      <w:r>
        <w:rPr>
          <w:rFonts w:ascii="Times New Roman" w:hAnsi="Times New Roman"/>
          <w:sz w:val="21"/>
        </w:rPr>
        <w:t xml:space="preserve"> </w:t>
      </w:r>
    </w:p>
    <w:p w14:paraId="1EFB2357" w14:textId="77777777" w:rsidR="00600B89" w:rsidRDefault="006B5F12">
      <w:r>
        <w:rPr>
          <w:rFonts w:ascii="宋体" w:eastAsia="宋体" w:hAnsi="宋体"/>
          <w:b/>
          <w:sz w:val="24"/>
        </w:rPr>
        <w:t>刺咀石（</w:t>
      </w:r>
      <w:r>
        <w:rPr>
          <w:rFonts w:ascii="Times New Roman" w:hAnsi="Times New Roman"/>
          <w:b/>
          <w:sz w:val="24"/>
        </w:rPr>
        <w:t>Cìzuǐ Shí</w:t>
      </w:r>
      <w:r>
        <w:rPr>
          <w:rFonts w:ascii="宋体" w:eastAsia="宋体" w:hAnsi="宋体"/>
          <w:b/>
          <w:sz w:val="24"/>
        </w:rPr>
        <w:t>）</w:t>
      </w:r>
      <w:r>
        <w:rPr>
          <w:rFonts w:ascii="Times New Roman" w:hAnsi="Times New Roman"/>
          <w:b/>
          <w:sz w:val="24"/>
        </w:rPr>
        <w:t xml:space="preserve"> </w:t>
      </w:r>
    </w:p>
    <w:p w14:paraId="238790B5" w14:textId="77777777" w:rsidR="00600B89" w:rsidRDefault="006B5F12">
      <w:r>
        <w:rPr>
          <w:rFonts w:ascii="宋体" w:eastAsia="宋体" w:hAnsi="宋体"/>
          <w:sz w:val="21"/>
        </w:rPr>
        <w:t>北纬</w:t>
      </w:r>
      <w:r>
        <w:rPr>
          <w:rFonts w:ascii="Times New Roman" w:hAnsi="Times New Roman"/>
          <w:sz w:val="21"/>
        </w:rPr>
        <w:t>39°04.0′</w:t>
      </w:r>
      <w:r>
        <w:rPr>
          <w:rFonts w:ascii="宋体" w:eastAsia="宋体" w:hAnsi="宋体"/>
          <w:sz w:val="21"/>
        </w:rPr>
        <w:t>，东经</w:t>
      </w:r>
      <w:r>
        <w:rPr>
          <w:rFonts w:ascii="Times New Roman" w:hAnsi="Times New Roman"/>
          <w:sz w:val="21"/>
        </w:rPr>
        <w:t>123°11.8′</w:t>
      </w:r>
      <w:r>
        <w:rPr>
          <w:rFonts w:ascii="宋体" w:eastAsia="宋体" w:hAnsi="宋体"/>
          <w:sz w:val="21"/>
        </w:rPr>
        <w:t>。位于黄海北部大连市长海县海域，距海洋岛最近点</w:t>
      </w:r>
      <w:r>
        <w:rPr>
          <w:rFonts w:ascii="Times New Roman" w:hAnsi="Times New Roman"/>
          <w:sz w:val="21"/>
        </w:rPr>
        <w:t>80</w:t>
      </w:r>
      <w:r>
        <w:rPr>
          <w:rFonts w:ascii="宋体" w:eastAsia="宋体" w:hAnsi="宋体"/>
          <w:sz w:val="21"/>
        </w:rPr>
        <w:t>米。该岛似山体向海延伸一角，呈三角尖刺状，故名。岛近东西走向，岸线长度</w:t>
      </w:r>
      <w:r>
        <w:rPr>
          <w:rFonts w:ascii="Times New Roman" w:hAnsi="Times New Roman"/>
          <w:sz w:val="21"/>
        </w:rPr>
        <w:t>55</w:t>
      </w:r>
      <w:r>
        <w:rPr>
          <w:rFonts w:ascii="宋体" w:eastAsia="宋体" w:hAnsi="宋体"/>
          <w:sz w:val="21"/>
        </w:rPr>
        <w:t>米，面积</w:t>
      </w:r>
      <w:r>
        <w:rPr>
          <w:rFonts w:ascii="Times New Roman" w:hAnsi="Times New Roman"/>
          <w:sz w:val="21"/>
        </w:rPr>
        <w:t>199</w:t>
      </w:r>
      <w:r>
        <w:rPr>
          <w:rFonts w:ascii="宋体" w:eastAsia="宋体" w:hAnsi="宋体"/>
          <w:sz w:val="21"/>
        </w:rPr>
        <w:t>平方米，最高点高程</w:t>
      </w:r>
      <w:r>
        <w:rPr>
          <w:rFonts w:ascii="Times New Roman" w:hAnsi="Times New Roman"/>
          <w:sz w:val="21"/>
        </w:rPr>
        <w:t>2</w:t>
      </w:r>
      <w:r>
        <w:rPr>
          <w:rFonts w:ascii="宋体" w:eastAsia="宋体" w:hAnsi="宋体"/>
          <w:sz w:val="21"/>
        </w:rPr>
        <w:t>米。基岩岛，顶部较尖，低潮时周边海域有裸露的岩礁，无土壤和植被。</w:t>
      </w:r>
      <w:r>
        <w:rPr>
          <w:rFonts w:ascii="Times New Roman" w:hAnsi="Times New Roman"/>
          <w:sz w:val="21"/>
        </w:rPr>
        <w:t xml:space="preserve"> </w:t>
      </w:r>
    </w:p>
    <w:p w14:paraId="22C729E6" w14:textId="77777777" w:rsidR="00600B89" w:rsidRDefault="006B5F12">
      <w:pPr>
        <w:rPr>
          <w:lang w:eastAsia="zh-CN"/>
        </w:rPr>
      </w:pPr>
      <w:r>
        <w:rPr>
          <w:rFonts w:ascii="宋体" w:eastAsia="宋体" w:hAnsi="宋体"/>
          <w:b/>
          <w:sz w:val="24"/>
          <w:lang w:eastAsia="zh-CN"/>
        </w:rPr>
        <w:t>偏脸礁（</w:t>
      </w:r>
      <w:r>
        <w:rPr>
          <w:rFonts w:ascii="Times New Roman" w:hAnsi="Times New Roman"/>
          <w:b/>
          <w:sz w:val="24"/>
          <w:lang w:eastAsia="zh-CN"/>
        </w:rPr>
        <w:t>piānliǎn Jiāo</w:t>
      </w:r>
      <w:r>
        <w:rPr>
          <w:rFonts w:ascii="宋体" w:eastAsia="宋体" w:hAnsi="宋体"/>
          <w:b/>
          <w:sz w:val="24"/>
          <w:lang w:eastAsia="zh-CN"/>
        </w:rPr>
        <w:t>）</w:t>
      </w:r>
      <w:r>
        <w:rPr>
          <w:rFonts w:ascii="Times New Roman" w:hAnsi="Times New Roman"/>
          <w:b/>
          <w:sz w:val="24"/>
          <w:lang w:eastAsia="zh-CN"/>
        </w:rPr>
        <w:t xml:space="preserve"> </w:t>
      </w:r>
    </w:p>
    <w:p w14:paraId="4D9F3498" w14:textId="77777777" w:rsidR="00600B89" w:rsidRDefault="006B5F12">
      <w:r>
        <w:rPr>
          <w:rFonts w:ascii="宋体" w:eastAsia="宋体" w:hAnsi="宋体"/>
          <w:sz w:val="21"/>
          <w:lang w:eastAsia="zh-CN"/>
        </w:rPr>
        <w:t>北纬</w:t>
      </w:r>
      <w:r>
        <w:rPr>
          <w:rFonts w:ascii="Times New Roman" w:hAnsi="Times New Roman"/>
          <w:sz w:val="21"/>
          <w:lang w:eastAsia="zh-CN"/>
        </w:rPr>
        <w:t>39°03.9′</w:t>
      </w:r>
      <w:r>
        <w:rPr>
          <w:rFonts w:ascii="宋体" w:eastAsia="宋体" w:hAnsi="宋体"/>
          <w:sz w:val="21"/>
          <w:lang w:eastAsia="zh-CN"/>
        </w:rPr>
        <w:t>，东经</w:t>
      </w:r>
      <w:r>
        <w:rPr>
          <w:rFonts w:ascii="Times New Roman" w:hAnsi="Times New Roman"/>
          <w:sz w:val="21"/>
          <w:lang w:eastAsia="zh-CN"/>
        </w:rPr>
        <w:t>123°11.9′</w:t>
      </w:r>
      <w:r>
        <w:rPr>
          <w:rFonts w:ascii="宋体" w:eastAsia="宋体" w:hAnsi="宋体"/>
          <w:sz w:val="21"/>
          <w:lang w:eastAsia="zh-CN"/>
        </w:rPr>
        <w:t>。位于黄海北部大连市长海县海域，距海洋岛最近点</w:t>
      </w:r>
      <w:r>
        <w:rPr>
          <w:rFonts w:ascii="Times New Roman" w:hAnsi="Times New Roman"/>
          <w:sz w:val="21"/>
          <w:lang w:eastAsia="zh-CN"/>
        </w:rPr>
        <w:t>40</w:t>
      </w:r>
      <w:r>
        <w:rPr>
          <w:rFonts w:ascii="宋体" w:eastAsia="宋体" w:hAnsi="宋体"/>
          <w:sz w:val="21"/>
          <w:lang w:eastAsia="zh-CN"/>
        </w:rPr>
        <w:t>米。</w:t>
      </w:r>
      <w:r>
        <w:rPr>
          <w:rFonts w:ascii="宋体" w:eastAsia="宋体" w:hAnsi="宋体"/>
          <w:sz w:val="21"/>
        </w:rPr>
        <w:t>因岛偏向一侧而得名。岛体呈西北—东南走向，岸线长度</w:t>
      </w:r>
      <w:r>
        <w:rPr>
          <w:rFonts w:ascii="Times New Roman" w:hAnsi="Times New Roman"/>
          <w:sz w:val="21"/>
        </w:rPr>
        <w:t>63</w:t>
      </w:r>
      <w:r>
        <w:rPr>
          <w:rFonts w:ascii="宋体" w:eastAsia="宋体" w:hAnsi="宋体"/>
          <w:sz w:val="21"/>
        </w:rPr>
        <w:t>米，面积</w:t>
      </w:r>
      <w:r>
        <w:rPr>
          <w:rFonts w:ascii="Times New Roman" w:hAnsi="Times New Roman"/>
          <w:sz w:val="21"/>
        </w:rPr>
        <w:t>252</w:t>
      </w:r>
      <w:r>
        <w:rPr>
          <w:rFonts w:ascii="宋体" w:eastAsia="宋体" w:hAnsi="宋体"/>
          <w:sz w:val="21"/>
        </w:rPr>
        <w:t>平方米，最高点高程</w:t>
      </w:r>
      <w:r>
        <w:rPr>
          <w:rFonts w:ascii="Times New Roman" w:hAnsi="Times New Roman"/>
          <w:sz w:val="21"/>
        </w:rPr>
        <w:t>3</w:t>
      </w:r>
      <w:r>
        <w:rPr>
          <w:rFonts w:ascii="宋体" w:eastAsia="宋体" w:hAnsi="宋体"/>
          <w:sz w:val="21"/>
        </w:rPr>
        <w:t>米。基岩岛，低潮时周边海域有裸露的岩礁和砾石滩，西南与海洋岛连接。无土壤和植被。</w:t>
      </w:r>
      <w:r>
        <w:rPr>
          <w:rFonts w:ascii="Times New Roman" w:hAnsi="Times New Roman"/>
          <w:sz w:val="21"/>
        </w:rPr>
        <w:t xml:space="preserve"> </w:t>
      </w:r>
    </w:p>
    <w:p w14:paraId="6FB19577" w14:textId="77777777" w:rsidR="00600B89" w:rsidRDefault="006B5F12">
      <w:pPr>
        <w:rPr>
          <w:lang w:eastAsia="zh-CN"/>
        </w:rPr>
      </w:pPr>
      <w:r>
        <w:rPr>
          <w:rFonts w:ascii="宋体" w:eastAsia="宋体" w:hAnsi="宋体"/>
          <w:b/>
          <w:sz w:val="24"/>
          <w:lang w:eastAsia="zh-CN"/>
        </w:rPr>
        <w:t>小耗岛（</w:t>
      </w:r>
      <w:r>
        <w:rPr>
          <w:rFonts w:ascii="Times New Roman" w:hAnsi="Times New Roman"/>
          <w:b/>
          <w:sz w:val="24"/>
          <w:lang w:eastAsia="zh-CN"/>
        </w:rPr>
        <w:t>Xiǎohào Dǎo</w:t>
      </w:r>
      <w:r>
        <w:rPr>
          <w:rFonts w:ascii="宋体" w:eastAsia="宋体" w:hAnsi="宋体"/>
          <w:b/>
          <w:sz w:val="24"/>
          <w:lang w:eastAsia="zh-CN"/>
        </w:rPr>
        <w:t>）</w:t>
      </w:r>
      <w:r>
        <w:rPr>
          <w:rFonts w:ascii="Times New Roman" w:hAnsi="Times New Roman"/>
          <w:b/>
          <w:sz w:val="24"/>
          <w:lang w:eastAsia="zh-CN"/>
        </w:rPr>
        <w:t xml:space="preserve"> </w:t>
      </w:r>
    </w:p>
    <w:p w14:paraId="0ABFE5CD" w14:textId="77777777" w:rsidR="00600B89" w:rsidRDefault="006B5F12">
      <w:r>
        <w:rPr>
          <w:rFonts w:ascii="宋体" w:eastAsia="宋体" w:hAnsi="宋体"/>
          <w:sz w:val="21"/>
          <w:lang w:eastAsia="zh-CN"/>
        </w:rPr>
        <w:t>北纬</w:t>
      </w:r>
      <w:r>
        <w:rPr>
          <w:rFonts w:ascii="Times New Roman" w:hAnsi="Times New Roman"/>
          <w:sz w:val="21"/>
          <w:lang w:eastAsia="zh-CN"/>
        </w:rPr>
        <w:t>39°03.8′</w:t>
      </w:r>
      <w:r>
        <w:rPr>
          <w:rFonts w:ascii="宋体" w:eastAsia="宋体" w:hAnsi="宋体"/>
          <w:sz w:val="21"/>
          <w:lang w:eastAsia="zh-CN"/>
        </w:rPr>
        <w:t>，东经</w:t>
      </w:r>
      <w:r>
        <w:rPr>
          <w:rFonts w:ascii="Times New Roman" w:hAnsi="Times New Roman"/>
          <w:sz w:val="21"/>
          <w:lang w:eastAsia="zh-CN"/>
        </w:rPr>
        <w:t>122°51.7′</w:t>
      </w:r>
      <w:r>
        <w:rPr>
          <w:rFonts w:ascii="宋体" w:eastAsia="宋体" w:hAnsi="宋体"/>
          <w:sz w:val="21"/>
          <w:lang w:eastAsia="zh-CN"/>
        </w:rPr>
        <w:t>。位于黄海北部大连市长海县獐子岛镇海域，距大耗岛最近点</w:t>
      </w:r>
      <w:r>
        <w:rPr>
          <w:rFonts w:ascii="Times New Roman" w:hAnsi="Times New Roman"/>
          <w:sz w:val="21"/>
          <w:lang w:eastAsia="zh-CN"/>
        </w:rPr>
        <w:t>1.92</w:t>
      </w:r>
      <w:r>
        <w:rPr>
          <w:rFonts w:ascii="宋体" w:eastAsia="宋体" w:hAnsi="宋体"/>
          <w:sz w:val="21"/>
          <w:lang w:eastAsia="zh-CN"/>
        </w:rPr>
        <w:t>千米。该岛邻近大耗岛，面积稍小，故名。</w:t>
      </w:r>
      <w:r>
        <w:rPr>
          <w:rFonts w:ascii="宋体" w:eastAsia="宋体" w:hAnsi="宋体"/>
          <w:sz w:val="21"/>
        </w:rPr>
        <w:t>据传昔日从大耗子岛游来一只小耗子而得名。清《盛京通志》记载为小耗岛；《中国海洋岛屿简况》（</w:t>
      </w:r>
      <w:r>
        <w:rPr>
          <w:rFonts w:ascii="Times New Roman" w:hAnsi="Times New Roman"/>
          <w:sz w:val="21"/>
        </w:rPr>
        <w:t>1980</w:t>
      </w:r>
      <w:r>
        <w:rPr>
          <w:rFonts w:ascii="宋体" w:eastAsia="宋体" w:hAnsi="宋体"/>
          <w:sz w:val="21"/>
        </w:rPr>
        <w:t>）和《辽宁省地名录》（</w:t>
      </w:r>
      <w:r>
        <w:rPr>
          <w:rFonts w:ascii="Times New Roman" w:hAnsi="Times New Roman"/>
          <w:sz w:val="21"/>
        </w:rPr>
        <w:t>1988</w:t>
      </w:r>
      <w:r>
        <w:rPr>
          <w:rFonts w:ascii="宋体" w:eastAsia="宋体" w:hAnsi="宋体"/>
          <w:sz w:val="21"/>
        </w:rPr>
        <w:t>）记载为小耗岛，《大连海域地名志》（</w:t>
      </w:r>
      <w:r>
        <w:rPr>
          <w:rFonts w:ascii="Times New Roman" w:hAnsi="Times New Roman"/>
          <w:sz w:val="21"/>
        </w:rPr>
        <w:t>1989</w:t>
      </w:r>
      <w:r>
        <w:rPr>
          <w:rFonts w:ascii="宋体" w:eastAsia="宋体" w:hAnsi="宋体"/>
          <w:sz w:val="21"/>
        </w:rPr>
        <w:t>）、《中国海域地名志》（</w:t>
      </w:r>
      <w:r>
        <w:rPr>
          <w:rFonts w:ascii="Times New Roman" w:hAnsi="Times New Roman"/>
          <w:sz w:val="21"/>
        </w:rPr>
        <w:t>1989</w:t>
      </w:r>
      <w:r>
        <w:rPr>
          <w:rFonts w:ascii="宋体" w:eastAsia="宋体" w:hAnsi="宋体"/>
          <w:sz w:val="21"/>
        </w:rPr>
        <w:t>）和《全国海岛名称与代码》（</w:t>
      </w:r>
      <w:r>
        <w:rPr>
          <w:rFonts w:ascii="Times New Roman" w:hAnsi="Times New Roman"/>
          <w:sz w:val="21"/>
        </w:rPr>
        <w:t>2008</w:t>
      </w:r>
      <w:r>
        <w:rPr>
          <w:rFonts w:ascii="宋体" w:eastAsia="宋体" w:hAnsi="宋体"/>
          <w:sz w:val="21"/>
        </w:rPr>
        <w:t>）记载为小耗子岛。岛体呈西北—东南走向，岸线长度</w:t>
      </w:r>
      <w:r>
        <w:rPr>
          <w:rFonts w:ascii="Times New Roman" w:hAnsi="Times New Roman"/>
          <w:sz w:val="21"/>
        </w:rPr>
        <w:t>11.16</w:t>
      </w:r>
      <w:r>
        <w:rPr>
          <w:rFonts w:ascii="宋体" w:eastAsia="宋体" w:hAnsi="宋体"/>
          <w:sz w:val="21"/>
        </w:rPr>
        <w:t>千米，面积</w:t>
      </w:r>
      <w:r>
        <w:rPr>
          <w:rFonts w:ascii="Times New Roman" w:hAnsi="Times New Roman"/>
          <w:sz w:val="21"/>
        </w:rPr>
        <w:t>1.8114</w:t>
      </w:r>
      <w:r>
        <w:rPr>
          <w:rFonts w:ascii="宋体" w:eastAsia="宋体" w:hAnsi="宋体"/>
          <w:sz w:val="21"/>
        </w:rPr>
        <w:t>平方千米，最高点高程</w:t>
      </w:r>
      <w:r>
        <w:rPr>
          <w:rFonts w:ascii="Times New Roman" w:hAnsi="Times New Roman"/>
          <w:sz w:val="21"/>
        </w:rPr>
        <w:t>124</w:t>
      </w:r>
      <w:r>
        <w:rPr>
          <w:rFonts w:ascii="宋体" w:eastAsia="宋体" w:hAnsi="宋体"/>
          <w:sz w:val="21"/>
        </w:rPr>
        <w:t>米。基岩岛，主要由绢云母片岩构成。地势中部突起，四周坡缓，丘陵起伏，岩石较少，东部宽，西北角为狭长山嘴，以基岩岸线为主，多湾澳，发育沙滩。土壤层较厚。</w:t>
      </w:r>
      <w:r>
        <w:rPr>
          <w:rFonts w:ascii="Times New Roman" w:hAnsi="Times New Roman"/>
          <w:sz w:val="21"/>
        </w:rPr>
        <w:t xml:space="preserve"> </w:t>
      </w:r>
    </w:p>
    <w:p w14:paraId="7EDFAEC7" w14:textId="77777777" w:rsidR="00600B89" w:rsidRDefault="006B5F12">
      <w:pPr>
        <w:rPr>
          <w:lang w:eastAsia="zh-CN"/>
        </w:rPr>
      </w:pPr>
      <w:r>
        <w:rPr>
          <w:rFonts w:ascii="宋体" w:eastAsia="宋体" w:hAnsi="宋体"/>
          <w:sz w:val="21"/>
          <w:lang w:eastAsia="zh-CN"/>
        </w:rPr>
        <w:lastRenderedPageBreak/>
        <w:t>该岛为村级有居民海岛，</w:t>
      </w:r>
      <w:r>
        <w:rPr>
          <w:rFonts w:ascii="Times New Roman" w:hAnsi="Times New Roman"/>
          <w:sz w:val="21"/>
          <w:lang w:eastAsia="zh-CN"/>
        </w:rPr>
        <w:t>2011</w:t>
      </w:r>
      <w:r>
        <w:rPr>
          <w:rFonts w:ascii="宋体" w:eastAsia="宋体" w:hAnsi="宋体"/>
          <w:sz w:val="21"/>
          <w:lang w:eastAsia="zh-CN"/>
        </w:rPr>
        <w:t>年户籍人口</w:t>
      </w:r>
      <w:r>
        <w:rPr>
          <w:rFonts w:ascii="Times New Roman" w:hAnsi="Times New Roman"/>
          <w:sz w:val="21"/>
          <w:lang w:eastAsia="zh-CN"/>
        </w:rPr>
        <w:t>512</w:t>
      </w:r>
      <w:r>
        <w:rPr>
          <w:rFonts w:ascii="宋体" w:eastAsia="宋体" w:hAnsi="宋体"/>
          <w:sz w:val="21"/>
          <w:lang w:eastAsia="zh-CN"/>
        </w:rPr>
        <w:t>人，常住人口</w:t>
      </w:r>
      <w:r>
        <w:rPr>
          <w:rFonts w:ascii="Times New Roman" w:hAnsi="Times New Roman"/>
          <w:sz w:val="21"/>
          <w:lang w:eastAsia="zh-CN"/>
        </w:rPr>
        <w:t>405</w:t>
      </w:r>
      <w:r>
        <w:rPr>
          <w:rFonts w:ascii="宋体" w:eastAsia="宋体" w:hAnsi="宋体"/>
          <w:sz w:val="21"/>
          <w:lang w:eastAsia="zh-CN"/>
        </w:rPr>
        <w:t>人，水靠地下淡水供给，电由海底电缆从大陆引入。陆岛交通有小耗岛码头，岛内交通有水泥路。岛上建有民居、饭店、渔家乐、休闲广场、监测站等基础设施，有海珍品苗种培育室，发展浮筏养殖和底播增养殖等水产业。</w:t>
      </w:r>
      <w:r>
        <w:rPr>
          <w:rFonts w:ascii="Times New Roman" w:hAnsi="Times New Roman"/>
          <w:sz w:val="21"/>
          <w:lang w:eastAsia="zh-CN"/>
        </w:rPr>
        <w:t xml:space="preserve"> </w:t>
      </w:r>
    </w:p>
    <w:p w14:paraId="6641092B" w14:textId="77777777" w:rsidR="00600B89" w:rsidRDefault="006B5F12">
      <w:pPr>
        <w:rPr>
          <w:lang w:eastAsia="zh-CN"/>
        </w:rPr>
      </w:pPr>
      <w:r>
        <w:rPr>
          <w:rFonts w:ascii="宋体" w:eastAsia="宋体" w:hAnsi="宋体"/>
          <w:b/>
          <w:sz w:val="24"/>
          <w:lang w:eastAsia="zh-CN"/>
        </w:rPr>
        <w:t>北栏子（</w:t>
      </w:r>
      <w:r>
        <w:rPr>
          <w:rFonts w:ascii="Times New Roman" w:hAnsi="Times New Roman"/>
          <w:b/>
          <w:sz w:val="24"/>
          <w:lang w:eastAsia="zh-CN"/>
        </w:rPr>
        <w:t>Běilánzi</w:t>
      </w:r>
      <w:r>
        <w:rPr>
          <w:rFonts w:ascii="宋体" w:eastAsia="宋体" w:hAnsi="宋体"/>
          <w:b/>
          <w:sz w:val="24"/>
          <w:lang w:eastAsia="zh-CN"/>
        </w:rPr>
        <w:t>）</w:t>
      </w:r>
      <w:r>
        <w:rPr>
          <w:rFonts w:ascii="Times New Roman" w:hAnsi="Times New Roman"/>
          <w:b/>
          <w:sz w:val="24"/>
          <w:lang w:eastAsia="zh-CN"/>
        </w:rPr>
        <w:t xml:space="preserve"> </w:t>
      </w:r>
    </w:p>
    <w:p w14:paraId="6809A0A4"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39°03.8′</w:t>
      </w:r>
      <w:r>
        <w:rPr>
          <w:rFonts w:ascii="宋体" w:eastAsia="宋体" w:hAnsi="宋体"/>
          <w:sz w:val="21"/>
          <w:lang w:eastAsia="zh-CN"/>
        </w:rPr>
        <w:t>，东经</w:t>
      </w:r>
      <w:r>
        <w:rPr>
          <w:rFonts w:ascii="Times New Roman" w:hAnsi="Times New Roman"/>
          <w:sz w:val="21"/>
          <w:lang w:eastAsia="zh-CN"/>
        </w:rPr>
        <w:t>122°51.1′</w:t>
      </w:r>
      <w:r>
        <w:rPr>
          <w:rFonts w:ascii="宋体" w:eastAsia="宋体" w:hAnsi="宋体"/>
          <w:sz w:val="21"/>
          <w:lang w:eastAsia="zh-CN"/>
        </w:rPr>
        <w:t>。位于黄海北部大连市长海县獐子岛镇海域，距小耗岛最近点</w:t>
      </w:r>
      <w:r>
        <w:rPr>
          <w:rFonts w:ascii="Times New Roman" w:hAnsi="Times New Roman"/>
          <w:sz w:val="21"/>
          <w:lang w:eastAsia="zh-CN"/>
        </w:rPr>
        <w:t>30</w:t>
      </w:r>
      <w:r>
        <w:rPr>
          <w:rFonts w:ascii="宋体" w:eastAsia="宋体" w:hAnsi="宋体"/>
          <w:sz w:val="21"/>
          <w:lang w:eastAsia="zh-CN"/>
        </w:rPr>
        <w:t>米。因位于小耗岛西北海域，当地俗称北栏子。岛近圆形，岸线长度</w:t>
      </w:r>
      <w:r>
        <w:rPr>
          <w:rFonts w:ascii="Times New Roman" w:hAnsi="Times New Roman"/>
          <w:sz w:val="21"/>
          <w:lang w:eastAsia="zh-CN"/>
        </w:rPr>
        <w:t>52</w:t>
      </w:r>
      <w:r>
        <w:rPr>
          <w:rFonts w:ascii="宋体" w:eastAsia="宋体" w:hAnsi="宋体"/>
          <w:sz w:val="21"/>
          <w:lang w:eastAsia="zh-CN"/>
        </w:rPr>
        <w:t>米，面积</w:t>
      </w:r>
      <w:r>
        <w:rPr>
          <w:rFonts w:ascii="Times New Roman" w:hAnsi="Times New Roman"/>
          <w:sz w:val="21"/>
          <w:lang w:eastAsia="zh-CN"/>
        </w:rPr>
        <w:t>182</w:t>
      </w:r>
      <w:r>
        <w:rPr>
          <w:rFonts w:ascii="宋体" w:eastAsia="宋体" w:hAnsi="宋体"/>
          <w:sz w:val="21"/>
          <w:lang w:eastAsia="zh-CN"/>
        </w:rPr>
        <w:t>平方米，最高点高程</w:t>
      </w:r>
      <w:r>
        <w:rPr>
          <w:rFonts w:ascii="Times New Roman" w:hAnsi="Times New Roman"/>
          <w:sz w:val="21"/>
          <w:lang w:eastAsia="zh-CN"/>
        </w:rPr>
        <w:t>10</w:t>
      </w:r>
      <w:r>
        <w:rPr>
          <w:rFonts w:ascii="宋体" w:eastAsia="宋体" w:hAnsi="宋体"/>
          <w:sz w:val="21"/>
          <w:lang w:eastAsia="zh-CN"/>
        </w:rPr>
        <w:t>米。基岩岛，顶部倾斜，低潮时周边海域有裸露的岩礁和砾石滩与小耗岛连接。海岛岩缝中有少量土壤，生长草本植物。</w:t>
      </w:r>
      <w:r>
        <w:rPr>
          <w:rFonts w:ascii="Times New Roman" w:hAnsi="Times New Roman"/>
          <w:sz w:val="21"/>
          <w:lang w:eastAsia="zh-CN"/>
        </w:rPr>
        <w:t xml:space="preserve"> </w:t>
      </w:r>
    </w:p>
    <w:p w14:paraId="5464B49B" w14:textId="77777777" w:rsidR="00600B89" w:rsidRDefault="006B5F12">
      <w:pPr>
        <w:rPr>
          <w:lang w:eastAsia="zh-CN"/>
        </w:rPr>
      </w:pPr>
      <w:r>
        <w:rPr>
          <w:rFonts w:ascii="宋体" w:eastAsia="宋体" w:hAnsi="宋体"/>
          <w:b/>
          <w:sz w:val="24"/>
          <w:lang w:eastAsia="zh-CN"/>
        </w:rPr>
        <w:t>小栏子（</w:t>
      </w:r>
      <w:r>
        <w:rPr>
          <w:rFonts w:ascii="Times New Roman" w:hAnsi="Times New Roman"/>
          <w:b/>
          <w:sz w:val="24"/>
          <w:lang w:eastAsia="zh-CN"/>
        </w:rPr>
        <w:t>Xiǎolánzi</w:t>
      </w:r>
      <w:r>
        <w:rPr>
          <w:rFonts w:ascii="宋体" w:eastAsia="宋体" w:hAnsi="宋体"/>
          <w:b/>
          <w:sz w:val="24"/>
          <w:lang w:eastAsia="zh-CN"/>
        </w:rPr>
        <w:t>）</w:t>
      </w:r>
      <w:r>
        <w:rPr>
          <w:rFonts w:ascii="Times New Roman" w:hAnsi="Times New Roman"/>
          <w:b/>
          <w:sz w:val="24"/>
          <w:lang w:eastAsia="zh-CN"/>
        </w:rPr>
        <w:t xml:space="preserve"> </w:t>
      </w:r>
    </w:p>
    <w:p w14:paraId="36716FE8" w14:textId="77777777" w:rsidR="00600B89" w:rsidRDefault="006B5F12">
      <w:r>
        <w:rPr>
          <w:rFonts w:ascii="宋体" w:eastAsia="宋体" w:hAnsi="宋体"/>
          <w:sz w:val="21"/>
        </w:rPr>
        <w:t>北纬</w:t>
      </w:r>
      <w:r>
        <w:rPr>
          <w:rFonts w:ascii="Times New Roman" w:hAnsi="Times New Roman"/>
          <w:sz w:val="21"/>
        </w:rPr>
        <w:t>39°03.7′</w:t>
      </w:r>
      <w:r>
        <w:rPr>
          <w:rFonts w:ascii="宋体" w:eastAsia="宋体" w:hAnsi="宋体"/>
          <w:sz w:val="21"/>
        </w:rPr>
        <w:t>，东经</w:t>
      </w:r>
      <w:r>
        <w:rPr>
          <w:rFonts w:ascii="Times New Roman" w:hAnsi="Times New Roman"/>
          <w:sz w:val="21"/>
        </w:rPr>
        <w:t>122°51.2′</w:t>
      </w:r>
      <w:r>
        <w:rPr>
          <w:rFonts w:ascii="宋体" w:eastAsia="宋体" w:hAnsi="宋体"/>
          <w:sz w:val="21"/>
        </w:rPr>
        <w:t>。位于黄海北部大连市长海县獐子岛镇海域，距小耗岛最近点</w:t>
      </w:r>
      <w:r>
        <w:rPr>
          <w:rFonts w:ascii="Times New Roman" w:hAnsi="Times New Roman"/>
          <w:sz w:val="21"/>
        </w:rPr>
        <w:t>70</w:t>
      </w:r>
      <w:r>
        <w:rPr>
          <w:rFonts w:ascii="宋体" w:eastAsia="宋体" w:hAnsi="宋体"/>
          <w:sz w:val="21"/>
        </w:rPr>
        <w:t>米。该岛形如滨海栏杆，且较小，故名。岛体呈西北—东南走向，岸线长度</w:t>
      </w:r>
      <w:r>
        <w:rPr>
          <w:rFonts w:ascii="Times New Roman" w:hAnsi="Times New Roman"/>
          <w:sz w:val="21"/>
        </w:rPr>
        <w:t>69</w:t>
      </w:r>
      <w:r>
        <w:rPr>
          <w:rFonts w:ascii="宋体" w:eastAsia="宋体" w:hAnsi="宋体"/>
          <w:sz w:val="21"/>
        </w:rPr>
        <w:t>米，面积</w:t>
      </w:r>
      <w:r>
        <w:rPr>
          <w:rFonts w:ascii="Times New Roman" w:hAnsi="Times New Roman"/>
          <w:sz w:val="21"/>
        </w:rPr>
        <w:t>159</w:t>
      </w:r>
      <w:r>
        <w:rPr>
          <w:rFonts w:ascii="宋体" w:eastAsia="宋体" w:hAnsi="宋体"/>
          <w:sz w:val="21"/>
        </w:rPr>
        <w:t>平方米，最高点高程</w:t>
      </w:r>
      <w:r>
        <w:rPr>
          <w:rFonts w:ascii="Times New Roman" w:hAnsi="Times New Roman"/>
          <w:sz w:val="21"/>
        </w:rPr>
        <w:t>7</w:t>
      </w:r>
      <w:r>
        <w:rPr>
          <w:rFonts w:ascii="宋体" w:eastAsia="宋体" w:hAnsi="宋体"/>
          <w:sz w:val="21"/>
        </w:rPr>
        <w:t>米。基岩岛，低潮时周边海域有裸露的岩礁和砾石滩与小耗岛连接。无土壤和植被。</w:t>
      </w:r>
      <w:r>
        <w:rPr>
          <w:rFonts w:ascii="Times New Roman" w:hAnsi="Times New Roman"/>
          <w:sz w:val="21"/>
        </w:rPr>
        <w:t xml:space="preserve"> </w:t>
      </w:r>
    </w:p>
    <w:p w14:paraId="38DEE9B4" w14:textId="77777777" w:rsidR="00600B89" w:rsidRDefault="006B5F12">
      <w:r>
        <w:rPr>
          <w:rFonts w:ascii="宋体" w:eastAsia="宋体" w:hAnsi="宋体"/>
          <w:b/>
          <w:sz w:val="24"/>
        </w:rPr>
        <w:t>大嘴子（</w:t>
      </w:r>
      <w:r>
        <w:rPr>
          <w:rFonts w:ascii="Times New Roman" w:hAnsi="Times New Roman"/>
          <w:b/>
          <w:sz w:val="24"/>
        </w:rPr>
        <w:t>Dàzuǐzi</w:t>
      </w:r>
      <w:r>
        <w:rPr>
          <w:rFonts w:ascii="宋体" w:eastAsia="宋体" w:hAnsi="宋体"/>
          <w:b/>
          <w:sz w:val="24"/>
        </w:rPr>
        <w:t>）</w:t>
      </w:r>
      <w:r>
        <w:rPr>
          <w:rFonts w:ascii="Times New Roman" w:hAnsi="Times New Roman"/>
          <w:b/>
          <w:sz w:val="24"/>
        </w:rPr>
        <w:t xml:space="preserve"> </w:t>
      </w:r>
    </w:p>
    <w:p w14:paraId="5AB870BC" w14:textId="77777777" w:rsidR="00600B89" w:rsidRDefault="006B5F12">
      <w:r>
        <w:rPr>
          <w:rFonts w:ascii="宋体" w:eastAsia="宋体" w:hAnsi="宋体"/>
          <w:sz w:val="21"/>
        </w:rPr>
        <w:t>北纬</w:t>
      </w:r>
      <w:r>
        <w:rPr>
          <w:rFonts w:ascii="Times New Roman" w:hAnsi="Times New Roman"/>
          <w:sz w:val="21"/>
        </w:rPr>
        <w:t>39°03.5′</w:t>
      </w:r>
      <w:r>
        <w:rPr>
          <w:rFonts w:ascii="宋体" w:eastAsia="宋体" w:hAnsi="宋体"/>
          <w:sz w:val="21"/>
        </w:rPr>
        <w:t>，东经</w:t>
      </w:r>
      <w:r>
        <w:rPr>
          <w:rFonts w:ascii="Times New Roman" w:hAnsi="Times New Roman"/>
          <w:sz w:val="21"/>
        </w:rPr>
        <w:t>122°49.3′</w:t>
      </w:r>
      <w:r>
        <w:rPr>
          <w:rFonts w:ascii="宋体" w:eastAsia="宋体" w:hAnsi="宋体"/>
          <w:sz w:val="21"/>
        </w:rPr>
        <w:t>。位于黄海北部大连市长海县獐子岛镇海域，距大耗岛最近点</w:t>
      </w:r>
      <w:r>
        <w:rPr>
          <w:rFonts w:ascii="Times New Roman" w:hAnsi="Times New Roman"/>
          <w:sz w:val="21"/>
        </w:rPr>
        <w:t>120</w:t>
      </w:r>
      <w:r>
        <w:rPr>
          <w:rFonts w:ascii="宋体" w:eastAsia="宋体" w:hAnsi="宋体"/>
          <w:sz w:val="21"/>
        </w:rPr>
        <w:t>米。因位于后洋湾山嘴处而得名大嘴子。当地群众亦称之为大耗子嘴。《中国海域地名图集》（</w:t>
      </w:r>
      <w:r>
        <w:rPr>
          <w:rFonts w:ascii="Times New Roman" w:hAnsi="Times New Roman"/>
          <w:sz w:val="21"/>
        </w:rPr>
        <w:t>1991</w:t>
      </w:r>
      <w:r>
        <w:rPr>
          <w:rFonts w:ascii="宋体" w:eastAsia="宋体" w:hAnsi="宋体"/>
          <w:sz w:val="21"/>
        </w:rPr>
        <w:t>）标注为大嘴子。岛体呈南北走向，岸线长度</w:t>
      </w:r>
      <w:r>
        <w:rPr>
          <w:rFonts w:ascii="Times New Roman" w:hAnsi="Times New Roman"/>
          <w:sz w:val="21"/>
        </w:rPr>
        <w:t>117</w:t>
      </w:r>
      <w:r>
        <w:rPr>
          <w:rFonts w:ascii="宋体" w:eastAsia="宋体" w:hAnsi="宋体"/>
          <w:sz w:val="21"/>
        </w:rPr>
        <w:t>米，面积</w:t>
      </w:r>
      <w:r>
        <w:rPr>
          <w:rFonts w:ascii="Times New Roman" w:hAnsi="Times New Roman"/>
          <w:sz w:val="21"/>
        </w:rPr>
        <w:t>718</w:t>
      </w:r>
      <w:r>
        <w:rPr>
          <w:rFonts w:ascii="宋体" w:eastAsia="宋体" w:hAnsi="宋体"/>
          <w:sz w:val="21"/>
        </w:rPr>
        <w:t>平方米，最高点高程</w:t>
      </w:r>
      <w:r>
        <w:rPr>
          <w:rFonts w:ascii="Times New Roman" w:hAnsi="Times New Roman"/>
          <w:sz w:val="21"/>
        </w:rPr>
        <w:t>14</w:t>
      </w:r>
      <w:r>
        <w:rPr>
          <w:rFonts w:ascii="宋体" w:eastAsia="宋体" w:hAnsi="宋体"/>
          <w:sz w:val="21"/>
        </w:rPr>
        <w:t>米。基岩岛，地表岩石犬牙交错，低潮时周边海域有裸露的岩礁，南侧有岩礁和沙砾滩与大耗岛连接。无土壤和植被。</w:t>
      </w:r>
      <w:r>
        <w:rPr>
          <w:rFonts w:ascii="Times New Roman" w:hAnsi="Times New Roman"/>
          <w:sz w:val="21"/>
        </w:rPr>
        <w:t xml:space="preserve"> </w:t>
      </w:r>
    </w:p>
    <w:p w14:paraId="70C9CE09" w14:textId="77777777" w:rsidR="00600B89" w:rsidRDefault="006B5F12">
      <w:r>
        <w:rPr>
          <w:rFonts w:ascii="宋体" w:eastAsia="宋体" w:hAnsi="宋体"/>
          <w:b/>
          <w:sz w:val="24"/>
        </w:rPr>
        <w:t>小嘴子（</w:t>
      </w:r>
      <w:r>
        <w:rPr>
          <w:rFonts w:ascii="Times New Roman" w:hAnsi="Times New Roman"/>
          <w:b/>
          <w:sz w:val="24"/>
        </w:rPr>
        <w:t>Xiǎozuǐzi</w:t>
      </w:r>
      <w:r>
        <w:rPr>
          <w:rFonts w:ascii="宋体" w:eastAsia="宋体" w:hAnsi="宋体"/>
          <w:b/>
          <w:sz w:val="24"/>
        </w:rPr>
        <w:t>）</w:t>
      </w:r>
      <w:r>
        <w:rPr>
          <w:rFonts w:ascii="Times New Roman" w:hAnsi="Times New Roman"/>
          <w:b/>
          <w:sz w:val="24"/>
        </w:rPr>
        <w:t xml:space="preserve"> </w:t>
      </w:r>
    </w:p>
    <w:p w14:paraId="08F22523" w14:textId="77777777" w:rsidR="00600B89" w:rsidRDefault="006B5F12">
      <w:r>
        <w:rPr>
          <w:rFonts w:ascii="宋体" w:eastAsia="宋体" w:hAnsi="宋体"/>
          <w:sz w:val="21"/>
        </w:rPr>
        <w:t>北纬</w:t>
      </w:r>
      <w:r>
        <w:rPr>
          <w:rFonts w:ascii="Times New Roman" w:hAnsi="Times New Roman"/>
          <w:sz w:val="21"/>
        </w:rPr>
        <w:t>39°03.0′</w:t>
      </w:r>
      <w:r>
        <w:rPr>
          <w:rFonts w:ascii="宋体" w:eastAsia="宋体" w:hAnsi="宋体"/>
          <w:sz w:val="21"/>
        </w:rPr>
        <w:t>，东经</w:t>
      </w:r>
      <w:r>
        <w:rPr>
          <w:rFonts w:ascii="Times New Roman" w:hAnsi="Times New Roman"/>
          <w:sz w:val="21"/>
        </w:rPr>
        <w:t>122°48.9′</w:t>
      </w:r>
      <w:r>
        <w:rPr>
          <w:rFonts w:ascii="宋体" w:eastAsia="宋体" w:hAnsi="宋体"/>
          <w:sz w:val="21"/>
        </w:rPr>
        <w:t>。位于黄海北部大连市长海县獐子岛镇海域，距大耗岛最近点</w:t>
      </w:r>
      <w:r>
        <w:rPr>
          <w:rFonts w:ascii="Times New Roman" w:hAnsi="Times New Roman"/>
          <w:sz w:val="21"/>
        </w:rPr>
        <w:t>10</w:t>
      </w:r>
      <w:r>
        <w:rPr>
          <w:rFonts w:ascii="宋体" w:eastAsia="宋体" w:hAnsi="宋体"/>
          <w:sz w:val="21"/>
        </w:rPr>
        <w:t>米。因邻近大嘴子、岛体较小而得名。《中国海域地名图集》（</w:t>
      </w:r>
      <w:r>
        <w:rPr>
          <w:rFonts w:ascii="Times New Roman" w:hAnsi="Times New Roman"/>
          <w:sz w:val="21"/>
        </w:rPr>
        <w:t>1991</w:t>
      </w:r>
      <w:r>
        <w:rPr>
          <w:rFonts w:ascii="宋体" w:eastAsia="宋体" w:hAnsi="宋体"/>
          <w:sz w:val="21"/>
        </w:rPr>
        <w:t>）标注为小嘴子。岸线长度</w:t>
      </w:r>
      <w:r>
        <w:rPr>
          <w:rFonts w:ascii="Times New Roman" w:hAnsi="Times New Roman"/>
          <w:sz w:val="21"/>
        </w:rPr>
        <w:t>8</w:t>
      </w:r>
      <w:r>
        <w:rPr>
          <w:rFonts w:ascii="宋体" w:eastAsia="宋体" w:hAnsi="宋体"/>
          <w:sz w:val="21"/>
        </w:rPr>
        <w:t>米，面积</w:t>
      </w:r>
      <w:r>
        <w:rPr>
          <w:rFonts w:ascii="Times New Roman" w:hAnsi="Times New Roman"/>
          <w:sz w:val="21"/>
        </w:rPr>
        <w:t>11</w:t>
      </w:r>
      <w:r>
        <w:rPr>
          <w:rFonts w:ascii="宋体" w:eastAsia="宋体" w:hAnsi="宋体"/>
          <w:sz w:val="21"/>
        </w:rPr>
        <w:t>平方米，最高点高程</w:t>
      </w:r>
      <w:r>
        <w:rPr>
          <w:rFonts w:ascii="Times New Roman" w:hAnsi="Times New Roman"/>
          <w:sz w:val="21"/>
        </w:rPr>
        <w:t>3</w:t>
      </w:r>
      <w:r>
        <w:rPr>
          <w:rFonts w:ascii="宋体" w:eastAsia="宋体" w:hAnsi="宋体"/>
          <w:sz w:val="21"/>
        </w:rPr>
        <w:t>米。基岩岛，低潮时周边海域有裸露岩礁，无土壤和植被。</w:t>
      </w:r>
      <w:r>
        <w:rPr>
          <w:rFonts w:ascii="Times New Roman" w:hAnsi="Times New Roman"/>
          <w:sz w:val="21"/>
        </w:rPr>
        <w:t xml:space="preserve"> </w:t>
      </w:r>
    </w:p>
    <w:p w14:paraId="4C87588D" w14:textId="77777777" w:rsidR="00600B89" w:rsidRDefault="006B5F12">
      <w:pPr>
        <w:rPr>
          <w:lang w:eastAsia="zh-CN"/>
        </w:rPr>
      </w:pPr>
      <w:r>
        <w:rPr>
          <w:rFonts w:ascii="宋体" w:eastAsia="宋体" w:hAnsi="宋体"/>
          <w:b/>
          <w:sz w:val="24"/>
          <w:lang w:eastAsia="zh-CN"/>
        </w:rPr>
        <w:t>马石岛（</w:t>
      </w:r>
      <w:r>
        <w:rPr>
          <w:rFonts w:ascii="Times New Roman" w:hAnsi="Times New Roman"/>
          <w:b/>
          <w:sz w:val="24"/>
          <w:lang w:eastAsia="zh-CN"/>
        </w:rPr>
        <w:t>Mǎshí Dǎo</w:t>
      </w:r>
      <w:r>
        <w:rPr>
          <w:rFonts w:ascii="宋体" w:eastAsia="宋体" w:hAnsi="宋体"/>
          <w:b/>
          <w:sz w:val="24"/>
          <w:lang w:eastAsia="zh-CN"/>
        </w:rPr>
        <w:t>）</w:t>
      </w:r>
      <w:r>
        <w:rPr>
          <w:rFonts w:ascii="Times New Roman" w:hAnsi="Times New Roman"/>
          <w:b/>
          <w:sz w:val="24"/>
          <w:lang w:eastAsia="zh-CN"/>
        </w:rPr>
        <w:t xml:space="preserve"> </w:t>
      </w:r>
    </w:p>
    <w:p w14:paraId="7F5CF2D5" w14:textId="77777777" w:rsidR="00600B89" w:rsidRDefault="006B5F12">
      <w:r>
        <w:rPr>
          <w:rFonts w:ascii="宋体" w:eastAsia="宋体" w:hAnsi="宋体"/>
          <w:sz w:val="21"/>
        </w:rPr>
        <w:t>北纬</w:t>
      </w:r>
      <w:r>
        <w:rPr>
          <w:rFonts w:ascii="Times New Roman" w:hAnsi="Times New Roman"/>
          <w:sz w:val="21"/>
        </w:rPr>
        <w:t>39°03.0′</w:t>
      </w:r>
      <w:r>
        <w:rPr>
          <w:rFonts w:ascii="宋体" w:eastAsia="宋体" w:hAnsi="宋体"/>
          <w:sz w:val="21"/>
        </w:rPr>
        <w:t>，东经</w:t>
      </w:r>
      <w:r>
        <w:rPr>
          <w:rFonts w:ascii="Times New Roman" w:hAnsi="Times New Roman"/>
          <w:sz w:val="21"/>
        </w:rPr>
        <w:t>122°51.9′</w:t>
      </w:r>
      <w:r>
        <w:rPr>
          <w:rFonts w:ascii="宋体" w:eastAsia="宋体" w:hAnsi="宋体"/>
          <w:sz w:val="21"/>
        </w:rPr>
        <w:t>。位于黄海北部大连市长海县獐子岛镇海域，距小耗岛最近点</w:t>
      </w:r>
      <w:r>
        <w:rPr>
          <w:rFonts w:ascii="Times New Roman" w:hAnsi="Times New Roman"/>
          <w:sz w:val="21"/>
        </w:rPr>
        <w:t>20</w:t>
      </w:r>
      <w:r>
        <w:rPr>
          <w:rFonts w:ascii="宋体" w:eastAsia="宋体" w:hAnsi="宋体"/>
          <w:sz w:val="21"/>
        </w:rPr>
        <w:t>米。因岛体似马而得名。《大连海域地名志》（</w:t>
      </w:r>
      <w:r>
        <w:rPr>
          <w:rFonts w:ascii="Times New Roman" w:hAnsi="Times New Roman"/>
          <w:sz w:val="21"/>
        </w:rPr>
        <w:t>1989</w:t>
      </w:r>
      <w:r>
        <w:rPr>
          <w:rFonts w:ascii="宋体" w:eastAsia="宋体" w:hAnsi="宋体"/>
          <w:sz w:val="21"/>
        </w:rPr>
        <w:t>）记载为马石岛，《中国海域地名图集》（</w:t>
      </w:r>
      <w:r>
        <w:rPr>
          <w:rFonts w:ascii="Times New Roman" w:hAnsi="Times New Roman"/>
          <w:sz w:val="21"/>
        </w:rPr>
        <w:t>1991</w:t>
      </w:r>
      <w:r>
        <w:rPr>
          <w:rFonts w:ascii="宋体" w:eastAsia="宋体" w:hAnsi="宋体"/>
          <w:sz w:val="21"/>
        </w:rPr>
        <w:t>）标注为马石。岛体呈西北—东南走向，岸线长度</w:t>
      </w:r>
      <w:r>
        <w:rPr>
          <w:rFonts w:ascii="Times New Roman" w:hAnsi="Times New Roman"/>
          <w:sz w:val="21"/>
        </w:rPr>
        <w:t>262</w:t>
      </w:r>
      <w:r>
        <w:rPr>
          <w:rFonts w:ascii="宋体" w:eastAsia="宋体" w:hAnsi="宋体"/>
          <w:sz w:val="21"/>
        </w:rPr>
        <w:t>米，面积</w:t>
      </w:r>
      <w:r>
        <w:rPr>
          <w:rFonts w:ascii="Times New Roman" w:hAnsi="Times New Roman"/>
          <w:sz w:val="21"/>
        </w:rPr>
        <w:t>3305</w:t>
      </w:r>
      <w:r>
        <w:rPr>
          <w:rFonts w:ascii="宋体" w:eastAsia="宋体" w:hAnsi="宋体"/>
          <w:sz w:val="21"/>
        </w:rPr>
        <w:t>平方米，最高点高程</w:t>
      </w:r>
      <w:r>
        <w:rPr>
          <w:rFonts w:ascii="Times New Roman" w:hAnsi="Times New Roman"/>
          <w:sz w:val="21"/>
        </w:rPr>
        <w:t>22</w:t>
      </w:r>
      <w:r>
        <w:rPr>
          <w:rFonts w:ascii="宋体" w:eastAsia="宋体" w:hAnsi="宋体"/>
          <w:sz w:val="21"/>
        </w:rPr>
        <w:t>米。基岩岛，主要由绢云母岩构成，地势南部高、岛岸陡峭，北部低坡缓，低潮时周边海域有裸露的岩礁和沙砾滩与小耗岛连接。海岛岩缝中有少量土壤，生长草本植物。</w:t>
      </w:r>
      <w:r>
        <w:rPr>
          <w:rFonts w:ascii="Times New Roman" w:hAnsi="Times New Roman"/>
          <w:sz w:val="21"/>
        </w:rPr>
        <w:t xml:space="preserve"> </w:t>
      </w:r>
    </w:p>
    <w:p w14:paraId="2BDCDEE0" w14:textId="77777777" w:rsidR="00600B89" w:rsidRDefault="006B5F12">
      <w:pPr>
        <w:rPr>
          <w:lang w:eastAsia="zh-CN"/>
        </w:rPr>
      </w:pPr>
      <w:r>
        <w:rPr>
          <w:rFonts w:ascii="宋体" w:eastAsia="宋体" w:hAnsi="宋体"/>
          <w:b/>
          <w:sz w:val="24"/>
          <w:lang w:eastAsia="zh-CN"/>
        </w:rPr>
        <w:t>西咀头（</w:t>
      </w:r>
      <w:r>
        <w:rPr>
          <w:rFonts w:ascii="Times New Roman" w:hAnsi="Times New Roman"/>
          <w:b/>
          <w:sz w:val="24"/>
          <w:lang w:eastAsia="zh-CN"/>
        </w:rPr>
        <w:t>Xīzuǐ Tóu</w:t>
      </w:r>
      <w:r>
        <w:rPr>
          <w:rFonts w:ascii="宋体" w:eastAsia="宋体" w:hAnsi="宋体"/>
          <w:b/>
          <w:sz w:val="24"/>
          <w:lang w:eastAsia="zh-CN"/>
        </w:rPr>
        <w:t>）</w:t>
      </w:r>
      <w:r>
        <w:rPr>
          <w:rFonts w:ascii="Times New Roman" w:hAnsi="Times New Roman"/>
          <w:b/>
          <w:sz w:val="24"/>
          <w:lang w:eastAsia="zh-CN"/>
        </w:rPr>
        <w:t xml:space="preserve"> </w:t>
      </w:r>
    </w:p>
    <w:p w14:paraId="535EF6D7" w14:textId="77777777" w:rsidR="00600B89" w:rsidRDefault="006B5F12">
      <w:r>
        <w:rPr>
          <w:rFonts w:ascii="宋体" w:eastAsia="宋体" w:hAnsi="宋体"/>
          <w:sz w:val="21"/>
        </w:rPr>
        <w:lastRenderedPageBreak/>
        <w:t>北纬</w:t>
      </w:r>
      <w:r>
        <w:rPr>
          <w:rFonts w:ascii="Times New Roman" w:hAnsi="Times New Roman"/>
          <w:sz w:val="21"/>
        </w:rPr>
        <w:t>39°02.9′</w:t>
      </w:r>
      <w:r>
        <w:rPr>
          <w:rFonts w:ascii="宋体" w:eastAsia="宋体" w:hAnsi="宋体"/>
          <w:sz w:val="21"/>
        </w:rPr>
        <w:t>，东经</w:t>
      </w:r>
      <w:r>
        <w:rPr>
          <w:rFonts w:ascii="Times New Roman" w:hAnsi="Times New Roman"/>
          <w:sz w:val="21"/>
        </w:rPr>
        <w:t>123°08.5′</w:t>
      </w:r>
      <w:r>
        <w:rPr>
          <w:rFonts w:ascii="宋体" w:eastAsia="宋体" w:hAnsi="宋体"/>
          <w:sz w:val="21"/>
        </w:rPr>
        <w:t>。位于黄海北部大连市长海县海域，距海洋岛最近点</w:t>
      </w:r>
      <w:r>
        <w:rPr>
          <w:rFonts w:ascii="Times New Roman" w:hAnsi="Times New Roman"/>
          <w:sz w:val="21"/>
        </w:rPr>
        <w:t>50</w:t>
      </w:r>
      <w:r>
        <w:rPr>
          <w:rFonts w:ascii="宋体" w:eastAsia="宋体" w:hAnsi="宋体"/>
          <w:sz w:val="21"/>
        </w:rPr>
        <w:t>米。位于海洋岛西南侧，呈尖嘴状，故名。岛体呈南北走向，岸线长度</w:t>
      </w:r>
      <w:r>
        <w:rPr>
          <w:rFonts w:ascii="Times New Roman" w:hAnsi="Times New Roman"/>
          <w:sz w:val="21"/>
        </w:rPr>
        <w:t>159</w:t>
      </w:r>
      <w:r>
        <w:rPr>
          <w:rFonts w:ascii="宋体" w:eastAsia="宋体" w:hAnsi="宋体"/>
          <w:sz w:val="21"/>
        </w:rPr>
        <w:t>米，面积</w:t>
      </w:r>
      <w:r>
        <w:rPr>
          <w:rFonts w:ascii="Times New Roman" w:hAnsi="Times New Roman"/>
          <w:sz w:val="21"/>
        </w:rPr>
        <w:t>1107</w:t>
      </w:r>
      <w:r>
        <w:rPr>
          <w:rFonts w:ascii="宋体" w:eastAsia="宋体" w:hAnsi="宋体"/>
          <w:sz w:val="21"/>
        </w:rPr>
        <w:t>平方米，最高点高程</w:t>
      </w:r>
      <w:r>
        <w:rPr>
          <w:rFonts w:ascii="Times New Roman" w:hAnsi="Times New Roman"/>
          <w:sz w:val="21"/>
        </w:rPr>
        <w:t>12</w:t>
      </w:r>
      <w:r>
        <w:rPr>
          <w:rFonts w:ascii="宋体" w:eastAsia="宋体" w:hAnsi="宋体"/>
          <w:sz w:val="21"/>
        </w:rPr>
        <w:t>米。基岩岛，北部宽南部稍窄，低潮时周边海域岩礁裸露，南侧与海洋岛连接。有少量土壤，生长草本植物。岛上有渔业设施，常年堆积渔用生产资料，有遗弃的工程设施。</w:t>
      </w:r>
      <w:r>
        <w:rPr>
          <w:rFonts w:ascii="Times New Roman" w:hAnsi="Times New Roman"/>
          <w:sz w:val="21"/>
        </w:rPr>
        <w:t xml:space="preserve"> </w:t>
      </w:r>
    </w:p>
    <w:p w14:paraId="7D306A2C" w14:textId="77777777" w:rsidR="00600B89" w:rsidRDefault="006B5F12">
      <w:pPr>
        <w:rPr>
          <w:lang w:eastAsia="zh-CN"/>
        </w:rPr>
      </w:pPr>
      <w:r>
        <w:rPr>
          <w:rFonts w:ascii="宋体" w:eastAsia="宋体" w:hAnsi="宋体"/>
          <w:b/>
          <w:sz w:val="24"/>
          <w:lang w:eastAsia="zh-CN"/>
        </w:rPr>
        <w:t>西咀头尖岛（</w:t>
      </w:r>
      <w:r>
        <w:rPr>
          <w:rFonts w:ascii="Times New Roman" w:hAnsi="Times New Roman"/>
          <w:b/>
          <w:sz w:val="24"/>
          <w:lang w:eastAsia="zh-CN"/>
        </w:rPr>
        <w:t>Xīzuǐtóu Jiāndǎo</w:t>
      </w:r>
      <w:r>
        <w:rPr>
          <w:rFonts w:ascii="宋体" w:eastAsia="宋体" w:hAnsi="宋体"/>
          <w:b/>
          <w:sz w:val="24"/>
          <w:lang w:eastAsia="zh-CN"/>
        </w:rPr>
        <w:t>）</w:t>
      </w:r>
      <w:r>
        <w:rPr>
          <w:rFonts w:ascii="Times New Roman" w:hAnsi="Times New Roman"/>
          <w:b/>
          <w:sz w:val="24"/>
          <w:lang w:eastAsia="zh-CN"/>
        </w:rPr>
        <w:t xml:space="preserve"> </w:t>
      </w:r>
    </w:p>
    <w:p w14:paraId="4566128B" w14:textId="77777777" w:rsidR="00600B89" w:rsidRDefault="006B5F12">
      <w:r>
        <w:rPr>
          <w:rFonts w:ascii="宋体" w:eastAsia="宋体" w:hAnsi="宋体"/>
          <w:sz w:val="21"/>
        </w:rPr>
        <w:t>北纬</w:t>
      </w:r>
      <w:r>
        <w:rPr>
          <w:rFonts w:ascii="Times New Roman" w:hAnsi="Times New Roman"/>
          <w:sz w:val="21"/>
        </w:rPr>
        <w:t>39°02.9′</w:t>
      </w:r>
      <w:r>
        <w:rPr>
          <w:rFonts w:ascii="宋体" w:eastAsia="宋体" w:hAnsi="宋体"/>
          <w:sz w:val="21"/>
        </w:rPr>
        <w:t>，东经</w:t>
      </w:r>
      <w:r>
        <w:rPr>
          <w:rFonts w:ascii="Times New Roman" w:hAnsi="Times New Roman"/>
          <w:sz w:val="21"/>
        </w:rPr>
        <w:t>123°08.5′</w:t>
      </w:r>
      <w:r>
        <w:rPr>
          <w:rFonts w:ascii="宋体" w:eastAsia="宋体" w:hAnsi="宋体"/>
          <w:sz w:val="21"/>
        </w:rPr>
        <w:t>。位于黄海北部大连市长海县海域，距海洋岛最近点</w:t>
      </w:r>
      <w:r>
        <w:rPr>
          <w:rFonts w:ascii="Times New Roman" w:hAnsi="Times New Roman"/>
          <w:sz w:val="21"/>
        </w:rPr>
        <w:t>70</w:t>
      </w:r>
      <w:r>
        <w:rPr>
          <w:rFonts w:ascii="宋体" w:eastAsia="宋体" w:hAnsi="宋体"/>
          <w:sz w:val="21"/>
        </w:rPr>
        <w:t>米。因是西咀头向海延伸处，故名。岛体呈南北走向，岸线长度</w:t>
      </w:r>
      <w:r>
        <w:rPr>
          <w:rFonts w:ascii="Times New Roman" w:hAnsi="Times New Roman"/>
          <w:sz w:val="21"/>
        </w:rPr>
        <w:t>28</w:t>
      </w:r>
      <w:r>
        <w:rPr>
          <w:rFonts w:ascii="宋体" w:eastAsia="宋体" w:hAnsi="宋体"/>
          <w:sz w:val="21"/>
        </w:rPr>
        <w:t>米，面积</w:t>
      </w:r>
      <w:r>
        <w:rPr>
          <w:rFonts w:ascii="Times New Roman" w:hAnsi="Times New Roman"/>
          <w:sz w:val="21"/>
        </w:rPr>
        <w:t>48</w:t>
      </w:r>
      <w:r>
        <w:rPr>
          <w:rFonts w:ascii="宋体" w:eastAsia="宋体" w:hAnsi="宋体"/>
          <w:sz w:val="21"/>
        </w:rPr>
        <w:t>平方米，最高点高程</w:t>
      </w:r>
      <w:r>
        <w:rPr>
          <w:rFonts w:ascii="Times New Roman" w:hAnsi="Times New Roman"/>
          <w:sz w:val="21"/>
        </w:rPr>
        <w:t>3</w:t>
      </w:r>
      <w:r>
        <w:rPr>
          <w:rFonts w:ascii="宋体" w:eastAsia="宋体" w:hAnsi="宋体"/>
          <w:sz w:val="21"/>
        </w:rPr>
        <w:t>米。基岩岛，低潮时周边海域有裸露的岩礁，南侧与西咀头连接。无土壤和植被。</w:t>
      </w:r>
      <w:r>
        <w:rPr>
          <w:rFonts w:ascii="Times New Roman" w:hAnsi="Times New Roman"/>
          <w:sz w:val="21"/>
        </w:rPr>
        <w:t xml:space="preserve"> </w:t>
      </w:r>
    </w:p>
    <w:p w14:paraId="77E2425F" w14:textId="77777777" w:rsidR="00600B89" w:rsidRDefault="006B5F12">
      <w:pPr>
        <w:rPr>
          <w:lang w:eastAsia="zh-CN"/>
        </w:rPr>
      </w:pPr>
      <w:r>
        <w:rPr>
          <w:rFonts w:ascii="宋体" w:eastAsia="宋体" w:hAnsi="宋体"/>
          <w:b/>
          <w:sz w:val="24"/>
          <w:lang w:eastAsia="zh-CN"/>
        </w:rPr>
        <w:t>大耗岛（</w:t>
      </w:r>
      <w:r>
        <w:rPr>
          <w:rFonts w:ascii="Times New Roman" w:hAnsi="Times New Roman"/>
          <w:b/>
          <w:sz w:val="24"/>
          <w:lang w:eastAsia="zh-CN"/>
        </w:rPr>
        <w:t>Dàhào Dǎo</w:t>
      </w:r>
      <w:r>
        <w:rPr>
          <w:rFonts w:ascii="宋体" w:eastAsia="宋体" w:hAnsi="宋体"/>
          <w:b/>
          <w:sz w:val="24"/>
          <w:lang w:eastAsia="zh-CN"/>
        </w:rPr>
        <w:t>）</w:t>
      </w:r>
      <w:r>
        <w:rPr>
          <w:rFonts w:ascii="Times New Roman" w:hAnsi="Times New Roman"/>
          <w:b/>
          <w:sz w:val="24"/>
          <w:lang w:eastAsia="zh-CN"/>
        </w:rPr>
        <w:t xml:space="preserve"> </w:t>
      </w:r>
    </w:p>
    <w:p w14:paraId="3E193B96" w14:textId="77777777" w:rsidR="00600B89" w:rsidRDefault="006B5F12">
      <w:r>
        <w:rPr>
          <w:rFonts w:ascii="宋体" w:eastAsia="宋体" w:hAnsi="宋体"/>
          <w:sz w:val="21"/>
        </w:rPr>
        <w:t>北纬</w:t>
      </w:r>
      <w:r>
        <w:rPr>
          <w:rFonts w:ascii="Times New Roman" w:hAnsi="Times New Roman"/>
          <w:sz w:val="21"/>
        </w:rPr>
        <w:t>39°02.9′</w:t>
      </w:r>
      <w:r>
        <w:rPr>
          <w:rFonts w:ascii="宋体" w:eastAsia="宋体" w:hAnsi="宋体"/>
          <w:sz w:val="21"/>
        </w:rPr>
        <w:t>，东经</w:t>
      </w:r>
      <w:r>
        <w:rPr>
          <w:rFonts w:ascii="Times New Roman" w:hAnsi="Times New Roman"/>
          <w:sz w:val="21"/>
        </w:rPr>
        <w:t>122°49.4′</w:t>
      </w:r>
      <w:r>
        <w:rPr>
          <w:rFonts w:ascii="宋体" w:eastAsia="宋体" w:hAnsi="宋体"/>
          <w:sz w:val="21"/>
        </w:rPr>
        <w:t>。位于黄海北部大连市长海县海域，距獐子岛最近点</w:t>
      </w:r>
      <w:r>
        <w:rPr>
          <w:rFonts w:ascii="Times New Roman" w:hAnsi="Times New Roman"/>
          <w:sz w:val="21"/>
        </w:rPr>
        <w:t>5.4</w:t>
      </w:r>
      <w:r>
        <w:rPr>
          <w:rFonts w:ascii="宋体" w:eastAsia="宋体" w:hAnsi="宋体"/>
          <w:sz w:val="21"/>
        </w:rPr>
        <w:t>千米。据传因岛上有鼠而得名。明《辽东志》和《全辽志》记载为耗子岛；清《盛京通志》记载为大耗子岛；《中国海洋岛屿简况》（</w:t>
      </w:r>
      <w:r>
        <w:rPr>
          <w:rFonts w:ascii="Times New Roman" w:hAnsi="Times New Roman"/>
          <w:sz w:val="21"/>
        </w:rPr>
        <w:t>1980</w:t>
      </w:r>
      <w:r>
        <w:rPr>
          <w:rFonts w:ascii="宋体" w:eastAsia="宋体" w:hAnsi="宋体"/>
          <w:sz w:val="21"/>
        </w:rPr>
        <w:t>）和《辽宁省地名录》（</w:t>
      </w:r>
      <w:r>
        <w:rPr>
          <w:rFonts w:ascii="Times New Roman" w:hAnsi="Times New Roman"/>
          <w:sz w:val="21"/>
        </w:rPr>
        <w:t>1988</w:t>
      </w:r>
      <w:r>
        <w:rPr>
          <w:rFonts w:ascii="宋体" w:eastAsia="宋体" w:hAnsi="宋体"/>
          <w:sz w:val="21"/>
        </w:rPr>
        <w:t>）记载为大耗岛，《大连海域地名志》（</w:t>
      </w:r>
      <w:r>
        <w:rPr>
          <w:rFonts w:ascii="Times New Roman" w:hAnsi="Times New Roman"/>
          <w:sz w:val="21"/>
        </w:rPr>
        <w:t>1989</w:t>
      </w:r>
      <w:r>
        <w:rPr>
          <w:rFonts w:ascii="宋体" w:eastAsia="宋体" w:hAnsi="宋体"/>
          <w:sz w:val="21"/>
        </w:rPr>
        <w:t>）、《中国海域地名志》（</w:t>
      </w:r>
      <w:r>
        <w:rPr>
          <w:rFonts w:ascii="Times New Roman" w:hAnsi="Times New Roman"/>
          <w:sz w:val="21"/>
        </w:rPr>
        <w:t>1989</w:t>
      </w:r>
      <w:r>
        <w:rPr>
          <w:rFonts w:ascii="宋体" w:eastAsia="宋体" w:hAnsi="宋体"/>
          <w:sz w:val="21"/>
        </w:rPr>
        <w:t>）和《全国海岛名称与代码》（</w:t>
      </w:r>
      <w:r>
        <w:rPr>
          <w:rFonts w:ascii="Times New Roman" w:hAnsi="Times New Roman"/>
          <w:sz w:val="21"/>
        </w:rPr>
        <w:t>2008</w:t>
      </w:r>
      <w:r>
        <w:rPr>
          <w:rFonts w:ascii="宋体" w:eastAsia="宋体" w:hAnsi="宋体"/>
          <w:sz w:val="21"/>
        </w:rPr>
        <w:t>）记载为大耗子岛。岛体呈东北—西南走向，岸线长度</w:t>
      </w:r>
      <w:r>
        <w:rPr>
          <w:rFonts w:ascii="Times New Roman" w:hAnsi="Times New Roman"/>
          <w:sz w:val="21"/>
        </w:rPr>
        <w:t>8.19</w:t>
      </w:r>
      <w:r>
        <w:rPr>
          <w:rFonts w:ascii="宋体" w:eastAsia="宋体" w:hAnsi="宋体"/>
          <w:sz w:val="21"/>
        </w:rPr>
        <w:t>千米，面积</w:t>
      </w:r>
      <w:r>
        <w:rPr>
          <w:rFonts w:ascii="Times New Roman" w:hAnsi="Times New Roman"/>
          <w:sz w:val="21"/>
        </w:rPr>
        <w:t>1.9217</w:t>
      </w:r>
      <w:r>
        <w:rPr>
          <w:rFonts w:ascii="宋体" w:eastAsia="宋体" w:hAnsi="宋体"/>
          <w:sz w:val="21"/>
        </w:rPr>
        <w:t>平方千米，最高点高程</w:t>
      </w:r>
      <w:r>
        <w:rPr>
          <w:rFonts w:ascii="Times New Roman" w:hAnsi="Times New Roman"/>
          <w:sz w:val="21"/>
        </w:rPr>
        <w:t>155.1</w:t>
      </w:r>
      <w:r>
        <w:rPr>
          <w:rFonts w:ascii="宋体" w:eastAsia="宋体" w:hAnsi="宋体"/>
          <w:sz w:val="21"/>
        </w:rPr>
        <w:t>米。基岩岛，主要由石英岩构成，东北高，自东北向西南横亘一道山脉，地势崎岖险峻，山高石多少平地，四周陡峭少滩涂，鹅卵石资源丰富。土壤层较厚，植被茂盛。</w:t>
      </w:r>
      <w:r>
        <w:rPr>
          <w:rFonts w:ascii="Times New Roman" w:hAnsi="Times New Roman"/>
          <w:sz w:val="21"/>
        </w:rPr>
        <w:t xml:space="preserve"> </w:t>
      </w:r>
    </w:p>
    <w:p w14:paraId="690FB3BE" w14:textId="77777777" w:rsidR="00600B89" w:rsidRDefault="006B5F12">
      <w:r>
        <w:rPr>
          <w:rFonts w:ascii="宋体" w:eastAsia="宋体" w:hAnsi="宋体"/>
          <w:sz w:val="21"/>
          <w:lang w:eastAsia="zh-CN"/>
        </w:rPr>
        <w:t>该岛为村级有居民海岛，</w:t>
      </w:r>
      <w:r>
        <w:rPr>
          <w:rFonts w:ascii="Times New Roman" w:hAnsi="Times New Roman"/>
          <w:sz w:val="21"/>
          <w:lang w:eastAsia="zh-CN"/>
        </w:rPr>
        <w:t>2011</w:t>
      </w:r>
      <w:r>
        <w:rPr>
          <w:rFonts w:ascii="宋体" w:eastAsia="宋体" w:hAnsi="宋体"/>
          <w:sz w:val="21"/>
          <w:lang w:eastAsia="zh-CN"/>
        </w:rPr>
        <w:t>年户籍人口</w:t>
      </w:r>
      <w:r>
        <w:rPr>
          <w:rFonts w:ascii="Times New Roman" w:hAnsi="Times New Roman"/>
          <w:sz w:val="21"/>
          <w:lang w:eastAsia="zh-CN"/>
        </w:rPr>
        <w:t>252</w:t>
      </w:r>
      <w:r>
        <w:rPr>
          <w:rFonts w:ascii="宋体" w:eastAsia="宋体" w:hAnsi="宋体"/>
          <w:sz w:val="21"/>
          <w:lang w:eastAsia="zh-CN"/>
        </w:rPr>
        <w:t>人，常住人口</w:t>
      </w:r>
      <w:r>
        <w:rPr>
          <w:rFonts w:ascii="Times New Roman" w:hAnsi="Times New Roman"/>
          <w:sz w:val="21"/>
          <w:lang w:eastAsia="zh-CN"/>
        </w:rPr>
        <w:t>588</w:t>
      </w:r>
      <w:r>
        <w:rPr>
          <w:rFonts w:ascii="宋体" w:eastAsia="宋体" w:hAnsi="宋体"/>
          <w:sz w:val="21"/>
          <w:lang w:eastAsia="zh-CN"/>
        </w:rPr>
        <w:t>人，水靠地下淡水供给，电由海底电缆从大陆引入。陆岛交通有客货两用码头，岛内交通有水泥路。</w:t>
      </w:r>
      <w:r>
        <w:rPr>
          <w:rFonts w:ascii="宋体" w:eastAsia="宋体" w:hAnsi="宋体"/>
          <w:sz w:val="21"/>
        </w:rPr>
        <w:t>民居和基础设施主要分布在后洋湾，有灯塔。有耗子洞、鸭巴坨子、孔子拜海、天然海水浴场等自然景观。周边海域为浮筏养殖区、底播增养殖区和垂钓区。</w:t>
      </w:r>
      <w:r>
        <w:rPr>
          <w:rFonts w:ascii="Times New Roman" w:hAnsi="Times New Roman"/>
          <w:sz w:val="21"/>
        </w:rPr>
        <w:t xml:space="preserve"> </w:t>
      </w:r>
    </w:p>
    <w:p w14:paraId="1A6F8074" w14:textId="77777777" w:rsidR="00600B89" w:rsidRDefault="006B5F12">
      <w:r>
        <w:rPr>
          <w:rFonts w:ascii="宋体" w:eastAsia="宋体" w:hAnsi="宋体"/>
          <w:b/>
          <w:sz w:val="24"/>
        </w:rPr>
        <w:t>干礁石（</w:t>
      </w:r>
      <w:r>
        <w:rPr>
          <w:rFonts w:ascii="Times New Roman" w:hAnsi="Times New Roman"/>
          <w:b/>
          <w:sz w:val="24"/>
        </w:rPr>
        <w:t>Gānjiāo Shí</w:t>
      </w:r>
      <w:r>
        <w:rPr>
          <w:rFonts w:ascii="宋体" w:eastAsia="宋体" w:hAnsi="宋体"/>
          <w:b/>
          <w:sz w:val="24"/>
        </w:rPr>
        <w:t>）</w:t>
      </w:r>
      <w:r>
        <w:rPr>
          <w:rFonts w:ascii="Times New Roman" w:hAnsi="Times New Roman"/>
          <w:b/>
          <w:sz w:val="24"/>
        </w:rPr>
        <w:t xml:space="preserve"> </w:t>
      </w:r>
    </w:p>
    <w:p w14:paraId="429FA25B" w14:textId="77777777" w:rsidR="00600B89" w:rsidRDefault="006B5F12">
      <w:r>
        <w:rPr>
          <w:rFonts w:ascii="宋体" w:eastAsia="宋体" w:hAnsi="宋体"/>
          <w:sz w:val="21"/>
        </w:rPr>
        <w:t>北纬</w:t>
      </w:r>
      <w:r>
        <w:rPr>
          <w:rFonts w:ascii="Times New Roman" w:hAnsi="Times New Roman"/>
          <w:sz w:val="21"/>
        </w:rPr>
        <w:t>39°02.9′</w:t>
      </w:r>
      <w:r>
        <w:rPr>
          <w:rFonts w:ascii="宋体" w:eastAsia="宋体" w:hAnsi="宋体"/>
          <w:sz w:val="21"/>
        </w:rPr>
        <w:t>，东经</w:t>
      </w:r>
      <w:r>
        <w:rPr>
          <w:rFonts w:ascii="Times New Roman" w:hAnsi="Times New Roman"/>
          <w:sz w:val="21"/>
        </w:rPr>
        <w:t>122°50.1′</w:t>
      </w:r>
      <w:r>
        <w:rPr>
          <w:rFonts w:ascii="宋体" w:eastAsia="宋体" w:hAnsi="宋体"/>
          <w:sz w:val="21"/>
        </w:rPr>
        <w:t>。位于黄海北部大连市长海县獐子岛镇海域，距大耗岛最近点</w:t>
      </w:r>
      <w:r>
        <w:rPr>
          <w:rFonts w:ascii="Times New Roman" w:hAnsi="Times New Roman"/>
          <w:sz w:val="21"/>
        </w:rPr>
        <w:t>40</w:t>
      </w:r>
      <w:r>
        <w:rPr>
          <w:rFonts w:ascii="宋体" w:eastAsia="宋体" w:hAnsi="宋体"/>
          <w:sz w:val="21"/>
        </w:rPr>
        <w:t>米。因低潮干出而得名。《中国海域地名图集》（</w:t>
      </w:r>
      <w:r>
        <w:rPr>
          <w:rFonts w:ascii="Times New Roman" w:hAnsi="Times New Roman"/>
          <w:sz w:val="21"/>
        </w:rPr>
        <w:t>1991</w:t>
      </w:r>
      <w:r>
        <w:rPr>
          <w:rFonts w:ascii="宋体" w:eastAsia="宋体" w:hAnsi="宋体"/>
          <w:sz w:val="21"/>
        </w:rPr>
        <w:t>）标注为干礁石。岛体呈不规则形状，岸线长度</w:t>
      </w:r>
      <w:r>
        <w:rPr>
          <w:rFonts w:ascii="Times New Roman" w:hAnsi="Times New Roman"/>
          <w:sz w:val="21"/>
        </w:rPr>
        <w:t>37</w:t>
      </w:r>
      <w:r>
        <w:rPr>
          <w:rFonts w:ascii="宋体" w:eastAsia="宋体" w:hAnsi="宋体"/>
          <w:sz w:val="21"/>
        </w:rPr>
        <w:t>米，面积</w:t>
      </w:r>
      <w:r>
        <w:rPr>
          <w:rFonts w:ascii="Times New Roman" w:hAnsi="Times New Roman"/>
          <w:sz w:val="21"/>
        </w:rPr>
        <w:t>99</w:t>
      </w:r>
      <w:r>
        <w:rPr>
          <w:rFonts w:ascii="宋体" w:eastAsia="宋体" w:hAnsi="宋体"/>
          <w:sz w:val="21"/>
        </w:rPr>
        <w:t>平方米，最高点高程</w:t>
      </w:r>
      <w:r>
        <w:rPr>
          <w:rFonts w:ascii="Times New Roman" w:hAnsi="Times New Roman"/>
          <w:sz w:val="21"/>
        </w:rPr>
        <w:t>12</w:t>
      </w:r>
      <w:r>
        <w:rPr>
          <w:rFonts w:ascii="宋体" w:eastAsia="宋体" w:hAnsi="宋体"/>
          <w:sz w:val="21"/>
        </w:rPr>
        <w:t>米。基岩岛，东部宽西部窄，低潮时有裸露的岩礁和沙砾滩，西侧与大耗岛连接。无土壤和植被。</w:t>
      </w:r>
      <w:r>
        <w:rPr>
          <w:rFonts w:ascii="Times New Roman" w:hAnsi="Times New Roman"/>
          <w:sz w:val="21"/>
        </w:rPr>
        <w:t xml:space="preserve"> </w:t>
      </w:r>
    </w:p>
    <w:p w14:paraId="01244A17" w14:textId="77777777" w:rsidR="00600B89" w:rsidRDefault="006B5F12">
      <w:pPr>
        <w:rPr>
          <w:lang w:eastAsia="zh-CN"/>
        </w:rPr>
      </w:pPr>
      <w:r>
        <w:rPr>
          <w:rFonts w:ascii="宋体" w:eastAsia="宋体" w:hAnsi="宋体"/>
          <w:b/>
          <w:sz w:val="24"/>
          <w:lang w:eastAsia="zh-CN"/>
        </w:rPr>
        <w:t>干石头（</w:t>
      </w:r>
      <w:r>
        <w:rPr>
          <w:rFonts w:ascii="Times New Roman" w:hAnsi="Times New Roman"/>
          <w:b/>
          <w:sz w:val="24"/>
          <w:lang w:eastAsia="zh-CN"/>
        </w:rPr>
        <w:t>Gānshítou</w:t>
      </w:r>
      <w:r>
        <w:rPr>
          <w:rFonts w:ascii="宋体" w:eastAsia="宋体" w:hAnsi="宋体"/>
          <w:b/>
          <w:sz w:val="24"/>
          <w:lang w:eastAsia="zh-CN"/>
        </w:rPr>
        <w:t>）</w:t>
      </w:r>
      <w:r>
        <w:rPr>
          <w:rFonts w:ascii="Times New Roman" w:hAnsi="Times New Roman"/>
          <w:b/>
          <w:sz w:val="24"/>
          <w:lang w:eastAsia="zh-CN"/>
        </w:rPr>
        <w:t xml:space="preserve"> </w:t>
      </w:r>
    </w:p>
    <w:p w14:paraId="683AFD57" w14:textId="77777777" w:rsidR="00600B89" w:rsidRDefault="006B5F12">
      <w:r>
        <w:rPr>
          <w:rFonts w:ascii="宋体" w:eastAsia="宋体" w:hAnsi="宋体"/>
          <w:sz w:val="21"/>
          <w:lang w:eastAsia="zh-CN"/>
        </w:rPr>
        <w:t>北纬</w:t>
      </w:r>
      <w:r>
        <w:rPr>
          <w:rFonts w:ascii="Times New Roman" w:hAnsi="Times New Roman"/>
          <w:sz w:val="21"/>
          <w:lang w:eastAsia="zh-CN"/>
        </w:rPr>
        <w:t>39°02.8′</w:t>
      </w:r>
      <w:r>
        <w:rPr>
          <w:rFonts w:ascii="宋体" w:eastAsia="宋体" w:hAnsi="宋体"/>
          <w:sz w:val="21"/>
          <w:lang w:eastAsia="zh-CN"/>
        </w:rPr>
        <w:t>，东经</w:t>
      </w:r>
      <w:r>
        <w:rPr>
          <w:rFonts w:ascii="Times New Roman" w:hAnsi="Times New Roman"/>
          <w:sz w:val="21"/>
          <w:lang w:eastAsia="zh-CN"/>
        </w:rPr>
        <w:t>122°50.1′</w:t>
      </w:r>
      <w:r>
        <w:rPr>
          <w:rFonts w:ascii="宋体" w:eastAsia="宋体" w:hAnsi="宋体"/>
          <w:sz w:val="21"/>
          <w:lang w:eastAsia="zh-CN"/>
        </w:rPr>
        <w:t>。位于黄海北部大连市长海县獐子岛镇海域，距大耗岛最近点</w:t>
      </w:r>
      <w:r>
        <w:rPr>
          <w:rFonts w:ascii="Times New Roman" w:hAnsi="Times New Roman"/>
          <w:sz w:val="21"/>
          <w:lang w:eastAsia="zh-CN"/>
        </w:rPr>
        <w:t>40</w:t>
      </w:r>
      <w:r>
        <w:rPr>
          <w:rFonts w:ascii="宋体" w:eastAsia="宋体" w:hAnsi="宋体"/>
          <w:sz w:val="21"/>
          <w:lang w:eastAsia="zh-CN"/>
        </w:rPr>
        <w:t>米。</w:t>
      </w:r>
      <w:r>
        <w:rPr>
          <w:rFonts w:ascii="宋体" w:eastAsia="宋体" w:hAnsi="宋体"/>
          <w:sz w:val="21"/>
        </w:rPr>
        <w:t>因低潮时干出而得名。岛体呈东北—西南走向，岸线长度</w:t>
      </w:r>
      <w:r>
        <w:rPr>
          <w:rFonts w:ascii="Times New Roman" w:hAnsi="Times New Roman"/>
          <w:sz w:val="21"/>
        </w:rPr>
        <w:t>39</w:t>
      </w:r>
      <w:r>
        <w:rPr>
          <w:rFonts w:ascii="宋体" w:eastAsia="宋体" w:hAnsi="宋体"/>
          <w:sz w:val="21"/>
        </w:rPr>
        <w:t>米，面积</w:t>
      </w:r>
      <w:r>
        <w:rPr>
          <w:rFonts w:ascii="Times New Roman" w:hAnsi="Times New Roman"/>
          <w:sz w:val="21"/>
        </w:rPr>
        <w:t>72</w:t>
      </w:r>
      <w:r>
        <w:rPr>
          <w:rFonts w:ascii="宋体" w:eastAsia="宋体" w:hAnsi="宋体"/>
          <w:sz w:val="21"/>
        </w:rPr>
        <w:t>平方米，最高点高程</w:t>
      </w:r>
      <w:r>
        <w:rPr>
          <w:rFonts w:ascii="Times New Roman" w:hAnsi="Times New Roman"/>
          <w:sz w:val="21"/>
        </w:rPr>
        <w:t>10</w:t>
      </w:r>
      <w:r>
        <w:rPr>
          <w:rFonts w:ascii="宋体" w:eastAsia="宋体" w:hAnsi="宋体"/>
          <w:sz w:val="21"/>
        </w:rPr>
        <w:t>米。基岩岛，岛岸陡峭，低潮时周边海域有裸露的岩礁和沙砾滩与大耗岛连接。无土壤和植被。</w:t>
      </w:r>
      <w:r>
        <w:rPr>
          <w:rFonts w:ascii="Times New Roman" w:hAnsi="Times New Roman"/>
          <w:sz w:val="21"/>
        </w:rPr>
        <w:t xml:space="preserve"> </w:t>
      </w:r>
    </w:p>
    <w:p w14:paraId="3A15DA29" w14:textId="77777777" w:rsidR="00600B89" w:rsidRDefault="006B5F12">
      <w:pPr>
        <w:rPr>
          <w:lang w:eastAsia="zh-CN"/>
        </w:rPr>
      </w:pPr>
      <w:r>
        <w:rPr>
          <w:rFonts w:ascii="宋体" w:eastAsia="宋体" w:hAnsi="宋体"/>
          <w:b/>
          <w:sz w:val="24"/>
          <w:lang w:eastAsia="zh-CN"/>
        </w:rPr>
        <w:t>大马石（</w:t>
      </w:r>
      <w:r>
        <w:rPr>
          <w:rFonts w:ascii="Times New Roman" w:hAnsi="Times New Roman"/>
          <w:b/>
          <w:sz w:val="24"/>
          <w:lang w:eastAsia="zh-CN"/>
        </w:rPr>
        <w:t>Dàmǎ Shí</w:t>
      </w:r>
      <w:r>
        <w:rPr>
          <w:rFonts w:ascii="宋体" w:eastAsia="宋体" w:hAnsi="宋体"/>
          <w:b/>
          <w:sz w:val="24"/>
          <w:lang w:eastAsia="zh-CN"/>
        </w:rPr>
        <w:t>）</w:t>
      </w:r>
      <w:r>
        <w:rPr>
          <w:rFonts w:ascii="Times New Roman" w:hAnsi="Times New Roman"/>
          <w:b/>
          <w:sz w:val="24"/>
          <w:lang w:eastAsia="zh-CN"/>
        </w:rPr>
        <w:t xml:space="preserve"> </w:t>
      </w:r>
    </w:p>
    <w:p w14:paraId="735F16E1" w14:textId="77777777" w:rsidR="00600B89" w:rsidRDefault="006B5F12">
      <w:r>
        <w:rPr>
          <w:rFonts w:ascii="宋体" w:eastAsia="宋体" w:hAnsi="宋体"/>
          <w:sz w:val="21"/>
        </w:rPr>
        <w:t>北纬</w:t>
      </w:r>
      <w:r>
        <w:rPr>
          <w:rFonts w:ascii="Times New Roman" w:hAnsi="Times New Roman"/>
          <w:sz w:val="21"/>
        </w:rPr>
        <w:t>39°02.7′</w:t>
      </w:r>
      <w:r>
        <w:rPr>
          <w:rFonts w:ascii="宋体" w:eastAsia="宋体" w:hAnsi="宋体"/>
          <w:sz w:val="21"/>
        </w:rPr>
        <w:t>，东经</w:t>
      </w:r>
      <w:r>
        <w:rPr>
          <w:rFonts w:ascii="Times New Roman" w:hAnsi="Times New Roman"/>
          <w:sz w:val="21"/>
        </w:rPr>
        <w:t>122°48.6′</w:t>
      </w:r>
      <w:r>
        <w:rPr>
          <w:rFonts w:ascii="宋体" w:eastAsia="宋体" w:hAnsi="宋体"/>
          <w:sz w:val="21"/>
        </w:rPr>
        <w:t>。位于黄海北部大连市长海县獐子岛镇海域，距大耗岛最近点</w:t>
      </w:r>
      <w:r>
        <w:rPr>
          <w:rFonts w:ascii="Times New Roman" w:hAnsi="Times New Roman"/>
          <w:sz w:val="21"/>
        </w:rPr>
        <w:t>70</w:t>
      </w:r>
      <w:r>
        <w:rPr>
          <w:rFonts w:ascii="宋体" w:eastAsia="宋体" w:hAnsi="宋体"/>
          <w:sz w:val="21"/>
        </w:rPr>
        <w:t>米。因岛体大，形似马背而得名。《大连海域地名志》（</w:t>
      </w:r>
      <w:r>
        <w:rPr>
          <w:rFonts w:ascii="Times New Roman" w:hAnsi="Times New Roman"/>
          <w:sz w:val="21"/>
        </w:rPr>
        <w:t>1989</w:t>
      </w:r>
      <w:r>
        <w:rPr>
          <w:rFonts w:ascii="宋体" w:eastAsia="宋体" w:hAnsi="宋体"/>
          <w:sz w:val="21"/>
        </w:rPr>
        <w:t>）记载为大马石礁，《中国海域</w:t>
      </w:r>
      <w:r>
        <w:rPr>
          <w:rFonts w:ascii="宋体" w:eastAsia="宋体" w:hAnsi="宋体"/>
          <w:sz w:val="21"/>
        </w:rPr>
        <w:lastRenderedPageBreak/>
        <w:t>地名图集》（</w:t>
      </w:r>
      <w:r>
        <w:rPr>
          <w:rFonts w:ascii="Times New Roman" w:hAnsi="Times New Roman"/>
          <w:sz w:val="21"/>
        </w:rPr>
        <w:t>1991</w:t>
      </w:r>
      <w:r>
        <w:rPr>
          <w:rFonts w:ascii="宋体" w:eastAsia="宋体" w:hAnsi="宋体"/>
          <w:sz w:val="21"/>
        </w:rPr>
        <w:t>）标注为大马石。岛体呈东北—西南走向，岸线长度</w:t>
      </w:r>
      <w:r>
        <w:rPr>
          <w:rFonts w:ascii="Times New Roman" w:hAnsi="Times New Roman"/>
          <w:sz w:val="21"/>
        </w:rPr>
        <w:t>72</w:t>
      </w:r>
      <w:r>
        <w:rPr>
          <w:rFonts w:ascii="宋体" w:eastAsia="宋体" w:hAnsi="宋体"/>
          <w:sz w:val="21"/>
        </w:rPr>
        <w:t>米，面积</w:t>
      </w:r>
      <w:r>
        <w:rPr>
          <w:rFonts w:ascii="Times New Roman" w:hAnsi="Times New Roman"/>
          <w:sz w:val="21"/>
        </w:rPr>
        <w:t>353</w:t>
      </w:r>
      <w:r>
        <w:rPr>
          <w:rFonts w:ascii="宋体" w:eastAsia="宋体" w:hAnsi="宋体"/>
          <w:sz w:val="21"/>
        </w:rPr>
        <w:t>平方米，最高点高程</w:t>
      </w:r>
      <w:r>
        <w:rPr>
          <w:rFonts w:ascii="Times New Roman" w:hAnsi="Times New Roman"/>
          <w:sz w:val="21"/>
        </w:rPr>
        <w:t>6</w:t>
      </w:r>
      <w:r>
        <w:rPr>
          <w:rFonts w:ascii="宋体" w:eastAsia="宋体" w:hAnsi="宋体"/>
          <w:sz w:val="21"/>
        </w:rPr>
        <w:t>米。基岩岛，由石英岩构成，地势西端高中间低、有裂缝，岛体平滑，岛岸陡峭。无土壤和植被。</w:t>
      </w:r>
      <w:r>
        <w:rPr>
          <w:rFonts w:ascii="Times New Roman" w:hAnsi="Times New Roman"/>
          <w:sz w:val="21"/>
        </w:rPr>
        <w:t xml:space="preserve"> </w:t>
      </w:r>
    </w:p>
    <w:p w14:paraId="21FDBA97" w14:textId="77777777" w:rsidR="00600B89" w:rsidRDefault="006B5F12">
      <w:r>
        <w:rPr>
          <w:rFonts w:ascii="宋体" w:eastAsia="宋体" w:hAnsi="宋体"/>
          <w:b/>
          <w:sz w:val="24"/>
        </w:rPr>
        <w:t>水口大江（</w:t>
      </w:r>
      <w:r>
        <w:rPr>
          <w:rFonts w:ascii="Times New Roman" w:hAnsi="Times New Roman"/>
          <w:b/>
          <w:sz w:val="24"/>
        </w:rPr>
        <w:t>Shuǐkǒu Dàjiāng</w:t>
      </w:r>
      <w:r>
        <w:rPr>
          <w:rFonts w:ascii="宋体" w:eastAsia="宋体" w:hAnsi="宋体"/>
          <w:b/>
          <w:sz w:val="24"/>
        </w:rPr>
        <w:t>）</w:t>
      </w:r>
      <w:r>
        <w:rPr>
          <w:rFonts w:ascii="Times New Roman" w:hAnsi="Times New Roman"/>
          <w:b/>
          <w:sz w:val="24"/>
        </w:rPr>
        <w:t xml:space="preserve"> </w:t>
      </w:r>
    </w:p>
    <w:p w14:paraId="1DEBE848" w14:textId="77777777" w:rsidR="00600B89" w:rsidRDefault="006B5F12">
      <w:r>
        <w:rPr>
          <w:rFonts w:ascii="宋体" w:eastAsia="宋体" w:hAnsi="宋体"/>
          <w:sz w:val="21"/>
        </w:rPr>
        <w:t>北纬</w:t>
      </w:r>
      <w:r>
        <w:rPr>
          <w:rFonts w:ascii="Times New Roman" w:hAnsi="Times New Roman"/>
          <w:sz w:val="21"/>
        </w:rPr>
        <w:t>39°02.4′</w:t>
      </w:r>
      <w:r>
        <w:rPr>
          <w:rFonts w:ascii="宋体" w:eastAsia="宋体" w:hAnsi="宋体"/>
          <w:sz w:val="21"/>
        </w:rPr>
        <w:t>，东经</w:t>
      </w:r>
      <w:r>
        <w:rPr>
          <w:rFonts w:ascii="Times New Roman" w:hAnsi="Times New Roman"/>
          <w:sz w:val="21"/>
        </w:rPr>
        <w:t>122°49.1′</w:t>
      </w:r>
      <w:r>
        <w:rPr>
          <w:rFonts w:ascii="宋体" w:eastAsia="宋体" w:hAnsi="宋体"/>
          <w:sz w:val="21"/>
        </w:rPr>
        <w:t>。位于黄海北部大连市长海县獐子岛镇海域，距大耗岛最近点</w:t>
      </w:r>
      <w:r>
        <w:rPr>
          <w:rFonts w:ascii="Times New Roman" w:hAnsi="Times New Roman"/>
          <w:sz w:val="21"/>
        </w:rPr>
        <w:t>40</w:t>
      </w:r>
      <w:r>
        <w:rPr>
          <w:rFonts w:ascii="宋体" w:eastAsia="宋体" w:hAnsi="宋体"/>
          <w:sz w:val="21"/>
        </w:rPr>
        <w:t>米。因位于两水道之间而得名。《中国海域地名图集》（</w:t>
      </w:r>
      <w:r>
        <w:rPr>
          <w:rFonts w:ascii="Times New Roman" w:hAnsi="Times New Roman"/>
          <w:sz w:val="21"/>
        </w:rPr>
        <w:t>1991</w:t>
      </w:r>
      <w:r>
        <w:rPr>
          <w:rFonts w:ascii="宋体" w:eastAsia="宋体" w:hAnsi="宋体"/>
          <w:sz w:val="21"/>
        </w:rPr>
        <w:t>）标注为水口大江。由群礁组成，南北分布，岸线长度</w:t>
      </w:r>
      <w:r>
        <w:rPr>
          <w:rFonts w:ascii="Times New Roman" w:hAnsi="Times New Roman"/>
          <w:sz w:val="21"/>
        </w:rPr>
        <w:t>158</w:t>
      </w:r>
      <w:r>
        <w:rPr>
          <w:rFonts w:ascii="宋体" w:eastAsia="宋体" w:hAnsi="宋体"/>
          <w:sz w:val="21"/>
        </w:rPr>
        <w:t>米，面积</w:t>
      </w:r>
      <w:r>
        <w:rPr>
          <w:rFonts w:ascii="Times New Roman" w:hAnsi="Times New Roman"/>
          <w:sz w:val="21"/>
        </w:rPr>
        <w:t>600</w:t>
      </w:r>
      <w:r>
        <w:rPr>
          <w:rFonts w:ascii="宋体" w:eastAsia="宋体" w:hAnsi="宋体"/>
          <w:sz w:val="21"/>
        </w:rPr>
        <w:t>平方米，最高点高程</w:t>
      </w:r>
      <w:r>
        <w:rPr>
          <w:rFonts w:ascii="Times New Roman" w:hAnsi="Times New Roman"/>
          <w:sz w:val="21"/>
        </w:rPr>
        <w:t>4</w:t>
      </w:r>
      <w:r>
        <w:rPr>
          <w:rFonts w:ascii="宋体" w:eastAsia="宋体" w:hAnsi="宋体"/>
          <w:sz w:val="21"/>
        </w:rPr>
        <w:t>米。基岩岛，低潮时周边海域有裸露的岩礁连接各礁体，北侧与大耗岛连接，无土壤和植被。</w:t>
      </w:r>
      <w:r>
        <w:rPr>
          <w:rFonts w:ascii="Times New Roman" w:hAnsi="Times New Roman"/>
          <w:sz w:val="21"/>
        </w:rPr>
        <w:t xml:space="preserve"> </w:t>
      </w:r>
    </w:p>
    <w:p w14:paraId="7E3AD92F" w14:textId="77777777" w:rsidR="00600B89" w:rsidRDefault="006B5F12">
      <w:pPr>
        <w:rPr>
          <w:lang w:eastAsia="zh-CN"/>
        </w:rPr>
      </w:pPr>
      <w:r>
        <w:rPr>
          <w:rFonts w:ascii="宋体" w:eastAsia="宋体" w:hAnsi="宋体"/>
          <w:b/>
          <w:sz w:val="24"/>
          <w:lang w:eastAsia="zh-CN"/>
        </w:rPr>
        <w:t>海洋岛（</w:t>
      </w:r>
      <w:r>
        <w:rPr>
          <w:rFonts w:ascii="Times New Roman" w:hAnsi="Times New Roman"/>
          <w:b/>
          <w:sz w:val="24"/>
          <w:lang w:eastAsia="zh-CN"/>
        </w:rPr>
        <w:t>Hǎiyáng Dǎo</w:t>
      </w:r>
      <w:r>
        <w:rPr>
          <w:rFonts w:ascii="宋体" w:eastAsia="宋体" w:hAnsi="宋体"/>
          <w:b/>
          <w:sz w:val="24"/>
          <w:lang w:eastAsia="zh-CN"/>
        </w:rPr>
        <w:t>）</w:t>
      </w:r>
      <w:r>
        <w:rPr>
          <w:rFonts w:ascii="Times New Roman" w:hAnsi="Times New Roman"/>
          <w:b/>
          <w:sz w:val="24"/>
          <w:lang w:eastAsia="zh-CN"/>
        </w:rPr>
        <w:t xml:space="preserve"> </w:t>
      </w:r>
    </w:p>
    <w:p w14:paraId="32AAE7C5"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39°02.4′</w:t>
      </w:r>
      <w:r>
        <w:rPr>
          <w:rFonts w:ascii="宋体" w:eastAsia="宋体" w:hAnsi="宋体"/>
          <w:sz w:val="21"/>
          <w:lang w:eastAsia="zh-CN"/>
        </w:rPr>
        <w:t>，东经</w:t>
      </w:r>
      <w:r>
        <w:rPr>
          <w:rFonts w:ascii="Times New Roman" w:hAnsi="Times New Roman"/>
          <w:sz w:val="21"/>
          <w:lang w:eastAsia="zh-CN"/>
        </w:rPr>
        <w:t>123°09.5′</w:t>
      </w:r>
      <w:r>
        <w:rPr>
          <w:rFonts w:ascii="宋体" w:eastAsia="宋体" w:hAnsi="宋体"/>
          <w:sz w:val="21"/>
          <w:lang w:eastAsia="zh-CN"/>
        </w:rPr>
        <w:t>。位于黄海北部大连市长海县海域，距大陆最近点</w:t>
      </w:r>
      <w:r>
        <w:rPr>
          <w:rFonts w:ascii="Times New Roman" w:hAnsi="Times New Roman"/>
          <w:sz w:val="21"/>
          <w:lang w:eastAsia="zh-CN"/>
        </w:rPr>
        <w:t>60.25</w:t>
      </w:r>
      <w:r>
        <w:rPr>
          <w:rFonts w:ascii="宋体" w:eastAsia="宋体" w:hAnsi="宋体"/>
          <w:sz w:val="21"/>
          <w:lang w:eastAsia="zh-CN"/>
        </w:rPr>
        <w:t>千米。因海岛远离大陆、孤悬于海洋而得名。鸟瞰全岛呈马蹄形状，相传很早以前，有个天神骑着龙马在海上踢跳飞跑，当跳到黄海北部时，不小心一只脚陷进海底，踩出一个蹄印，从此有了以海洋命名的岛屿。明《辽东志》、明《全辽志》和清《盛京通志》记载为海洋岛；《辽宁省地名录》（</w:t>
      </w:r>
      <w:r>
        <w:rPr>
          <w:rFonts w:ascii="Times New Roman" w:hAnsi="Times New Roman"/>
          <w:sz w:val="21"/>
          <w:lang w:eastAsia="zh-CN"/>
        </w:rPr>
        <w:t>1988</w:t>
      </w:r>
      <w:r>
        <w:rPr>
          <w:rFonts w:ascii="宋体" w:eastAsia="宋体" w:hAnsi="宋体"/>
          <w:sz w:val="21"/>
          <w:lang w:eastAsia="zh-CN"/>
        </w:rPr>
        <w:t>）、《大连海域地名志》（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）均记载为海洋岛。岛体呈南北走向，岸线长度</w:t>
      </w:r>
      <w:r>
        <w:rPr>
          <w:rFonts w:ascii="Times New Roman" w:hAnsi="Times New Roman"/>
          <w:sz w:val="21"/>
          <w:lang w:eastAsia="zh-CN"/>
        </w:rPr>
        <w:t>33.63</w:t>
      </w:r>
      <w:r>
        <w:rPr>
          <w:rFonts w:ascii="宋体" w:eastAsia="宋体" w:hAnsi="宋体"/>
          <w:sz w:val="21"/>
          <w:lang w:eastAsia="zh-CN"/>
        </w:rPr>
        <w:t>千米，面积</w:t>
      </w:r>
      <w:r>
        <w:rPr>
          <w:rFonts w:ascii="Times New Roman" w:hAnsi="Times New Roman"/>
          <w:sz w:val="21"/>
          <w:lang w:eastAsia="zh-CN"/>
        </w:rPr>
        <w:t>18.1803</w:t>
      </w:r>
      <w:r>
        <w:rPr>
          <w:rFonts w:ascii="宋体" w:eastAsia="宋体" w:hAnsi="宋体"/>
          <w:sz w:val="21"/>
          <w:lang w:eastAsia="zh-CN"/>
        </w:rPr>
        <w:t>平方千米，最高点高程</w:t>
      </w:r>
      <w:r>
        <w:rPr>
          <w:rFonts w:ascii="Times New Roman" w:hAnsi="Times New Roman"/>
          <w:sz w:val="21"/>
          <w:lang w:eastAsia="zh-CN"/>
        </w:rPr>
        <w:t>372.5</w:t>
      </w:r>
      <w:r>
        <w:rPr>
          <w:rFonts w:ascii="宋体" w:eastAsia="宋体" w:hAnsi="宋体"/>
          <w:sz w:val="21"/>
          <w:lang w:eastAsia="zh-CN"/>
        </w:rPr>
        <w:t>米，名谓“哭娘顶”，为长海县最高峰。基岩岛，主要由绢云母片麻岩构成，地貌类型主要为侵蚀高丘和坡洪积扇裙，岛上山峰崇峻，四周岩壁陡峭，沟壑幽邃，岩石裸露，少开阔地，海岸回环曲折，多海蚀崖，西北部有天然良港。为风化层，发育片岩类棕壤性土和石英岩类棕壤性土，植被茂盛，乔木以黑松林、黑松麻栎林等为主。</w:t>
      </w:r>
      <w:r>
        <w:rPr>
          <w:rFonts w:ascii="Times New Roman" w:hAnsi="Times New Roman"/>
          <w:sz w:val="21"/>
          <w:lang w:eastAsia="zh-CN"/>
        </w:rPr>
        <w:t xml:space="preserve"> </w:t>
      </w:r>
    </w:p>
    <w:p w14:paraId="618A489B" w14:textId="77777777" w:rsidR="00600B89" w:rsidRDefault="006B5F12">
      <w:pPr>
        <w:rPr>
          <w:lang w:eastAsia="zh-CN"/>
        </w:rPr>
      </w:pPr>
      <w:r>
        <w:rPr>
          <w:rFonts w:ascii="宋体" w:eastAsia="宋体" w:hAnsi="宋体"/>
          <w:sz w:val="21"/>
          <w:lang w:eastAsia="zh-CN"/>
        </w:rPr>
        <w:t>该岛为乡级有居民海岛，</w:t>
      </w:r>
      <w:r>
        <w:rPr>
          <w:rFonts w:ascii="Times New Roman" w:hAnsi="Times New Roman"/>
          <w:sz w:val="21"/>
          <w:lang w:eastAsia="zh-CN"/>
        </w:rPr>
        <w:t>2011</w:t>
      </w:r>
      <w:r>
        <w:rPr>
          <w:rFonts w:ascii="宋体" w:eastAsia="宋体" w:hAnsi="宋体"/>
          <w:sz w:val="21"/>
          <w:lang w:eastAsia="zh-CN"/>
        </w:rPr>
        <w:t>年户籍人口</w:t>
      </w:r>
      <w:r>
        <w:rPr>
          <w:rFonts w:ascii="Times New Roman" w:hAnsi="Times New Roman"/>
          <w:sz w:val="21"/>
          <w:lang w:eastAsia="zh-CN"/>
        </w:rPr>
        <w:t>5270</w:t>
      </w:r>
      <w:r>
        <w:rPr>
          <w:rFonts w:ascii="宋体" w:eastAsia="宋体" w:hAnsi="宋体"/>
          <w:sz w:val="21"/>
          <w:lang w:eastAsia="zh-CN"/>
        </w:rPr>
        <w:t>人，常住人口</w:t>
      </w:r>
      <w:r>
        <w:rPr>
          <w:rFonts w:ascii="Times New Roman" w:hAnsi="Times New Roman"/>
          <w:sz w:val="21"/>
          <w:lang w:eastAsia="zh-CN"/>
        </w:rPr>
        <w:t>7432</w:t>
      </w:r>
      <w:r>
        <w:rPr>
          <w:rFonts w:ascii="宋体" w:eastAsia="宋体" w:hAnsi="宋体"/>
          <w:sz w:val="21"/>
          <w:lang w:eastAsia="zh-CN"/>
        </w:rPr>
        <w:t>人，水靠收集雨水和地下淡水供给，电由海底电缆从大陆引入。陆岛交通有客运码头和渔业码头，岛内交通有水泥公路。建有商场、宾馆、学校、卫生所、邮局、储蓄所等基础设施，有海滨公园、海蜃神庙、鹰嘴石、名著公园、哭娘顶、青龙山国家森林公园等自然景观。有海珍品苗种培育室，发展浮筏养殖和底播增养殖等水产业。</w:t>
      </w:r>
      <w:r>
        <w:rPr>
          <w:rFonts w:ascii="Times New Roman" w:hAnsi="Times New Roman"/>
          <w:sz w:val="21"/>
          <w:lang w:eastAsia="zh-CN"/>
        </w:rPr>
        <w:t xml:space="preserve"> </w:t>
      </w:r>
    </w:p>
    <w:p w14:paraId="11104C8F" w14:textId="77777777" w:rsidR="00600B89" w:rsidRDefault="006B5F12">
      <w:r>
        <w:rPr>
          <w:rFonts w:ascii="宋体" w:eastAsia="宋体" w:hAnsi="宋体"/>
          <w:b/>
          <w:sz w:val="24"/>
        </w:rPr>
        <w:t>大狗礁（</w:t>
      </w:r>
      <w:r>
        <w:rPr>
          <w:rFonts w:ascii="Times New Roman" w:hAnsi="Times New Roman"/>
          <w:b/>
          <w:sz w:val="24"/>
        </w:rPr>
        <w:t>Dàgǒu Jiāo</w:t>
      </w:r>
      <w:r>
        <w:rPr>
          <w:rFonts w:ascii="宋体" w:eastAsia="宋体" w:hAnsi="宋体"/>
          <w:b/>
          <w:sz w:val="24"/>
        </w:rPr>
        <w:t>）</w:t>
      </w:r>
      <w:r>
        <w:rPr>
          <w:rFonts w:ascii="Times New Roman" w:hAnsi="Times New Roman"/>
          <w:b/>
          <w:sz w:val="24"/>
        </w:rPr>
        <w:t xml:space="preserve"> </w:t>
      </w:r>
    </w:p>
    <w:p w14:paraId="3955D328" w14:textId="77777777" w:rsidR="00600B89" w:rsidRDefault="006B5F12">
      <w:r>
        <w:rPr>
          <w:rFonts w:ascii="宋体" w:eastAsia="宋体" w:hAnsi="宋体"/>
          <w:sz w:val="21"/>
        </w:rPr>
        <w:t>北纬</w:t>
      </w:r>
      <w:r>
        <w:rPr>
          <w:rFonts w:ascii="Times New Roman" w:hAnsi="Times New Roman"/>
          <w:sz w:val="21"/>
        </w:rPr>
        <w:t>39°02.4′</w:t>
      </w:r>
      <w:r>
        <w:rPr>
          <w:rFonts w:ascii="宋体" w:eastAsia="宋体" w:hAnsi="宋体"/>
          <w:sz w:val="21"/>
        </w:rPr>
        <w:t>，东经</w:t>
      </w:r>
      <w:r>
        <w:rPr>
          <w:rFonts w:ascii="Times New Roman" w:hAnsi="Times New Roman"/>
          <w:sz w:val="21"/>
        </w:rPr>
        <w:t>123°13.1′</w:t>
      </w:r>
      <w:r>
        <w:rPr>
          <w:rFonts w:ascii="宋体" w:eastAsia="宋体" w:hAnsi="宋体"/>
          <w:sz w:val="21"/>
        </w:rPr>
        <w:t>。位于黄海北部大连市长海县海洋乡海域，距海洋岛最近点</w:t>
      </w:r>
      <w:r>
        <w:rPr>
          <w:rFonts w:ascii="Times New Roman" w:hAnsi="Times New Roman"/>
          <w:sz w:val="21"/>
        </w:rPr>
        <w:t>2.5</w:t>
      </w:r>
      <w:r>
        <w:rPr>
          <w:rFonts w:ascii="宋体" w:eastAsia="宋体" w:hAnsi="宋体"/>
          <w:sz w:val="21"/>
        </w:rPr>
        <w:t>千米。因岛体大且似狗而得名。《大连海域地名志》（</w:t>
      </w:r>
      <w:r>
        <w:rPr>
          <w:rFonts w:ascii="Times New Roman" w:hAnsi="Times New Roman"/>
          <w:sz w:val="21"/>
        </w:rPr>
        <w:t>1989</w:t>
      </w:r>
      <w:r>
        <w:rPr>
          <w:rFonts w:ascii="宋体" w:eastAsia="宋体" w:hAnsi="宋体"/>
          <w:sz w:val="21"/>
        </w:rPr>
        <w:t>）和《中国海域地名图集》（</w:t>
      </w:r>
      <w:r>
        <w:rPr>
          <w:rFonts w:ascii="Times New Roman" w:hAnsi="Times New Roman"/>
          <w:sz w:val="21"/>
        </w:rPr>
        <w:t>1991</w:t>
      </w:r>
      <w:r>
        <w:rPr>
          <w:rFonts w:ascii="宋体" w:eastAsia="宋体" w:hAnsi="宋体"/>
          <w:sz w:val="21"/>
        </w:rPr>
        <w:t>）记载为大狗礁。岛近南北走向，岸线长度</w:t>
      </w:r>
      <w:r>
        <w:rPr>
          <w:rFonts w:ascii="Times New Roman" w:hAnsi="Times New Roman"/>
          <w:sz w:val="21"/>
        </w:rPr>
        <w:t>43</w:t>
      </w:r>
      <w:r>
        <w:rPr>
          <w:rFonts w:ascii="宋体" w:eastAsia="宋体" w:hAnsi="宋体"/>
          <w:sz w:val="21"/>
        </w:rPr>
        <w:t>米，面积</w:t>
      </w:r>
      <w:r>
        <w:rPr>
          <w:rFonts w:ascii="Times New Roman" w:hAnsi="Times New Roman"/>
          <w:sz w:val="21"/>
        </w:rPr>
        <w:t>115</w:t>
      </w:r>
      <w:r>
        <w:rPr>
          <w:rFonts w:ascii="宋体" w:eastAsia="宋体" w:hAnsi="宋体"/>
          <w:sz w:val="21"/>
        </w:rPr>
        <w:t>平方米，最高点高程</w:t>
      </w:r>
      <w:r>
        <w:rPr>
          <w:rFonts w:ascii="Times New Roman" w:hAnsi="Times New Roman"/>
          <w:sz w:val="21"/>
        </w:rPr>
        <w:t>5</w:t>
      </w:r>
      <w:r>
        <w:rPr>
          <w:rFonts w:ascii="宋体" w:eastAsia="宋体" w:hAnsi="宋体"/>
          <w:sz w:val="21"/>
        </w:rPr>
        <w:t>米。基岩岛，低潮时周边海域岩礁裸露，西南有岩礁和沙砾滩与南坨子连接，无土壤和植被。</w:t>
      </w:r>
      <w:r>
        <w:rPr>
          <w:rFonts w:ascii="Times New Roman" w:hAnsi="Times New Roman"/>
          <w:sz w:val="21"/>
        </w:rPr>
        <w:t xml:space="preserve"> </w:t>
      </w:r>
    </w:p>
    <w:p w14:paraId="2C926AC4" w14:textId="77777777" w:rsidR="00600B89" w:rsidRDefault="006B5F12">
      <w:r>
        <w:rPr>
          <w:rFonts w:ascii="宋体" w:eastAsia="宋体" w:hAnsi="宋体"/>
          <w:b/>
          <w:sz w:val="24"/>
        </w:rPr>
        <w:t>扁嘴（</w:t>
      </w:r>
      <w:r>
        <w:rPr>
          <w:rFonts w:ascii="Times New Roman" w:hAnsi="Times New Roman"/>
          <w:b/>
          <w:sz w:val="24"/>
        </w:rPr>
        <w:t>Biǎn Zuǐ</w:t>
      </w:r>
      <w:r>
        <w:rPr>
          <w:rFonts w:ascii="宋体" w:eastAsia="宋体" w:hAnsi="宋体"/>
          <w:b/>
          <w:sz w:val="24"/>
        </w:rPr>
        <w:t>）</w:t>
      </w:r>
      <w:r>
        <w:rPr>
          <w:rFonts w:ascii="Times New Roman" w:hAnsi="Times New Roman"/>
          <w:b/>
          <w:sz w:val="24"/>
        </w:rPr>
        <w:t xml:space="preserve"> </w:t>
      </w:r>
    </w:p>
    <w:p w14:paraId="0816B4C0" w14:textId="77777777" w:rsidR="00600B89" w:rsidRDefault="006B5F12">
      <w:r>
        <w:rPr>
          <w:rFonts w:ascii="宋体" w:eastAsia="宋体" w:hAnsi="宋体"/>
          <w:sz w:val="21"/>
        </w:rPr>
        <w:t>北纬</w:t>
      </w:r>
      <w:r>
        <w:rPr>
          <w:rFonts w:ascii="Times New Roman" w:hAnsi="Times New Roman"/>
          <w:sz w:val="21"/>
        </w:rPr>
        <w:t>39°02.3′</w:t>
      </w:r>
      <w:r>
        <w:rPr>
          <w:rFonts w:ascii="宋体" w:eastAsia="宋体" w:hAnsi="宋体"/>
          <w:sz w:val="21"/>
        </w:rPr>
        <w:t>，东经</w:t>
      </w:r>
      <w:r>
        <w:rPr>
          <w:rFonts w:ascii="Times New Roman" w:hAnsi="Times New Roman"/>
          <w:sz w:val="21"/>
        </w:rPr>
        <w:t>122°42.2′</w:t>
      </w:r>
      <w:r>
        <w:rPr>
          <w:rFonts w:ascii="宋体" w:eastAsia="宋体" w:hAnsi="宋体"/>
          <w:sz w:val="21"/>
        </w:rPr>
        <w:t>。位于黄海北部大连市长海县獐子岛镇海域，距獐子岛最近点</w:t>
      </w:r>
      <w:r>
        <w:rPr>
          <w:rFonts w:ascii="Times New Roman" w:hAnsi="Times New Roman"/>
          <w:sz w:val="21"/>
        </w:rPr>
        <w:t>10</w:t>
      </w:r>
      <w:r>
        <w:rPr>
          <w:rFonts w:ascii="宋体" w:eastAsia="宋体" w:hAnsi="宋体"/>
          <w:sz w:val="21"/>
        </w:rPr>
        <w:t>米。因岛体扁平似嘴而得名。《中国海域地名图集》（</w:t>
      </w:r>
      <w:r>
        <w:rPr>
          <w:rFonts w:ascii="Times New Roman" w:hAnsi="Times New Roman"/>
          <w:sz w:val="21"/>
        </w:rPr>
        <w:t>1991</w:t>
      </w:r>
      <w:r>
        <w:rPr>
          <w:rFonts w:ascii="宋体" w:eastAsia="宋体" w:hAnsi="宋体"/>
          <w:sz w:val="21"/>
        </w:rPr>
        <w:t>）标注为扁嘴。岛体呈东北</w:t>
      </w:r>
      <w:r>
        <w:rPr>
          <w:rFonts w:ascii="Times New Roman" w:hAnsi="Times New Roman"/>
          <w:sz w:val="21"/>
        </w:rPr>
        <w:t>—</w:t>
      </w:r>
      <w:r>
        <w:rPr>
          <w:rFonts w:ascii="宋体" w:eastAsia="宋体" w:hAnsi="宋体"/>
          <w:sz w:val="21"/>
        </w:rPr>
        <w:t>西南走向，岸线长度</w:t>
      </w:r>
      <w:r>
        <w:rPr>
          <w:rFonts w:ascii="Times New Roman" w:hAnsi="Times New Roman"/>
          <w:sz w:val="21"/>
        </w:rPr>
        <w:t>155</w:t>
      </w:r>
      <w:r>
        <w:rPr>
          <w:rFonts w:ascii="宋体" w:eastAsia="宋体" w:hAnsi="宋体"/>
          <w:sz w:val="21"/>
        </w:rPr>
        <w:t>米，面积</w:t>
      </w:r>
      <w:r>
        <w:rPr>
          <w:rFonts w:ascii="Times New Roman" w:hAnsi="Times New Roman"/>
          <w:sz w:val="21"/>
        </w:rPr>
        <w:t>1364</w:t>
      </w:r>
      <w:r>
        <w:rPr>
          <w:rFonts w:ascii="宋体" w:eastAsia="宋体" w:hAnsi="宋体"/>
          <w:sz w:val="21"/>
        </w:rPr>
        <w:t>平方米，最高点高程</w:t>
      </w:r>
      <w:r>
        <w:rPr>
          <w:rFonts w:ascii="Times New Roman" w:hAnsi="Times New Roman"/>
          <w:sz w:val="21"/>
        </w:rPr>
        <w:t>20</w:t>
      </w:r>
      <w:r>
        <w:rPr>
          <w:rFonts w:ascii="宋体" w:eastAsia="宋体" w:hAnsi="宋体"/>
          <w:sz w:val="21"/>
        </w:rPr>
        <w:t>米。基岩岛，东北高西南低，低潮时周边海域岩礁裸露，东北侧与獐子岛连接，无土壤和植被。周边海域为浮筏养殖区和底播增养殖区。</w:t>
      </w:r>
      <w:r>
        <w:rPr>
          <w:rFonts w:ascii="Times New Roman" w:hAnsi="Times New Roman"/>
          <w:sz w:val="21"/>
        </w:rPr>
        <w:t xml:space="preserve"> </w:t>
      </w:r>
    </w:p>
    <w:p w14:paraId="6A20F187" w14:textId="77777777" w:rsidR="00600B89" w:rsidRDefault="006B5F12">
      <w:r>
        <w:rPr>
          <w:rFonts w:ascii="宋体" w:eastAsia="宋体" w:hAnsi="宋体"/>
          <w:b/>
          <w:sz w:val="24"/>
        </w:rPr>
        <w:lastRenderedPageBreak/>
        <w:t>大板石（</w:t>
      </w:r>
      <w:r>
        <w:rPr>
          <w:rFonts w:ascii="Times New Roman" w:hAnsi="Times New Roman"/>
          <w:b/>
          <w:sz w:val="24"/>
        </w:rPr>
        <w:t>Dàbǎn Shí</w:t>
      </w:r>
      <w:r>
        <w:rPr>
          <w:rFonts w:ascii="宋体" w:eastAsia="宋体" w:hAnsi="宋体"/>
          <w:b/>
          <w:sz w:val="24"/>
        </w:rPr>
        <w:t>）</w:t>
      </w:r>
      <w:r>
        <w:rPr>
          <w:rFonts w:ascii="Times New Roman" w:hAnsi="Times New Roman"/>
          <w:b/>
          <w:sz w:val="24"/>
        </w:rPr>
        <w:t xml:space="preserve"> </w:t>
      </w:r>
    </w:p>
    <w:p w14:paraId="0CDEC8B3" w14:textId="77777777" w:rsidR="00600B89" w:rsidRDefault="006B5F12">
      <w:r>
        <w:rPr>
          <w:rFonts w:ascii="宋体" w:eastAsia="宋体" w:hAnsi="宋体"/>
          <w:sz w:val="21"/>
        </w:rPr>
        <w:t>北纬</w:t>
      </w:r>
      <w:r>
        <w:rPr>
          <w:rFonts w:ascii="Times New Roman" w:hAnsi="Times New Roman"/>
          <w:sz w:val="21"/>
        </w:rPr>
        <w:t>39°02.3′</w:t>
      </w:r>
      <w:r>
        <w:rPr>
          <w:rFonts w:ascii="宋体" w:eastAsia="宋体" w:hAnsi="宋体"/>
          <w:sz w:val="21"/>
        </w:rPr>
        <w:t>，东经</w:t>
      </w:r>
      <w:r>
        <w:rPr>
          <w:rFonts w:ascii="Times New Roman" w:hAnsi="Times New Roman"/>
          <w:sz w:val="21"/>
        </w:rPr>
        <w:t>122°49.2′</w:t>
      </w:r>
      <w:r>
        <w:rPr>
          <w:rFonts w:ascii="宋体" w:eastAsia="宋体" w:hAnsi="宋体"/>
          <w:sz w:val="21"/>
        </w:rPr>
        <w:t>。位于黄海北部大连市长海县獐子岛镇海域，距大耗岛最近点</w:t>
      </w:r>
      <w:r>
        <w:rPr>
          <w:rFonts w:ascii="Times New Roman" w:hAnsi="Times New Roman"/>
          <w:sz w:val="21"/>
        </w:rPr>
        <w:t>310</w:t>
      </w:r>
      <w:r>
        <w:rPr>
          <w:rFonts w:ascii="宋体" w:eastAsia="宋体" w:hAnsi="宋体"/>
          <w:sz w:val="21"/>
        </w:rPr>
        <w:t>米。因岛体大、表面光如石板而得名。《中国海洋岛屿简况》（</w:t>
      </w:r>
      <w:r>
        <w:rPr>
          <w:rFonts w:ascii="Times New Roman" w:hAnsi="Times New Roman"/>
          <w:sz w:val="21"/>
        </w:rPr>
        <w:t>1980</w:t>
      </w:r>
      <w:r>
        <w:rPr>
          <w:rFonts w:ascii="宋体" w:eastAsia="宋体" w:hAnsi="宋体"/>
          <w:sz w:val="21"/>
        </w:rPr>
        <w:t>）记载为板石，《中国海域地名志》（</w:t>
      </w:r>
      <w:r>
        <w:rPr>
          <w:rFonts w:ascii="Times New Roman" w:hAnsi="Times New Roman"/>
          <w:sz w:val="21"/>
        </w:rPr>
        <w:t>1989</w:t>
      </w:r>
      <w:r>
        <w:rPr>
          <w:rFonts w:ascii="宋体" w:eastAsia="宋体" w:hAnsi="宋体"/>
          <w:sz w:val="21"/>
        </w:rPr>
        <w:t>）记载为大板石岛，《中国海域地名图集》（</w:t>
      </w:r>
      <w:r>
        <w:rPr>
          <w:rFonts w:ascii="Times New Roman" w:hAnsi="Times New Roman"/>
          <w:sz w:val="21"/>
        </w:rPr>
        <w:t>1991</w:t>
      </w:r>
      <w:r>
        <w:rPr>
          <w:rFonts w:ascii="宋体" w:eastAsia="宋体" w:hAnsi="宋体"/>
          <w:sz w:val="21"/>
        </w:rPr>
        <w:t>）标注为大板石。岛体呈东北</w:t>
      </w:r>
      <w:r>
        <w:rPr>
          <w:rFonts w:ascii="Times New Roman" w:hAnsi="Times New Roman"/>
          <w:sz w:val="21"/>
        </w:rPr>
        <w:t>—</w:t>
      </w:r>
      <w:r>
        <w:rPr>
          <w:rFonts w:ascii="宋体" w:eastAsia="宋体" w:hAnsi="宋体"/>
          <w:sz w:val="21"/>
        </w:rPr>
        <w:t>西南走向，岸线长度</w:t>
      </w:r>
      <w:r>
        <w:rPr>
          <w:rFonts w:ascii="Times New Roman" w:hAnsi="Times New Roman"/>
          <w:sz w:val="21"/>
        </w:rPr>
        <w:t>160</w:t>
      </w:r>
      <w:r>
        <w:rPr>
          <w:rFonts w:ascii="宋体" w:eastAsia="宋体" w:hAnsi="宋体"/>
          <w:sz w:val="21"/>
        </w:rPr>
        <w:t>米，面积</w:t>
      </w:r>
      <w:r>
        <w:rPr>
          <w:rFonts w:ascii="Times New Roman" w:hAnsi="Times New Roman"/>
          <w:sz w:val="21"/>
        </w:rPr>
        <w:t>1730</w:t>
      </w:r>
      <w:r>
        <w:rPr>
          <w:rFonts w:ascii="宋体" w:eastAsia="宋体" w:hAnsi="宋体"/>
          <w:sz w:val="21"/>
        </w:rPr>
        <w:t>平方米，最高点高程</w:t>
      </w:r>
      <w:r>
        <w:rPr>
          <w:rFonts w:ascii="Times New Roman" w:hAnsi="Times New Roman"/>
          <w:sz w:val="21"/>
        </w:rPr>
        <w:t>43.6</w:t>
      </w:r>
      <w:r>
        <w:rPr>
          <w:rFonts w:ascii="宋体" w:eastAsia="宋体" w:hAnsi="宋体"/>
          <w:sz w:val="21"/>
        </w:rPr>
        <w:t>米。基岩岛，北部高、岩壁陡峭，低潮时周边海域岩礁裸露，南侧与五石连接。海岛岩缝中有少量土壤，生长草本植物。</w:t>
      </w:r>
      <w:r>
        <w:rPr>
          <w:rFonts w:ascii="Times New Roman" w:hAnsi="Times New Roman"/>
          <w:sz w:val="21"/>
        </w:rPr>
        <w:t xml:space="preserve"> </w:t>
      </w:r>
    </w:p>
    <w:p w14:paraId="59C629C8" w14:textId="77777777" w:rsidR="00600B89" w:rsidRDefault="006B5F12">
      <w:r>
        <w:rPr>
          <w:rFonts w:ascii="宋体" w:eastAsia="宋体" w:hAnsi="宋体"/>
          <w:b/>
          <w:sz w:val="24"/>
        </w:rPr>
        <w:t>南坨子（</w:t>
      </w:r>
      <w:r>
        <w:rPr>
          <w:rFonts w:ascii="Times New Roman" w:hAnsi="Times New Roman"/>
          <w:b/>
          <w:sz w:val="24"/>
        </w:rPr>
        <w:t>Nán Tuózi</w:t>
      </w:r>
      <w:r>
        <w:rPr>
          <w:rFonts w:ascii="宋体" w:eastAsia="宋体" w:hAnsi="宋体"/>
          <w:b/>
          <w:sz w:val="24"/>
        </w:rPr>
        <w:t>）</w:t>
      </w:r>
      <w:r>
        <w:rPr>
          <w:rFonts w:ascii="Times New Roman" w:hAnsi="Times New Roman"/>
          <w:b/>
          <w:sz w:val="24"/>
        </w:rPr>
        <w:t xml:space="preserve"> </w:t>
      </w:r>
    </w:p>
    <w:p w14:paraId="223DC4AF" w14:textId="77777777" w:rsidR="00600B89" w:rsidRDefault="006B5F12">
      <w:r>
        <w:rPr>
          <w:rFonts w:ascii="宋体" w:eastAsia="宋体" w:hAnsi="宋体"/>
          <w:sz w:val="21"/>
        </w:rPr>
        <w:t>北纬</w:t>
      </w:r>
      <w:r>
        <w:rPr>
          <w:rFonts w:ascii="Times New Roman" w:hAnsi="Times New Roman"/>
          <w:sz w:val="21"/>
        </w:rPr>
        <w:t>39°02.3′</w:t>
      </w:r>
      <w:r>
        <w:rPr>
          <w:rFonts w:ascii="宋体" w:eastAsia="宋体" w:hAnsi="宋体"/>
          <w:sz w:val="21"/>
        </w:rPr>
        <w:t>，东经</w:t>
      </w:r>
      <w:r>
        <w:rPr>
          <w:rFonts w:ascii="Times New Roman" w:hAnsi="Times New Roman"/>
          <w:sz w:val="21"/>
        </w:rPr>
        <w:t>123°13.1′</w:t>
      </w:r>
      <w:r>
        <w:rPr>
          <w:rFonts w:ascii="宋体" w:eastAsia="宋体" w:hAnsi="宋体"/>
          <w:sz w:val="21"/>
        </w:rPr>
        <w:t>。位于黄海北部大连市长海县海洋乡海域，距海洋岛最近点</w:t>
      </w:r>
      <w:r>
        <w:rPr>
          <w:rFonts w:ascii="Times New Roman" w:hAnsi="Times New Roman"/>
          <w:sz w:val="21"/>
        </w:rPr>
        <w:t>2.6</w:t>
      </w:r>
      <w:r>
        <w:rPr>
          <w:rFonts w:ascii="宋体" w:eastAsia="宋体" w:hAnsi="宋体"/>
          <w:sz w:val="21"/>
        </w:rPr>
        <w:t>千米。因位于海洋岛东南而得名。又因体积为第二大而被当地人称为南二坨子。《中国海洋岛屿简况》（</w:t>
      </w:r>
      <w:r>
        <w:rPr>
          <w:rFonts w:ascii="Times New Roman" w:hAnsi="Times New Roman"/>
          <w:sz w:val="21"/>
        </w:rPr>
        <w:t>1980</w:t>
      </w:r>
      <w:r>
        <w:rPr>
          <w:rFonts w:ascii="宋体" w:eastAsia="宋体" w:hAnsi="宋体"/>
          <w:sz w:val="21"/>
        </w:rPr>
        <w:t>）记载为南砣子，《大连海域地名志》（</w:t>
      </w:r>
      <w:r>
        <w:rPr>
          <w:rFonts w:ascii="Times New Roman" w:hAnsi="Times New Roman"/>
          <w:sz w:val="21"/>
        </w:rPr>
        <w:t>1989</w:t>
      </w:r>
      <w:r>
        <w:rPr>
          <w:rFonts w:ascii="宋体" w:eastAsia="宋体" w:hAnsi="宋体"/>
          <w:sz w:val="21"/>
        </w:rPr>
        <w:t>）和《中国海域地名志》（</w:t>
      </w:r>
      <w:r>
        <w:rPr>
          <w:rFonts w:ascii="Times New Roman" w:hAnsi="Times New Roman"/>
          <w:sz w:val="21"/>
        </w:rPr>
        <w:t>1989</w:t>
      </w:r>
      <w:r>
        <w:rPr>
          <w:rFonts w:ascii="宋体" w:eastAsia="宋体" w:hAnsi="宋体"/>
          <w:sz w:val="21"/>
        </w:rPr>
        <w:t>）记载为南坨子岛，《全国海岛名称与代码》（</w:t>
      </w:r>
      <w:r>
        <w:rPr>
          <w:rFonts w:ascii="Times New Roman" w:hAnsi="Times New Roman"/>
          <w:sz w:val="21"/>
        </w:rPr>
        <w:t>2008</w:t>
      </w:r>
      <w:r>
        <w:rPr>
          <w:rFonts w:ascii="宋体" w:eastAsia="宋体" w:hAnsi="宋体"/>
          <w:sz w:val="21"/>
        </w:rPr>
        <w:t>）记为南坨子。岛体呈东西走向，岸线长度</w:t>
      </w:r>
      <w:r>
        <w:rPr>
          <w:rFonts w:ascii="Times New Roman" w:hAnsi="Times New Roman"/>
          <w:sz w:val="21"/>
        </w:rPr>
        <w:t>1667</w:t>
      </w:r>
      <w:r>
        <w:rPr>
          <w:rFonts w:ascii="宋体" w:eastAsia="宋体" w:hAnsi="宋体"/>
          <w:sz w:val="21"/>
        </w:rPr>
        <w:t>米，面积</w:t>
      </w:r>
      <w:r>
        <w:rPr>
          <w:rFonts w:ascii="Times New Roman" w:hAnsi="Times New Roman"/>
          <w:sz w:val="21"/>
        </w:rPr>
        <w:t>49334</w:t>
      </w:r>
      <w:r>
        <w:rPr>
          <w:rFonts w:ascii="宋体" w:eastAsia="宋体" w:hAnsi="宋体"/>
          <w:sz w:val="21"/>
        </w:rPr>
        <w:t>平方米，最高点高程</w:t>
      </w:r>
      <w:r>
        <w:rPr>
          <w:rFonts w:ascii="Times New Roman" w:hAnsi="Times New Roman"/>
          <w:sz w:val="21"/>
        </w:rPr>
        <w:t>80</w:t>
      </w:r>
      <w:r>
        <w:rPr>
          <w:rFonts w:ascii="宋体" w:eastAsia="宋体" w:hAnsi="宋体"/>
          <w:sz w:val="21"/>
        </w:rPr>
        <w:t>米。基岩岛，主要由绢云母片岩构成。地势中间高四周坡缓，南部多悬崖峭壁，北部倾斜险峻，岸线曲折，低潮时周边海域有裸露的岩礁，西侧与南大坨子连接。地表土壤层较薄，植被稀疏，生长草本植物。该岛人迹罕至，是海鸟的重要栖息繁殖地。岛上有临时搭建的简易看海小屋，驻有海水养殖临时看护人员。设有领海方位点标志。</w:t>
      </w:r>
      <w:r>
        <w:rPr>
          <w:rFonts w:ascii="Times New Roman" w:hAnsi="Times New Roman"/>
          <w:sz w:val="21"/>
        </w:rPr>
        <w:t xml:space="preserve"> </w:t>
      </w:r>
    </w:p>
    <w:p w14:paraId="36AF3E0C" w14:textId="77777777" w:rsidR="00600B89" w:rsidRDefault="006B5F12">
      <w:r>
        <w:rPr>
          <w:rFonts w:ascii="宋体" w:eastAsia="宋体" w:hAnsi="宋体"/>
          <w:b/>
          <w:sz w:val="24"/>
        </w:rPr>
        <w:t>南大坨子（</w:t>
      </w:r>
      <w:r>
        <w:rPr>
          <w:rFonts w:ascii="Times New Roman" w:hAnsi="Times New Roman"/>
          <w:b/>
          <w:sz w:val="24"/>
        </w:rPr>
        <w:t>Nán Dàtuózi</w:t>
      </w:r>
      <w:r>
        <w:rPr>
          <w:rFonts w:ascii="宋体" w:eastAsia="宋体" w:hAnsi="宋体"/>
          <w:b/>
          <w:sz w:val="24"/>
        </w:rPr>
        <w:t>）</w:t>
      </w:r>
      <w:r>
        <w:rPr>
          <w:rFonts w:ascii="Times New Roman" w:hAnsi="Times New Roman"/>
          <w:b/>
          <w:sz w:val="24"/>
        </w:rPr>
        <w:t xml:space="preserve"> </w:t>
      </w:r>
    </w:p>
    <w:p w14:paraId="7BEC2F58" w14:textId="77777777" w:rsidR="00600B89" w:rsidRDefault="006B5F12">
      <w:r>
        <w:rPr>
          <w:rFonts w:ascii="宋体" w:eastAsia="宋体" w:hAnsi="宋体"/>
          <w:sz w:val="21"/>
        </w:rPr>
        <w:t>北纬</w:t>
      </w:r>
      <w:r>
        <w:rPr>
          <w:rFonts w:ascii="Times New Roman" w:hAnsi="Times New Roman"/>
          <w:sz w:val="21"/>
        </w:rPr>
        <w:t>39°02.3′</w:t>
      </w:r>
      <w:r>
        <w:rPr>
          <w:rFonts w:ascii="宋体" w:eastAsia="宋体" w:hAnsi="宋体"/>
          <w:sz w:val="21"/>
        </w:rPr>
        <w:t>，东经</w:t>
      </w:r>
      <w:r>
        <w:rPr>
          <w:rFonts w:ascii="Times New Roman" w:hAnsi="Times New Roman"/>
          <w:sz w:val="21"/>
        </w:rPr>
        <w:t>123°12.7′</w:t>
      </w:r>
      <w:r>
        <w:rPr>
          <w:rFonts w:ascii="宋体" w:eastAsia="宋体" w:hAnsi="宋体"/>
          <w:sz w:val="21"/>
        </w:rPr>
        <w:t>。位于黄海北部大连市长海县海洋乡海域，距海洋岛最近点</w:t>
      </w:r>
      <w:r>
        <w:rPr>
          <w:rFonts w:ascii="Times New Roman" w:hAnsi="Times New Roman"/>
          <w:sz w:val="21"/>
        </w:rPr>
        <w:t>2.3</w:t>
      </w:r>
      <w:r>
        <w:rPr>
          <w:rFonts w:ascii="宋体" w:eastAsia="宋体" w:hAnsi="宋体"/>
          <w:sz w:val="21"/>
        </w:rPr>
        <w:t>千米。位于海洋岛东南，体积最大而得名。《中国海洋岛屿简况》（</w:t>
      </w:r>
      <w:r>
        <w:rPr>
          <w:rFonts w:ascii="Times New Roman" w:hAnsi="Times New Roman"/>
          <w:sz w:val="21"/>
        </w:rPr>
        <w:t>1980</w:t>
      </w:r>
      <w:r>
        <w:rPr>
          <w:rFonts w:ascii="宋体" w:eastAsia="宋体" w:hAnsi="宋体"/>
          <w:sz w:val="21"/>
        </w:rPr>
        <w:t>）记载为南砣子，《大连海域地名志》（</w:t>
      </w:r>
      <w:r>
        <w:rPr>
          <w:rFonts w:ascii="Times New Roman" w:hAnsi="Times New Roman"/>
          <w:sz w:val="21"/>
        </w:rPr>
        <w:t>1989</w:t>
      </w:r>
      <w:r>
        <w:rPr>
          <w:rFonts w:ascii="宋体" w:eastAsia="宋体" w:hAnsi="宋体"/>
          <w:sz w:val="21"/>
        </w:rPr>
        <w:t>）和《中国海域地名志》（</w:t>
      </w:r>
      <w:r>
        <w:rPr>
          <w:rFonts w:ascii="Times New Roman" w:hAnsi="Times New Roman"/>
          <w:sz w:val="21"/>
        </w:rPr>
        <w:t>1989</w:t>
      </w:r>
      <w:r>
        <w:rPr>
          <w:rFonts w:ascii="宋体" w:eastAsia="宋体" w:hAnsi="宋体"/>
          <w:sz w:val="21"/>
        </w:rPr>
        <w:t>）记载为南坨子岛，《全国海岛名称与代码》（</w:t>
      </w:r>
      <w:r>
        <w:rPr>
          <w:rFonts w:ascii="Times New Roman" w:hAnsi="Times New Roman"/>
          <w:sz w:val="21"/>
        </w:rPr>
        <w:t>2008</w:t>
      </w:r>
      <w:r>
        <w:rPr>
          <w:rFonts w:ascii="宋体" w:eastAsia="宋体" w:hAnsi="宋体"/>
          <w:sz w:val="21"/>
        </w:rPr>
        <w:t>）记为南坨子。该岛原由两个岛体组成，岛近方形，东西走向，岸线长度</w:t>
      </w:r>
      <w:r>
        <w:rPr>
          <w:rFonts w:ascii="Times New Roman" w:hAnsi="Times New Roman"/>
          <w:sz w:val="21"/>
        </w:rPr>
        <w:t>889</w:t>
      </w:r>
      <w:r>
        <w:rPr>
          <w:rFonts w:ascii="宋体" w:eastAsia="宋体" w:hAnsi="宋体"/>
          <w:sz w:val="21"/>
        </w:rPr>
        <w:t>米，面积</w:t>
      </w:r>
      <w:r>
        <w:rPr>
          <w:rFonts w:ascii="Times New Roman" w:hAnsi="Times New Roman"/>
          <w:sz w:val="21"/>
        </w:rPr>
        <w:t>55054</w:t>
      </w:r>
      <w:r>
        <w:rPr>
          <w:rFonts w:ascii="宋体" w:eastAsia="宋体" w:hAnsi="宋体"/>
          <w:sz w:val="21"/>
        </w:rPr>
        <w:t>平方米，最高点高程</w:t>
      </w:r>
      <w:r>
        <w:rPr>
          <w:rFonts w:ascii="Times New Roman" w:hAnsi="Times New Roman"/>
          <w:sz w:val="21"/>
        </w:rPr>
        <w:t>80</w:t>
      </w:r>
      <w:r>
        <w:rPr>
          <w:rFonts w:ascii="宋体" w:eastAsia="宋体" w:hAnsi="宋体"/>
          <w:sz w:val="21"/>
        </w:rPr>
        <w:t>米。基岩岛，主要由绢云母片岩构成，西南高、岸线陡峭，东部坡缓，低潮时周边海域有裸露的岩礁，东侧与南坨子连接。为风化层，岩缝中有少量土壤，生长灌木及草本植物。海岛人迹罕至，是海鸟的重要栖息繁殖地。</w:t>
      </w:r>
      <w:r>
        <w:rPr>
          <w:rFonts w:ascii="Times New Roman" w:hAnsi="Times New Roman"/>
          <w:sz w:val="21"/>
        </w:rPr>
        <w:t xml:space="preserve"> </w:t>
      </w:r>
    </w:p>
    <w:p w14:paraId="2EE12CC5" w14:textId="77777777" w:rsidR="00600B89" w:rsidRDefault="006B5F12">
      <w:pPr>
        <w:rPr>
          <w:lang w:eastAsia="zh-CN"/>
        </w:rPr>
      </w:pPr>
      <w:r>
        <w:rPr>
          <w:rFonts w:ascii="宋体" w:eastAsia="宋体" w:hAnsi="宋体"/>
          <w:b/>
          <w:sz w:val="24"/>
          <w:lang w:eastAsia="zh-CN"/>
        </w:rPr>
        <w:t>马坨子（</w:t>
      </w:r>
      <w:r>
        <w:rPr>
          <w:rFonts w:ascii="Times New Roman" w:hAnsi="Times New Roman"/>
          <w:b/>
          <w:sz w:val="24"/>
          <w:lang w:eastAsia="zh-CN"/>
        </w:rPr>
        <w:t>Mǎ Tuózi</w:t>
      </w:r>
      <w:r>
        <w:rPr>
          <w:rFonts w:ascii="宋体" w:eastAsia="宋体" w:hAnsi="宋体"/>
          <w:b/>
          <w:sz w:val="24"/>
          <w:lang w:eastAsia="zh-CN"/>
        </w:rPr>
        <w:t>）</w:t>
      </w:r>
      <w:r>
        <w:rPr>
          <w:rFonts w:ascii="Times New Roman" w:hAnsi="Times New Roman"/>
          <w:b/>
          <w:sz w:val="24"/>
          <w:lang w:eastAsia="zh-CN"/>
        </w:rPr>
        <w:t xml:space="preserve"> </w:t>
      </w:r>
    </w:p>
    <w:p w14:paraId="0F7F4754"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39°02.2′</w:t>
      </w:r>
      <w:r>
        <w:rPr>
          <w:rFonts w:ascii="宋体" w:eastAsia="宋体" w:hAnsi="宋体"/>
          <w:sz w:val="21"/>
          <w:lang w:eastAsia="zh-CN"/>
        </w:rPr>
        <w:t>，东经</w:t>
      </w:r>
      <w:r>
        <w:rPr>
          <w:rFonts w:ascii="Times New Roman" w:hAnsi="Times New Roman"/>
          <w:sz w:val="21"/>
          <w:lang w:eastAsia="zh-CN"/>
        </w:rPr>
        <w:t>122°44.1′</w:t>
      </w:r>
      <w:r>
        <w:rPr>
          <w:rFonts w:ascii="宋体" w:eastAsia="宋体" w:hAnsi="宋体"/>
          <w:sz w:val="21"/>
          <w:lang w:eastAsia="zh-CN"/>
        </w:rPr>
        <w:t>。位于黄海北部大连市长海县獐子岛镇海域，距獐子岛最近点</w:t>
      </w:r>
      <w:r>
        <w:rPr>
          <w:rFonts w:ascii="Times New Roman" w:hAnsi="Times New Roman"/>
          <w:sz w:val="21"/>
          <w:lang w:eastAsia="zh-CN"/>
        </w:rPr>
        <w:t>170</w:t>
      </w:r>
      <w:r>
        <w:rPr>
          <w:rFonts w:ascii="宋体" w:eastAsia="宋体" w:hAnsi="宋体"/>
          <w:sz w:val="21"/>
          <w:lang w:eastAsia="zh-CN"/>
        </w:rPr>
        <w:t>米。因岛形似马而得名。《大连海域地名志》（</w:t>
      </w:r>
      <w:r>
        <w:rPr>
          <w:rFonts w:ascii="Times New Roman" w:hAnsi="Times New Roman"/>
          <w:sz w:val="21"/>
          <w:lang w:eastAsia="zh-CN"/>
        </w:rPr>
        <w:t>1989</w:t>
      </w:r>
      <w:r>
        <w:rPr>
          <w:rFonts w:ascii="宋体" w:eastAsia="宋体" w:hAnsi="宋体"/>
          <w:sz w:val="21"/>
          <w:lang w:eastAsia="zh-CN"/>
        </w:rPr>
        <w:t>）记载为马坨子岛，《中国海域地名图集》（</w:t>
      </w:r>
      <w:r>
        <w:rPr>
          <w:rFonts w:ascii="Times New Roman" w:hAnsi="Times New Roman"/>
          <w:sz w:val="21"/>
          <w:lang w:eastAsia="zh-CN"/>
        </w:rPr>
        <w:t>1991</w:t>
      </w:r>
      <w:r>
        <w:rPr>
          <w:rFonts w:ascii="宋体" w:eastAsia="宋体" w:hAnsi="宋体"/>
          <w:sz w:val="21"/>
          <w:lang w:eastAsia="zh-CN"/>
        </w:rPr>
        <w:t>）标注为马坨子。岛体呈南北走向，岸线长度</w:t>
      </w:r>
      <w:r>
        <w:rPr>
          <w:rFonts w:ascii="Times New Roman" w:hAnsi="Times New Roman"/>
          <w:sz w:val="21"/>
          <w:lang w:eastAsia="zh-CN"/>
        </w:rPr>
        <w:t>304</w:t>
      </w:r>
      <w:r>
        <w:rPr>
          <w:rFonts w:ascii="宋体" w:eastAsia="宋体" w:hAnsi="宋体"/>
          <w:sz w:val="21"/>
          <w:lang w:eastAsia="zh-CN"/>
        </w:rPr>
        <w:t>米，面积</w:t>
      </w:r>
      <w:r>
        <w:rPr>
          <w:rFonts w:ascii="Times New Roman" w:hAnsi="Times New Roman"/>
          <w:sz w:val="21"/>
          <w:lang w:eastAsia="zh-CN"/>
        </w:rPr>
        <w:t>2753</w:t>
      </w:r>
      <w:r>
        <w:rPr>
          <w:rFonts w:ascii="宋体" w:eastAsia="宋体" w:hAnsi="宋体"/>
          <w:sz w:val="21"/>
          <w:lang w:eastAsia="zh-CN"/>
        </w:rPr>
        <w:t>平方米，最高点高程</w:t>
      </w:r>
      <w:r>
        <w:rPr>
          <w:rFonts w:ascii="Times New Roman" w:hAnsi="Times New Roman"/>
          <w:sz w:val="21"/>
          <w:lang w:eastAsia="zh-CN"/>
        </w:rPr>
        <w:t>25.7</w:t>
      </w:r>
      <w:r>
        <w:rPr>
          <w:rFonts w:ascii="宋体" w:eastAsia="宋体" w:hAnsi="宋体"/>
          <w:sz w:val="21"/>
          <w:lang w:eastAsia="zh-CN"/>
        </w:rPr>
        <w:t>米。基岩岛，南北有两个突起，岸壁陡峭，低潮时北部海域有裸露的岩礁和沙砾滩。土壤层较薄，生长灌木及草本植物。南部海域有海底沙坝与獐子岛连接。堤坝附近建有一处砖砌混凝土制看海房屋，驻有海水养殖临时看护人员，水电从獐子岛引入。周边海域为围海养殖区和底播增养殖区。</w:t>
      </w:r>
      <w:r>
        <w:rPr>
          <w:rFonts w:ascii="Times New Roman" w:hAnsi="Times New Roman"/>
          <w:sz w:val="21"/>
          <w:lang w:eastAsia="zh-CN"/>
        </w:rPr>
        <w:t xml:space="preserve"> </w:t>
      </w:r>
    </w:p>
    <w:p w14:paraId="20E0191D" w14:textId="77777777" w:rsidR="00600B89" w:rsidRDefault="006B5F12">
      <w:pPr>
        <w:rPr>
          <w:lang w:eastAsia="zh-CN"/>
        </w:rPr>
      </w:pPr>
      <w:r>
        <w:rPr>
          <w:rFonts w:ascii="宋体" w:eastAsia="宋体" w:hAnsi="宋体"/>
          <w:b/>
          <w:sz w:val="24"/>
          <w:lang w:eastAsia="zh-CN"/>
        </w:rPr>
        <w:t>五石（</w:t>
      </w:r>
      <w:r>
        <w:rPr>
          <w:rFonts w:ascii="Times New Roman" w:hAnsi="Times New Roman"/>
          <w:b/>
          <w:sz w:val="24"/>
          <w:lang w:eastAsia="zh-CN"/>
        </w:rPr>
        <w:t>Wǔ Shí</w:t>
      </w:r>
      <w:r>
        <w:rPr>
          <w:rFonts w:ascii="宋体" w:eastAsia="宋体" w:hAnsi="宋体"/>
          <w:b/>
          <w:sz w:val="24"/>
          <w:lang w:eastAsia="zh-CN"/>
        </w:rPr>
        <w:t>）</w:t>
      </w:r>
      <w:r>
        <w:rPr>
          <w:rFonts w:ascii="Times New Roman" w:hAnsi="Times New Roman"/>
          <w:b/>
          <w:sz w:val="24"/>
          <w:lang w:eastAsia="zh-CN"/>
        </w:rPr>
        <w:t xml:space="preserve"> </w:t>
      </w:r>
    </w:p>
    <w:p w14:paraId="50303ED5" w14:textId="1EF19603" w:rsidR="00600B89" w:rsidRDefault="006B5F12">
      <w:pPr>
        <w:rPr>
          <w:lang w:eastAsia="zh-CN"/>
        </w:rPr>
      </w:pPr>
      <w:r>
        <w:rPr>
          <w:rFonts w:ascii="宋体" w:eastAsia="宋体" w:hAnsi="宋体"/>
          <w:sz w:val="21"/>
          <w:lang w:eastAsia="zh-CN"/>
        </w:rPr>
        <w:lastRenderedPageBreak/>
        <w:t>北纬</w:t>
      </w:r>
      <w:r>
        <w:rPr>
          <w:rFonts w:ascii="Times New Roman" w:hAnsi="Times New Roman"/>
          <w:sz w:val="21"/>
          <w:lang w:eastAsia="zh-CN"/>
        </w:rPr>
        <w:t>39°02.1′</w:t>
      </w:r>
      <w:r>
        <w:rPr>
          <w:rFonts w:ascii="宋体" w:eastAsia="宋体" w:hAnsi="宋体"/>
          <w:sz w:val="21"/>
          <w:lang w:eastAsia="zh-CN"/>
        </w:rPr>
        <w:t>，东经</w:t>
      </w:r>
      <w:r>
        <w:rPr>
          <w:rFonts w:ascii="Times New Roman" w:hAnsi="Times New Roman"/>
          <w:sz w:val="21"/>
          <w:lang w:eastAsia="zh-CN"/>
        </w:rPr>
        <w:t>122°49.1</w:t>
      </w:r>
      <w:r w:rsidR="000846A7">
        <w:rPr>
          <w:rFonts w:ascii="Times New Roman" w:hAnsi="Times New Roman"/>
          <w:sz w:val="21"/>
          <w:lang w:eastAsia="zh-CN"/>
        </w:rPr>
        <w:t>′</w:t>
      </w:r>
      <w:r>
        <w:rPr>
          <w:rFonts w:ascii="宋体" w:eastAsia="宋体" w:hAnsi="宋体"/>
          <w:sz w:val="21"/>
          <w:lang w:eastAsia="zh-CN"/>
        </w:rPr>
        <w:t>。位于黄海北部大连市长海县獐子岛镇海域，距大耗岛最近点</w:t>
      </w:r>
      <w:r>
        <w:rPr>
          <w:rFonts w:ascii="Times New Roman" w:hAnsi="Times New Roman"/>
          <w:sz w:val="21"/>
          <w:lang w:eastAsia="zh-CN"/>
        </w:rPr>
        <w:t>540</w:t>
      </w:r>
      <w:r>
        <w:rPr>
          <w:rFonts w:ascii="宋体" w:eastAsia="宋体" w:hAnsi="宋体"/>
          <w:sz w:val="21"/>
          <w:lang w:eastAsia="zh-CN"/>
        </w:rPr>
        <w:t>米。由五块巨石组成而得名。曾名尖塔礁。《大连海域地名志》（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）记载为五石岛；《中国海域地名图集》（</w:t>
      </w:r>
      <w:r>
        <w:rPr>
          <w:rFonts w:ascii="Times New Roman" w:hAnsi="Times New Roman"/>
          <w:sz w:val="21"/>
          <w:lang w:eastAsia="zh-CN"/>
        </w:rPr>
        <w:t>1991</w:t>
      </w:r>
      <w:r>
        <w:rPr>
          <w:rFonts w:ascii="宋体" w:eastAsia="宋体" w:hAnsi="宋体"/>
          <w:sz w:val="21"/>
          <w:lang w:eastAsia="zh-CN"/>
        </w:rPr>
        <w:t>）标注为五石。岛近圆形，岸线长度</w:t>
      </w:r>
      <w:r>
        <w:rPr>
          <w:rFonts w:ascii="Times New Roman" w:hAnsi="Times New Roman"/>
          <w:sz w:val="21"/>
          <w:lang w:eastAsia="zh-CN"/>
        </w:rPr>
        <w:t>472</w:t>
      </w:r>
      <w:r>
        <w:rPr>
          <w:rFonts w:ascii="宋体" w:eastAsia="宋体" w:hAnsi="宋体"/>
          <w:sz w:val="21"/>
          <w:lang w:eastAsia="zh-CN"/>
        </w:rPr>
        <w:t>米，面积</w:t>
      </w:r>
      <w:r>
        <w:rPr>
          <w:rFonts w:ascii="Times New Roman" w:hAnsi="Times New Roman"/>
          <w:sz w:val="21"/>
          <w:lang w:eastAsia="zh-CN"/>
        </w:rPr>
        <w:t>13168</w:t>
      </w:r>
      <w:r>
        <w:rPr>
          <w:rFonts w:ascii="宋体" w:eastAsia="宋体" w:hAnsi="宋体"/>
          <w:sz w:val="21"/>
          <w:lang w:eastAsia="zh-CN"/>
        </w:rPr>
        <w:t>平方米，最高点高程</w:t>
      </w:r>
      <w:r>
        <w:rPr>
          <w:rFonts w:ascii="Times New Roman" w:hAnsi="Times New Roman"/>
          <w:sz w:val="21"/>
          <w:lang w:eastAsia="zh-CN"/>
        </w:rPr>
        <w:t>70</w:t>
      </w:r>
      <w:r>
        <w:rPr>
          <w:rFonts w:ascii="宋体" w:eastAsia="宋体" w:hAnsi="宋体"/>
          <w:sz w:val="21"/>
          <w:lang w:eastAsia="zh-CN"/>
        </w:rPr>
        <w:t>米。基岩岛，主要由石英岩构成，由</w:t>
      </w:r>
      <w:r>
        <w:rPr>
          <w:rFonts w:ascii="Times New Roman" w:hAnsi="Times New Roman"/>
          <w:sz w:val="21"/>
          <w:lang w:eastAsia="zh-CN"/>
        </w:rPr>
        <w:t>5</w:t>
      </w:r>
      <w:r>
        <w:rPr>
          <w:rFonts w:ascii="宋体" w:eastAsia="宋体" w:hAnsi="宋体"/>
          <w:sz w:val="21"/>
          <w:lang w:eastAsia="zh-CN"/>
        </w:rPr>
        <w:t>个主要岛体组成，岛岸陡峭，发育沙滩，低潮时周边海域有裸露的岩礁和沙砾滩连接众多礁体，北侧与大板石连接。海岛顶部有薄层土壤，生长灌木及草本植物。</w:t>
      </w:r>
      <w:r>
        <w:rPr>
          <w:rFonts w:ascii="Times New Roman" w:hAnsi="Times New Roman"/>
          <w:sz w:val="21"/>
          <w:lang w:eastAsia="zh-CN"/>
        </w:rPr>
        <w:t xml:space="preserve"> </w:t>
      </w:r>
    </w:p>
    <w:p w14:paraId="65E74E4A" w14:textId="77777777" w:rsidR="00600B89" w:rsidRDefault="006B5F12">
      <w:r>
        <w:rPr>
          <w:rFonts w:ascii="宋体" w:eastAsia="宋体" w:hAnsi="宋体"/>
          <w:b/>
          <w:sz w:val="24"/>
        </w:rPr>
        <w:t>母坨子（</w:t>
      </w:r>
      <w:r>
        <w:rPr>
          <w:rFonts w:ascii="Times New Roman" w:hAnsi="Times New Roman"/>
          <w:b/>
          <w:sz w:val="24"/>
        </w:rPr>
        <w:t>Mǔ Tuózi</w:t>
      </w:r>
      <w:r>
        <w:rPr>
          <w:rFonts w:ascii="宋体" w:eastAsia="宋体" w:hAnsi="宋体"/>
          <w:b/>
          <w:sz w:val="24"/>
        </w:rPr>
        <w:t>）</w:t>
      </w:r>
      <w:r>
        <w:rPr>
          <w:rFonts w:ascii="Times New Roman" w:hAnsi="Times New Roman"/>
          <w:b/>
          <w:sz w:val="24"/>
        </w:rPr>
        <w:t xml:space="preserve"> </w:t>
      </w:r>
    </w:p>
    <w:p w14:paraId="75B34FB6"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39°02.1′</w:t>
      </w:r>
      <w:r>
        <w:rPr>
          <w:rFonts w:ascii="宋体" w:eastAsia="宋体" w:hAnsi="宋体"/>
          <w:sz w:val="21"/>
          <w:lang w:eastAsia="zh-CN"/>
        </w:rPr>
        <w:t>，东经</w:t>
      </w:r>
      <w:r>
        <w:rPr>
          <w:rFonts w:ascii="Times New Roman" w:hAnsi="Times New Roman"/>
          <w:sz w:val="21"/>
          <w:lang w:eastAsia="zh-CN"/>
        </w:rPr>
        <w:t>123°10.1′</w:t>
      </w:r>
      <w:r>
        <w:rPr>
          <w:rFonts w:ascii="宋体" w:eastAsia="宋体" w:hAnsi="宋体"/>
          <w:sz w:val="21"/>
          <w:lang w:eastAsia="zh-CN"/>
        </w:rPr>
        <w:t>。位于黄海北部大连市长海县海洋乡海域，距海洋岛最近点</w:t>
      </w:r>
      <w:r>
        <w:rPr>
          <w:rFonts w:ascii="Times New Roman" w:hAnsi="Times New Roman"/>
          <w:sz w:val="21"/>
          <w:lang w:eastAsia="zh-CN"/>
        </w:rPr>
        <w:t>10</w:t>
      </w:r>
      <w:r>
        <w:rPr>
          <w:rFonts w:ascii="宋体" w:eastAsia="宋体" w:hAnsi="宋体"/>
          <w:sz w:val="21"/>
          <w:lang w:eastAsia="zh-CN"/>
        </w:rPr>
        <w:t>米。以当地俗称得名。海岛近菱形，岸线长度</w:t>
      </w:r>
      <w:r>
        <w:rPr>
          <w:rFonts w:ascii="Times New Roman" w:hAnsi="Times New Roman"/>
          <w:sz w:val="21"/>
          <w:lang w:eastAsia="zh-CN"/>
        </w:rPr>
        <w:t>243</w:t>
      </w:r>
      <w:r>
        <w:rPr>
          <w:rFonts w:ascii="宋体" w:eastAsia="宋体" w:hAnsi="宋体"/>
          <w:sz w:val="21"/>
          <w:lang w:eastAsia="zh-CN"/>
        </w:rPr>
        <w:t>米，面积</w:t>
      </w:r>
      <w:r>
        <w:rPr>
          <w:rFonts w:ascii="Times New Roman" w:hAnsi="Times New Roman"/>
          <w:sz w:val="21"/>
          <w:lang w:eastAsia="zh-CN"/>
        </w:rPr>
        <w:t>4290</w:t>
      </w:r>
      <w:r>
        <w:rPr>
          <w:rFonts w:ascii="宋体" w:eastAsia="宋体" w:hAnsi="宋体"/>
          <w:sz w:val="21"/>
          <w:lang w:eastAsia="zh-CN"/>
        </w:rPr>
        <w:t>平方米，最高点高程</w:t>
      </w:r>
      <w:r>
        <w:rPr>
          <w:rFonts w:ascii="Times New Roman" w:hAnsi="Times New Roman"/>
          <w:sz w:val="21"/>
          <w:lang w:eastAsia="zh-CN"/>
        </w:rPr>
        <w:t>10</w:t>
      </w:r>
      <w:r>
        <w:rPr>
          <w:rFonts w:ascii="宋体" w:eastAsia="宋体" w:hAnsi="宋体"/>
          <w:sz w:val="21"/>
          <w:lang w:eastAsia="zh-CN"/>
        </w:rPr>
        <w:t>米。基岩岛，顶部突起，四周岩壁陡峭，岩缝中有少量土壤，生长草本植物。周边海域为底播增养殖区和浮筏养殖区。</w:t>
      </w:r>
      <w:r>
        <w:rPr>
          <w:rFonts w:ascii="Times New Roman" w:hAnsi="Times New Roman"/>
          <w:sz w:val="21"/>
          <w:lang w:eastAsia="zh-CN"/>
        </w:rPr>
        <w:t xml:space="preserve"> </w:t>
      </w:r>
    </w:p>
    <w:p w14:paraId="7B05E95B" w14:textId="77777777" w:rsidR="00600B89" w:rsidRDefault="006B5F12">
      <w:pPr>
        <w:rPr>
          <w:lang w:eastAsia="zh-CN"/>
        </w:rPr>
      </w:pPr>
      <w:r>
        <w:rPr>
          <w:rFonts w:ascii="宋体" w:eastAsia="宋体" w:hAnsi="宋体"/>
          <w:b/>
          <w:sz w:val="24"/>
          <w:lang w:eastAsia="zh-CN"/>
        </w:rPr>
        <w:t>后洋大江（</w:t>
      </w:r>
      <w:r>
        <w:rPr>
          <w:rFonts w:ascii="Times New Roman" w:hAnsi="Times New Roman"/>
          <w:b/>
          <w:sz w:val="24"/>
          <w:lang w:eastAsia="zh-CN"/>
        </w:rPr>
        <w:t>Hòuyáng Dàjiāng</w:t>
      </w:r>
      <w:r>
        <w:rPr>
          <w:rFonts w:ascii="宋体" w:eastAsia="宋体" w:hAnsi="宋体"/>
          <w:b/>
          <w:sz w:val="24"/>
          <w:lang w:eastAsia="zh-CN"/>
        </w:rPr>
        <w:t>）</w:t>
      </w:r>
      <w:r>
        <w:rPr>
          <w:rFonts w:ascii="Times New Roman" w:hAnsi="Times New Roman"/>
          <w:b/>
          <w:sz w:val="24"/>
          <w:lang w:eastAsia="zh-CN"/>
        </w:rPr>
        <w:t xml:space="preserve"> </w:t>
      </w:r>
    </w:p>
    <w:p w14:paraId="2CD64C29"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39°02.0′</w:t>
      </w:r>
      <w:r>
        <w:rPr>
          <w:rFonts w:ascii="宋体" w:eastAsia="宋体" w:hAnsi="宋体"/>
          <w:sz w:val="21"/>
          <w:lang w:eastAsia="zh-CN"/>
        </w:rPr>
        <w:t>，东经</w:t>
      </w:r>
      <w:r>
        <w:rPr>
          <w:rFonts w:ascii="Times New Roman" w:hAnsi="Times New Roman"/>
          <w:sz w:val="21"/>
          <w:lang w:eastAsia="zh-CN"/>
        </w:rPr>
        <w:t>122°44.7′</w:t>
      </w:r>
      <w:r>
        <w:rPr>
          <w:rFonts w:ascii="宋体" w:eastAsia="宋体" w:hAnsi="宋体"/>
          <w:sz w:val="21"/>
          <w:lang w:eastAsia="zh-CN"/>
        </w:rPr>
        <w:t>。位于黄海北部大连市长海县獐子岛镇海域，距獐子岛最近点</w:t>
      </w:r>
      <w:r>
        <w:rPr>
          <w:rFonts w:ascii="Times New Roman" w:hAnsi="Times New Roman"/>
          <w:sz w:val="21"/>
          <w:lang w:eastAsia="zh-CN"/>
        </w:rPr>
        <w:t>10</w:t>
      </w:r>
      <w:r>
        <w:rPr>
          <w:rFonts w:ascii="宋体" w:eastAsia="宋体" w:hAnsi="宋体"/>
          <w:sz w:val="21"/>
          <w:lang w:eastAsia="zh-CN"/>
        </w:rPr>
        <w:t>米。因位于獐子岛后洋村近海而得名。《中国海域地名图集》（</w:t>
      </w:r>
      <w:r>
        <w:rPr>
          <w:rFonts w:ascii="Times New Roman" w:hAnsi="Times New Roman"/>
          <w:sz w:val="21"/>
          <w:lang w:eastAsia="zh-CN"/>
        </w:rPr>
        <w:t>1991</w:t>
      </w:r>
      <w:r>
        <w:rPr>
          <w:rFonts w:ascii="宋体" w:eastAsia="宋体" w:hAnsi="宋体"/>
          <w:sz w:val="21"/>
          <w:lang w:eastAsia="zh-CN"/>
        </w:rPr>
        <w:t>）标注为后洋大江。岛近圆形，岸线长度</w:t>
      </w:r>
      <w:r>
        <w:rPr>
          <w:rFonts w:ascii="Times New Roman" w:hAnsi="Times New Roman"/>
          <w:sz w:val="21"/>
          <w:lang w:eastAsia="zh-CN"/>
        </w:rPr>
        <w:t>153</w:t>
      </w:r>
      <w:r>
        <w:rPr>
          <w:rFonts w:ascii="宋体" w:eastAsia="宋体" w:hAnsi="宋体"/>
          <w:sz w:val="21"/>
          <w:lang w:eastAsia="zh-CN"/>
        </w:rPr>
        <w:t>米，面积</w:t>
      </w:r>
      <w:r>
        <w:rPr>
          <w:rFonts w:ascii="Times New Roman" w:hAnsi="Times New Roman"/>
          <w:sz w:val="21"/>
          <w:lang w:eastAsia="zh-CN"/>
        </w:rPr>
        <w:t>871</w:t>
      </w:r>
      <w:r>
        <w:rPr>
          <w:rFonts w:ascii="宋体" w:eastAsia="宋体" w:hAnsi="宋体"/>
          <w:sz w:val="21"/>
          <w:lang w:eastAsia="zh-CN"/>
        </w:rPr>
        <w:t>平方米，最高点高程</w:t>
      </w:r>
      <w:r>
        <w:rPr>
          <w:rFonts w:ascii="Times New Roman" w:hAnsi="Times New Roman"/>
          <w:sz w:val="21"/>
          <w:lang w:eastAsia="zh-CN"/>
        </w:rPr>
        <w:t>15</w:t>
      </w:r>
      <w:r>
        <w:rPr>
          <w:rFonts w:ascii="宋体" w:eastAsia="宋体" w:hAnsi="宋体"/>
          <w:sz w:val="21"/>
          <w:lang w:eastAsia="zh-CN"/>
        </w:rPr>
        <w:t>米。基岩岛，地势一端稍高，低潮时周边海域有裸露的岩礁，无土壤和植被。</w:t>
      </w:r>
      <w:r>
        <w:rPr>
          <w:rFonts w:ascii="Times New Roman" w:hAnsi="Times New Roman"/>
          <w:sz w:val="21"/>
          <w:lang w:eastAsia="zh-CN"/>
        </w:rPr>
        <w:t xml:space="preserve"> </w:t>
      </w:r>
    </w:p>
    <w:p w14:paraId="34347D5D" w14:textId="77777777" w:rsidR="00600B89" w:rsidRDefault="006B5F12">
      <w:pPr>
        <w:rPr>
          <w:lang w:eastAsia="zh-CN"/>
        </w:rPr>
      </w:pPr>
      <w:r>
        <w:rPr>
          <w:rFonts w:ascii="宋体" w:eastAsia="宋体" w:hAnsi="宋体"/>
          <w:b/>
          <w:sz w:val="24"/>
          <w:lang w:eastAsia="zh-CN"/>
        </w:rPr>
        <w:t>鸭吧坨子（</w:t>
      </w:r>
      <w:r>
        <w:rPr>
          <w:rFonts w:ascii="Times New Roman" w:hAnsi="Times New Roman"/>
          <w:b/>
          <w:sz w:val="24"/>
          <w:lang w:eastAsia="zh-CN"/>
        </w:rPr>
        <w:t>Yābā Tuózi</w:t>
      </w:r>
      <w:r>
        <w:rPr>
          <w:rFonts w:ascii="宋体" w:eastAsia="宋体" w:hAnsi="宋体"/>
          <w:b/>
          <w:sz w:val="24"/>
          <w:lang w:eastAsia="zh-CN"/>
        </w:rPr>
        <w:t>）</w:t>
      </w:r>
      <w:r>
        <w:rPr>
          <w:rFonts w:ascii="Times New Roman" w:hAnsi="Times New Roman"/>
          <w:b/>
          <w:sz w:val="24"/>
          <w:lang w:eastAsia="zh-CN"/>
        </w:rPr>
        <w:t xml:space="preserve"> </w:t>
      </w:r>
    </w:p>
    <w:p w14:paraId="5CBA22AA"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39°01.8′</w:t>
      </w:r>
      <w:r>
        <w:rPr>
          <w:rFonts w:ascii="宋体" w:eastAsia="宋体" w:hAnsi="宋体"/>
          <w:sz w:val="21"/>
          <w:lang w:eastAsia="zh-CN"/>
        </w:rPr>
        <w:t>，东经</w:t>
      </w:r>
      <w:r>
        <w:rPr>
          <w:rFonts w:ascii="Times New Roman" w:hAnsi="Times New Roman"/>
          <w:sz w:val="21"/>
          <w:lang w:eastAsia="zh-CN"/>
        </w:rPr>
        <w:t>122°51.2′</w:t>
      </w:r>
      <w:r>
        <w:rPr>
          <w:rFonts w:ascii="宋体" w:eastAsia="宋体" w:hAnsi="宋体"/>
          <w:sz w:val="21"/>
          <w:lang w:eastAsia="zh-CN"/>
        </w:rPr>
        <w:t>。位于黄海北部大连市长海县獐子岛镇海域，距大耗岛最近点</w:t>
      </w:r>
      <w:r>
        <w:rPr>
          <w:rFonts w:ascii="Times New Roman" w:hAnsi="Times New Roman"/>
          <w:sz w:val="21"/>
          <w:lang w:eastAsia="zh-CN"/>
        </w:rPr>
        <w:t>2.41</w:t>
      </w:r>
      <w:r>
        <w:rPr>
          <w:rFonts w:ascii="宋体" w:eastAsia="宋体" w:hAnsi="宋体"/>
          <w:sz w:val="21"/>
          <w:lang w:eastAsia="zh-CN"/>
        </w:rPr>
        <w:t>千米。因海鸭子（当地俗称鸭巴）栖息该岛而得名，又名姜老背姜婆。《中国海洋岛屿简况》（</w:t>
      </w:r>
      <w:r>
        <w:rPr>
          <w:rFonts w:ascii="Times New Roman" w:hAnsi="Times New Roman"/>
          <w:sz w:val="21"/>
          <w:lang w:eastAsia="zh-CN"/>
        </w:rPr>
        <w:t>1980</w:t>
      </w:r>
      <w:r>
        <w:rPr>
          <w:rFonts w:ascii="宋体" w:eastAsia="宋体" w:hAnsi="宋体"/>
          <w:sz w:val="21"/>
          <w:lang w:eastAsia="zh-CN"/>
        </w:rPr>
        <w:t>）记为哑巴坨子，《大连海域地名志》（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）、《全国海岛名称与代码》（</w:t>
      </w:r>
      <w:r>
        <w:rPr>
          <w:rFonts w:ascii="Times New Roman" w:hAnsi="Times New Roman"/>
          <w:sz w:val="21"/>
          <w:lang w:eastAsia="zh-CN"/>
        </w:rPr>
        <w:t>2008</w:t>
      </w:r>
      <w:r>
        <w:rPr>
          <w:rFonts w:ascii="宋体" w:eastAsia="宋体" w:hAnsi="宋体"/>
          <w:sz w:val="21"/>
          <w:lang w:eastAsia="zh-CN"/>
        </w:rPr>
        <w:t>）记载为鸭巴坨子岛。岛体呈西北</w:t>
      </w:r>
      <w:r>
        <w:rPr>
          <w:rFonts w:ascii="Times New Roman" w:hAnsi="Times New Roman"/>
          <w:sz w:val="21"/>
          <w:lang w:eastAsia="zh-CN"/>
        </w:rPr>
        <w:t>—</w:t>
      </w:r>
      <w:r>
        <w:rPr>
          <w:rFonts w:ascii="宋体" w:eastAsia="宋体" w:hAnsi="宋体"/>
          <w:sz w:val="21"/>
          <w:lang w:eastAsia="zh-CN"/>
        </w:rPr>
        <w:t>东南走向，岸线长度</w:t>
      </w:r>
      <w:r>
        <w:rPr>
          <w:rFonts w:ascii="Times New Roman" w:hAnsi="Times New Roman"/>
          <w:sz w:val="21"/>
          <w:lang w:eastAsia="zh-CN"/>
        </w:rPr>
        <w:t>298</w:t>
      </w:r>
      <w:r>
        <w:rPr>
          <w:rFonts w:ascii="宋体" w:eastAsia="宋体" w:hAnsi="宋体"/>
          <w:sz w:val="21"/>
          <w:lang w:eastAsia="zh-CN"/>
        </w:rPr>
        <w:t>米，面积</w:t>
      </w:r>
      <w:r>
        <w:rPr>
          <w:rFonts w:ascii="Times New Roman" w:hAnsi="Times New Roman"/>
          <w:sz w:val="21"/>
          <w:lang w:eastAsia="zh-CN"/>
        </w:rPr>
        <w:t>2410</w:t>
      </w:r>
      <w:r>
        <w:rPr>
          <w:rFonts w:ascii="宋体" w:eastAsia="宋体" w:hAnsi="宋体"/>
          <w:sz w:val="21"/>
          <w:lang w:eastAsia="zh-CN"/>
        </w:rPr>
        <w:t>平方米，最高点高程</w:t>
      </w:r>
      <w:r>
        <w:rPr>
          <w:rFonts w:ascii="Times New Roman" w:hAnsi="Times New Roman"/>
          <w:sz w:val="21"/>
          <w:lang w:eastAsia="zh-CN"/>
        </w:rPr>
        <w:t>35</w:t>
      </w:r>
      <w:r>
        <w:rPr>
          <w:rFonts w:ascii="宋体" w:eastAsia="宋体" w:hAnsi="宋体"/>
          <w:sz w:val="21"/>
          <w:lang w:eastAsia="zh-CN"/>
        </w:rPr>
        <w:t>米。基岩岛，由大小两个海岛组成，西北大东南小，连接处低平，岛岸陡峭，顶部尖突，低潮时周边海域有岩礁裸露。因岛上野鸭群居，粪便覆盖岛体，岸壁呈白色。海岛岩缝中有少量土壤，生长草本植物。</w:t>
      </w:r>
      <w:r>
        <w:rPr>
          <w:rFonts w:ascii="Times New Roman" w:hAnsi="Times New Roman"/>
          <w:sz w:val="21"/>
          <w:lang w:eastAsia="zh-CN"/>
        </w:rPr>
        <w:t xml:space="preserve"> </w:t>
      </w:r>
    </w:p>
    <w:p w14:paraId="6BD0B157" w14:textId="77777777" w:rsidR="00600B89" w:rsidRDefault="006B5F12">
      <w:pPr>
        <w:rPr>
          <w:lang w:eastAsia="zh-CN"/>
        </w:rPr>
      </w:pPr>
      <w:r>
        <w:rPr>
          <w:rFonts w:ascii="宋体" w:eastAsia="宋体" w:hAnsi="宋体"/>
          <w:b/>
          <w:sz w:val="24"/>
          <w:lang w:eastAsia="zh-CN"/>
        </w:rPr>
        <w:t>小碾坨子（</w:t>
      </w:r>
      <w:r>
        <w:rPr>
          <w:rFonts w:ascii="Times New Roman" w:hAnsi="Times New Roman"/>
          <w:b/>
          <w:sz w:val="24"/>
          <w:lang w:eastAsia="zh-CN"/>
        </w:rPr>
        <w:t>Xiǎoniǎn Tuózi</w:t>
      </w:r>
      <w:r>
        <w:rPr>
          <w:rFonts w:ascii="宋体" w:eastAsia="宋体" w:hAnsi="宋体"/>
          <w:b/>
          <w:sz w:val="24"/>
          <w:lang w:eastAsia="zh-CN"/>
        </w:rPr>
        <w:t>）</w:t>
      </w:r>
      <w:r>
        <w:rPr>
          <w:rFonts w:ascii="Times New Roman" w:hAnsi="Times New Roman"/>
          <w:b/>
          <w:sz w:val="24"/>
          <w:lang w:eastAsia="zh-CN"/>
        </w:rPr>
        <w:t xml:space="preserve"> </w:t>
      </w:r>
    </w:p>
    <w:p w14:paraId="403051CA" w14:textId="77777777" w:rsidR="00600B89" w:rsidRDefault="006B5F12">
      <w:r>
        <w:rPr>
          <w:rFonts w:ascii="宋体" w:eastAsia="宋体" w:hAnsi="宋体"/>
          <w:sz w:val="21"/>
        </w:rPr>
        <w:t>北纬</w:t>
      </w:r>
      <w:r>
        <w:rPr>
          <w:rFonts w:ascii="Times New Roman" w:hAnsi="Times New Roman"/>
          <w:sz w:val="21"/>
        </w:rPr>
        <w:t>39°01.7′</w:t>
      </w:r>
      <w:r>
        <w:rPr>
          <w:rFonts w:ascii="宋体" w:eastAsia="宋体" w:hAnsi="宋体"/>
          <w:sz w:val="21"/>
        </w:rPr>
        <w:t>，东经</w:t>
      </w:r>
      <w:r>
        <w:rPr>
          <w:rFonts w:ascii="Times New Roman" w:hAnsi="Times New Roman"/>
          <w:sz w:val="21"/>
        </w:rPr>
        <w:t>122°42.9′</w:t>
      </w:r>
      <w:r>
        <w:rPr>
          <w:rFonts w:ascii="宋体" w:eastAsia="宋体" w:hAnsi="宋体"/>
          <w:sz w:val="21"/>
        </w:rPr>
        <w:t>。位于黄海北部大连市长海县獐子岛镇海域，距獐子岛最近点</w:t>
      </w:r>
      <w:r>
        <w:rPr>
          <w:rFonts w:ascii="Times New Roman" w:hAnsi="Times New Roman"/>
          <w:sz w:val="21"/>
        </w:rPr>
        <w:t>80</w:t>
      </w:r>
      <w:r>
        <w:rPr>
          <w:rFonts w:ascii="宋体" w:eastAsia="宋体" w:hAnsi="宋体"/>
          <w:sz w:val="21"/>
        </w:rPr>
        <w:t>米。因岛体小形似碾子，当地俗称小碾坨子。岛体呈东西走向，岸线长度</w:t>
      </w:r>
      <w:r>
        <w:rPr>
          <w:rFonts w:ascii="Times New Roman" w:hAnsi="Times New Roman"/>
          <w:sz w:val="21"/>
        </w:rPr>
        <w:t>40</w:t>
      </w:r>
      <w:r>
        <w:rPr>
          <w:rFonts w:ascii="宋体" w:eastAsia="宋体" w:hAnsi="宋体"/>
          <w:sz w:val="21"/>
        </w:rPr>
        <w:t>米，面积</w:t>
      </w:r>
      <w:r>
        <w:rPr>
          <w:rFonts w:ascii="Times New Roman" w:hAnsi="Times New Roman"/>
          <w:sz w:val="21"/>
        </w:rPr>
        <w:t>100</w:t>
      </w:r>
      <w:r>
        <w:rPr>
          <w:rFonts w:ascii="宋体" w:eastAsia="宋体" w:hAnsi="宋体"/>
          <w:sz w:val="21"/>
        </w:rPr>
        <w:t>平方米，最高点高程</w:t>
      </w:r>
      <w:r>
        <w:rPr>
          <w:rFonts w:ascii="Times New Roman" w:hAnsi="Times New Roman"/>
          <w:sz w:val="21"/>
        </w:rPr>
        <w:t>12</w:t>
      </w:r>
      <w:r>
        <w:rPr>
          <w:rFonts w:ascii="宋体" w:eastAsia="宋体" w:hAnsi="宋体"/>
          <w:sz w:val="21"/>
        </w:rPr>
        <w:t>米。基岩岛，四周岩壁陡峭，岩缝中有少量土壤，生长草本植物。</w:t>
      </w:r>
      <w:r>
        <w:rPr>
          <w:rFonts w:ascii="Times New Roman" w:hAnsi="Times New Roman"/>
          <w:sz w:val="21"/>
        </w:rPr>
        <w:t xml:space="preserve"> </w:t>
      </w:r>
    </w:p>
    <w:p w14:paraId="18BE7D8A" w14:textId="77777777" w:rsidR="00600B89" w:rsidRDefault="006B5F12">
      <w:pPr>
        <w:rPr>
          <w:lang w:eastAsia="zh-CN"/>
        </w:rPr>
      </w:pPr>
      <w:r>
        <w:rPr>
          <w:rFonts w:ascii="宋体" w:eastAsia="宋体" w:hAnsi="宋体"/>
          <w:b/>
          <w:sz w:val="24"/>
          <w:lang w:eastAsia="zh-CN"/>
        </w:rPr>
        <w:t>獐子岛（</w:t>
      </w:r>
      <w:r>
        <w:rPr>
          <w:rFonts w:ascii="Times New Roman" w:hAnsi="Times New Roman"/>
          <w:b/>
          <w:sz w:val="24"/>
          <w:lang w:eastAsia="zh-CN"/>
        </w:rPr>
        <w:t>Zhāngzi Dǎo</w:t>
      </w:r>
      <w:r>
        <w:rPr>
          <w:rFonts w:ascii="宋体" w:eastAsia="宋体" w:hAnsi="宋体"/>
          <w:b/>
          <w:sz w:val="24"/>
          <w:lang w:eastAsia="zh-CN"/>
        </w:rPr>
        <w:t>）</w:t>
      </w:r>
      <w:r>
        <w:rPr>
          <w:rFonts w:ascii="Times New Roman" w:hAnsi="Times New Roman"/>
          <w:b/>
          <w:sz w:val="24"/>
          <w:lang w:eastAsia="zh-CN"/>
        </w:rPr>
        <w:t xml:space="preserve"> </w:t>
      </w:r>
    </w:p>
    <w:p w14:paraId="5EE2D1BA" w14:textId="77777777" w:rsidR="00600B89" w:rsidRDefault="006B5F12">
      <w:r>
        <w:rPr>
          <w:rFonts w:ascii="宋体" w:eastAsia="宋体" w:hAnsi="宋体"/>
          <w:sz w:val="21"/>
          <w:lang w:eastAsia="zh-CN"/>
        </w:rPr>
        <w:t>北纬</w:t>
      </w:r>
      <w:r>
        <w:rPr>
          <w:rFonts w:ascii="Times New Roman" w:hAnsi="Times New Roman"/>
          <w:sz w:val="21"/>
          <w:lang w:eastAsia="zh-CN"/>
        </w:rPr>
        <w:t>39°01.6′</w:t>
      </w:r>
      <w:r>
        <w:rPr>
          <w:rFonts w:ascii="宋体" w:eastAsia="宋体" w:hAnsi="宋体"/>
          <w:sz w:val="21"/>
          <w:lang w:eastAsia="zh-CN"/>
        </w:rPr>
        <w:t>，东经</w:t>
      </w:r>
      <w:r>
        <w:rPr>
          <w:rFonts w:ascii="Times New Roman" w:hAnsi="Times New Roman"/>
          <w:sz w:val="21"/>
          <w:lang w:eastAsia="zh-CN"/>
        </w:rPr>
        <w:t>122°44.0′</w:t>
      </w:r>
      <w:r>
        <w:rPr>
          <w:rFonts w:ascii="宋体" w:eastAsia="宋体" w:hAnsi="宋体"/>
          <w:sz w:val="21"/>
          <w:lang w:eastAsia="zh-CN"/>
        </w:rPr>
        <w:t>。位于黄海北部大连市长海县海域，距大陆最近点</w:t>
      </w:r>
      <w:r>
        <w:rPr>
          <w:rFonts w:ascii="Times New Roman" w:hAnsi="Times New Roman"/>
          <w:sz w:val="21"/>
          <w:lang w:eastAsia="zh-CN"/>
        </w:rPr>
        <w:t>47.83</w:t>
      </w:r>
      <w:r>
        <w:rPr>
          <w:rFonts w:ascii="宋体" w:eastAsia="宋体" w:hAnsi="宋体"/>
          <w:sz w:val="21"/>
          <w:lang w:eastAsia="zh-CN"/>
        </w:rPr>
        <w:t>千米。据传昔时岛上獐子成群而得名。明《辽东志》、明《全辽志》和清《盛京通志》记载为獐子岛；《辽宁省地名录》（</w:t>
      </w:r>
      <w:r>
        <w:rPr>
          <w:rFonts w:ascii="Times New Roman" w:hAnsi="Times New Roman"/>
          <w:sz w:val="21"/>
          <w:lang w:eastAsia="zh-CN"/>
        </w:rPr>
        <w:t>1988</w:t>
      </w:r>
      <w:r>
        <w:rPr>
          <w:rFonts w:ascii="宋体" w:eastAsia="宋体" w:hAnsi="宋体"/>
          <w:sz w:val="21"/>
          <w:lang w:eastAsia="zh-CN"/>
        </w:rPr>
        <w:t>）、《大连海域地名志》（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）均记载为獐子岛。岛体呈西北</w:t>
      </w:r>
      <w:r>
        <w:rPr>
          <w:rFonts w:ascii="Times New Roman" w:hAnsi="Times New Roman"/>
          <w:sz w:val="21"/>
          <w:lang w:eastAsia="zh-CN"/>
        </w:rPr>
        <w:t>—</w:t>
      </w:r>
      <w:r>
        <w:rPr>
          <w:rFonts w:ascii="宋体" w:eastAsia="宋体" w:hAnsi="宋体"/>
          <w:sz w:val="21"/>
          <w:lang w:eastAsia="zh-CN"/>
        </w:rPr>
        <w:t>东南走向，岸线长度</w:t>
      </w:r>
      <w:r>
        <w:rPr>
          <w:rFonts w:ascii="Times New Roman" w:hAnsi="Times New Roman"/>
          <w:sz w:val="21"/>
          <w:lang w:eastAsia="zh-CN"/>
        </w:rPr>
        <w:t>25.02</w:t>
      </w:r>
      <w:r>
        <w:rPr>
          <w:rFonts w:ascii="宋体" w:eastAsia="宋体" w:hAnsi="宋体"/>
          <w:sz w:val="21"/>
          <w:lang w:eastAsia="zh-CN"/>
        </w:rPr>
        <w:t>千米，面积</w:t>
      </w:r>
      <w:r>
        <w:rPr>
          <w:rFonts w:ascii="Times New Roman" w:hAnsi="Times New Roman"/>
          <w:sz w:val="21"/>
          <w:lang w:eastAsia="zh-CN"/>
        </w:rPr>
        <w:t>8.7947</w:t>
      </w:r>
      <w:r>
        <w:rPr>
          <w:rFonts w:ascii="宋体" w:eastAsia="宋体" w:hAnsi="宋体"/>
          <w:sz w:val="21"/>
          <w:lang w:eastAsia="zh-CN"/>
        </w:rPr>
        <w:t>平方千米，最高点高程</w:t>
      </w:r>
      <w:r>
        <w:rPr>
          <w:rFonts w:ascii="Times New Roman" w:hAnsi="Times New Roman"/>
          <w:sz w:val="21"/>
          <w:lang w:eastAsia="zh-CN"/>
        </w:rPr>
        <w:t>154</w:t>
      </w:r>
      <w:r>
        <w:rPr>
          <w:rFonts w:ascii="宋体" w:eastAsia="宋体" w:hAnsi="宋体"/>
          <w:sz w:val="21"/>
          <w:lang w:eastAsia="zh-CN"/>
        </w:rPr>
        <w:t>米。</w:t>
      </w:r>
      <w:r>
        <w:rPr>
          <w:rFonts w:ascii="宋体" w:eastAsia="宋体" w:hAnsi="宋体"/>
          <w:sz w:val="21"/>
        </w:rPr>
        <w:t>基岩岛，主要由绢云母片岩构成。东南部</w:t>
      </w:r>
      <w:r>
        <w:rPr>
          <w:rFonts w:ascii="宋体" w:eastAsia="宋体" w:hAnsi="宋体"/>
          <w:sz w:val="21"/>
        </w:rPr>
        <w:lastRenderedPageBreak/>
        <w:t>尖圆，中稍宽，西北部凹入。岛上岩丘起伏，中部多山，南部多悬崖绝壁，北部稍缓，平地甚少，地貌以圆顶状剥蚀低丘为主。基岩海岸，多湾澳，多沙滩。发育片岩类棕壤土，植被茂盛。</w:t>
      </w:r>
      <w:r>
        <w:rPr>
          <w:rFonts w:ascii="Times New Roman" w:hAnsi="Times New Roman"/>
          <w:sz w:val="21"/>
        </w:rPr>
        <w:t xml:space="preserve"> </w:t>
      </w:r>
    </w:p>
    <w:p w14:paraId="3E94A80F" w14:textId="77777777" w:rsidR="00600B89" w:rsidRDefault="006B5F12">
      <w:pPr>
        <w:rPr>
          <w:lang w:eastAsia="zh-CN"/>
        </w:rPr>
      </w:pPr>
      <w:r>
        <w:rPr>
          <w:rFonts w:ascii="宋体" w:eastAsia="宋体" w:hAnsi="宋体"/>
          <w:sz w:val="21"/>
          <w:lang w:eastAsia="zh-CN"/>
        </w:rPr>
        <w:t>有居民海岛，有</w:t>
      </w:r>
      <w:r>
        <w:rPr>
          <w:rFonts w:ascii="Times New Roman" w:hAnsi="Times New Roman"/>
          <w:sz w:val="21"/>
          <w:lang w:eastAsia="zh-CN"/>
        </w:rPr>
        <w:t>3</w:t>
      </w:r>
      <w:r>
        <w:rPr>
          <w:rFonts w:ascii="宋体" w:eastAsia="宋体" w:hAnsi="宋体"/>
          <w:sz w:val="21"/>
          <w:lang w:eastAsia="zh-CN"/>
        </w:rPr>
        <w:t>个行政村，</w:t>
      </w:r>
      <w:r>
        <w:rPr>
          <w:rFonts w:ascii="Times New Roman" w:hAnsi="Times New Roman"/>
          <w:sz w:val="21"/>
          <w:lang w:eastAsia="zh-CN"/>
        </w:rPr>
        <w:t>2011</w:t>
      </w:r>
      <w:r>
        <w:rPr>
          <w:rFonts w:ascii="宋体" w:eastAsia="宋体" w:hAnsi="宋体"/>
          <w:sz w:val="21"/>
          <w:lang w:eastAsia="zh-CN"/>
        </w:rPr>
        <w:t>年户籍人口</w:t>
      </w:r>
      <w:r>
        <w:rPr>
          <w:rFonts w:ascii="Times New Roman" w:hAnsi="Times New Roman"/>
          <w:sz w:val="21"/>
          <w:lang w:eastAsia="zh-CN"/>
        </w:rPr>
        <w:t>14596</w:t>
      </w:r>
      <w:r>
        <w:rPr>
          <w:rFonts w:ascii="宋体" w:eastAsia="宋体" w:hAnsi="宋体"/>
          <w:sz w:val="21"/>
          <w:lang w:eastAsia="zh-CN"/>
        </w:rPr>
        <w:t>人，常住人口</w:t>
      </w:r>
      <w:r>
        <w:rPr>
          <w:rFonts w:ascii="Times New Roman" w:hAnsi="Times New Roman"/>
          <w:sz w:val="21"/>
          <w:lang w:eastAsia="zh-CN"/>
        </w:rPr>
        <w:t>16681</w:t>
      </w:r>
      <w:r>
        <w:rPr>
          <w:rFonts w:ascii="宋体" w:eastAsia="宋体" w:hAnsi="宋体"/>
          <w:sz w:val="21"/>
          <w:lang w:eastAsia="zh-CN"/>
        </w:rPr>
        <w:t>人。水靠收集雨水和海水淡化供给，电由海底电缆从大陆引入。陆岛交通有客运码头和渔业码头，岛内交通有环岛公路。建有影剧院、文化宫、图书馆、老年活动室、妇女活动中心、学校、通信等基础设施，有鹰嘴石森林公园和金沙滩浴场等自然景观。獐子岛渔业集团以此岛为基地，发展海水养殖、海洋捕捞、人工鱼礁、海洋牧场化建设、水产品深加工等海岛经济，是辽宁渔业经济发展第一岛。</w:t>
      </w:r>
      <w:r>
        <w:rPr>
          <w:rFonts w:ascii="Times New Roman" w:hAnsi="Times New Roman"/>
          <w:sz w:val="21"/>
          <w:lang w:eastAsia="zh-CN"/>
        </w:rPr>
        <w:t xml:space="preserve"> </w:t>
      </w:r>
    </w:p>
    <w:p w14:paraId="680018F8" w14:textId="77777777" w:rsidR="00600B89" w:rsidRDefault="006B5F12">
      <w:pPr>
        <w:rPr>
          <w:lang w:eastAsia="zh-CN"/>
        </w:rPr>
      </w:pPr>
      <w:r>
        <w:rPr>
          <w:rFonts w:ascii="宋体" w:eastAsia="宋体" w:hAnsi="宋体"/>
          <w:b/>
          <w:sz w:val="24"/>
          <w:lang w:eastAsia="zh-CN"/>
        </w:rPr>
        <w:t>偏鱼头（</w:t>
      </w:r>
      <w:r>
        <w:rPr>
          <w:rFonts w:ascii="Times New Roman" w:hAnsi="Times New Roman"/>
          <w:b/>
          <w:sz w:val="24"/>
          <w:lang w:eastAsia="zh-CN"/>
        </w:rPr>
        <w:t>Piānyú Tóu</w:t>
      </w:r>
      <w:r>
        <w:rPr>
          <w:rFonts w:ascii="宋体" w:eastAsia="宋体" w:hAnsi="宋体"/>
          <w:b/>
          <w:sz w:val="24"/>
          <w:lang w:eastAsia="zh-CN"/>
        </w:rPr>
        <w:t>）</w:t>
      </w:r>
      <w:r>
        <w:rPr>
          <w:rFonts w:ascii="Times New Roman" w:hAnsi="Times New Roman"/>
          <w:b/>
          <w:sz w:val="24"/>
          <w:lang w:eastAsia="zh-CN"/>
        </w:rPr>
        <w:t xml:space="preserve"> </w:t>
      </w:r>
    </w:p>
    <w:p w14:paraId="66CAD3E8" w14:textId="77777777" w:rsidR="00600B89" w:rsidRDefault="006B5F12">
      <w:r>
        <w:rPr>
          <w:rFonts w:ascii="宋体" w:eastAsia="宋体" w:hAnsi="宋体"/>
          <w:sz w:val="21"/>
        </w:rPr>
        <w:t>北纬</w:t>
      </w:r>
      <w:r>
        <w:rPr>
          <w:rFonts w:ascii="Times New Roman" w:hAnsi="Times New Roman"/>
          <w:sz w:val="21"/>
        </w:rPr>
        <w:t>39°01.6′</w:t>
      </w:r>
      <w:r>
        <w:rPr>
          <w:rFonts w:ascii="宋体" w:eastAsia="宋体" w:hAnsi="宋体"/>
          <w:sz w:val="21"/>
        </w:rPr>
        <w:t>，东经</w:t>
      </w:r>
      <w:r>
        <w:rPr>
          <w:rFonts w:ascii="Times New Roman" w:hAnsi="Times New Roman"/>
          <w:sz w:val="21"/>
        </w:rPr>
        <w:t>123°09.7′</w:t>
      </w:r>
      <w:r>
        <w:rPr>
          <w:rFonts w:ascii="宋体" w:eastAsia="宋体" w:hAnsi="宋体"/>
          <w:sz w:val="21"/>
        </w:rPr>
        <w:t>。位于黄海北部大连市长海县海洋乡海域，距海洋岛最近点</w:t>
      </w:r>
      <w:r>
        <w:rPr>
          <w:rFonts w:ascii="Times New Roman" w:hAnsi="Times New Roman"/>
          <w:sz w:val="21"/>
        </w:rPr>
        <w:t>10</w:t>
      </w:r>
      <w:r>
        <w:rPr>
          <w:rFonts w:ascii="宋体" w:eastAsia="宋体" w:hAnsi="宋体"/>
          <w:sz w:val="21"/>
        </w:rPr>
        <w:t>米。该岛表面平整，形似牙鲆鱼头，故名。岛体呈东北</w:t>
      </w:r>
      <w:r>
        <w:rPr>
          <w:rFonts w:ascii="Times New Roman" w:hAnsi="Times New Roman"/>
          <w:sz w:val="21"/>
        </w:rPr>
        <w:t>—</w:t>
      </w:r>
      <w:r>
        <w:rPr>
          <w:rFonts w:ascii="宋体" w:eastAsia="宋体" w:hAnsi="宋体"/>
          <w:sz w:val="21"/>
        </w:rPr>
        <w:t>西南走向，岸线长度</w:t>
      </w:r>
      <w:r>
        <w:rPr>
          <w:rFonts w:ascii="Times New Roman" w:hAnsi="Times New Roman"/>
          <w:sz w:val="21"/>
        </w:rPr>
        <w:t>149</w:t>
      </w:r>
      <w:r>
        <w:rPr>
          <w:rFonts w:ascii="宋体" w:eastAsia="宋体" w:hAnsi="宋体"/>
          <w:sz w:val="21"/>
        </w:rPr>
        <w:t>米，面积</w:t>
      </w:r>
      <w:r>
        <w:rPr>
          <w:rFonts w:ascii="Times New Roman" w:hAnsi="Times New Roman"/>
          <w:sz w:val="21"/>
        </w:rPr>
        <w:t>1142</w:t>
      </w:r>
      <w:r>
        <w:rPr>
          <w:rFonts w:ascii="宋体" w:eastAsia="宋体" w:hAnsi="宋体"/>
          <w:sz w:val="21"/>
        </w:rPr>
        <w:t>平方米，最高点高程</w:t>
      </w:r>
      <w:r>
        <w:rPr>
          <w:rFonts w:ascii="Times New Roman" w:hAnsi="Times New Roman"/>
          <w:sz w:val="21"/>
        </w:rPr>
        <w:t>4</w:t>
      </w:r>
      <w:r>
        <w:rPr>
          <w:rFonts w:ascii="宋体" w:eastAsia="宋体" w:hAnsi="宋体"/>
          <w:sz w:val="21"/>
        </w:rPr>
        <w:t>米。基岩岛，地势平坦，表面平缓，低潮时周边海域有裸露的岩礁，西侧与海洋岛连接。无土壤和植被。</w:t>
      </w:r>
      <w:r>
        <w:rPr>
          <w:rFonts w:ascii="Times New Roman" w:hAnsi="Times New Roman"/>
          <w:sz w:val="21"/>
        </w:rPr>
        <w:t xml:space="preserve"> </w:t>
      </w:r>
    </w:p>
    <w:p w14:paraId="0E30681D" w14:textId="77777777" w:rsidR="00600B89" w:rsidRDefault="006B5F12">
      <w:r>
        <w:rPr>
          <w:rFonts w:ascii="宋体" w:eastAsia="宋体" w:hAnsi="宋体"/>
          <w:b/>
          <w:sz w:val="24"/>
        </w:rPr>
        <w:t>伏牛坨子（</w:t>
      </w:r>
      <w:r>
        <w:rPr>
          <w:rFonts w:ascii="Times New Roman" w:hAnsi="Times New Roman"/>
          <w:b/>
          <w:sz w:val="24"/>
        </w:rPr>
        <w:t>Fúniú Tuózi</w:t>
      </w:r>
      <w:r>
        <w:rPr>
          <w:rFonts w:ascii="宋体" w:eastAsia="宋体" w:hAnsi="宋体"/>
          <w:b/>
          <w:sz w:val="24"/>
        </w:rPr>
        <w:t>）</w:t>
      </w:r>
      <w:r>
        <w:rPr>
          <w:rFonts w:ascii="Times New Roman" w:hAnsi="Times New Roman"/>
          <w:b/>
          <w:sz w:val="24"/>
        </w:rPr>
        <w:t xml:space="preserve"> </w:t>
      </w:r>
    </w:p>
    <w:p w14:paraId="7216EB89" w14:textId="77777777" w:rsidR="00600B89" w:rsidRDefault="006B5F12">
      <w:r>
        <w:rPr>
          <w:rFonts w:ascii="宋体" w:eastAsia="宋体" w:hAnsi="宋体"/>
          <w:sz w:val="21"/>
        </w:rPr>
        <w:t>北纬</w:t>
      </w:r>
      <w:r>
        <w:rPr>
          <w:rFonts w:ascii="Times New Roman" w:hAnsi="Times New Roman"/>
          <w:sz w:val="21"/>
        </w:rPr>
        <w:t>39°01.1′</w:t>
      </w:r>
      <w:r>
        <w:rPr>
          <w:rFonts w:ascii="宋体" w:eastAsia="宋体" w:hAnsi="宋体"/>
          <w:sz w:val="21"/>
        </w:rPr>
        <w:t>，东经</w:t>
      </w:r>
      <w:r>
        <w:rPr>
          <w:rFonts w:ascii="Times New Roman" w:hAnsi="Times New Roman"/>
          <w:sz w:val="21"/>
        </w:rPr>
        <w:t>122°43.2′</w:t>
      </w:r>
      <w:r>
        <w:rPr>
          <w:rFonts w:ascii="宋体" w:eastAsia="宋体" w:hAnsi="宋体"/>
          <w:sz w:val="21"/>
        </w:rPr>
        <w:t>。位于黄海北部大连市长海县獐子岛镇海域，距獐子岛最近点</w:t>
      </w:r>
      <w:r>
        <w:rPr>
          <w:rFonts w:ascii="Times New Roman" w:hAnsi="Times New Roman"/>
          <w:sz w:val="21"/>
        </w:rPr>
        <w:t>10</w:t>
      </w:r>
      <w:r>
        <w:rPr>
          <w:rFonts w:ascii="宋体" w:eastAsia="宋体" w:hAnsi="宋体"/>
          <w:sz w:val="21"/>
        </w:rPr>
        <w:t>米。因该岛靠近伏牛圈屯而得名。《大连海域地名志》（</w:t>
      </w:r>
      <w:r>
        <w:rPr>
          <w:rFonts w:ascii="Times New Roman" w:hAnsi="Times New Roman"/>
          <w:sz w:val="21"/>
        </w:rPr>
        <w:t>1989</w:t>
      </w:r>
      <w:r>
        <w:rPr>
          <w:rFonts w:ascii="宋体" w:eastAsia="宋体" w:hAnsi="宋体"/>
          <w:sz w:val="21"/>
        </w:rPr>
        <w:t>）和《中国海域地名志》（</w:t>
      </w:r>
      <w:r>
        <w:rPr>
          <w:rFonts w:ascii="Times New Roman" w:hAnsi="Times New Roman"/>
          <w:sz w:val="21"/>
        </w:rPr>
        <w:t>1989</w:t>
      </w:r>
      <w:r>
        <w:rPr>
          <w:rFonts w:ascii="宋体" w:eastAsia="宋体" w:hAnsi="宋体"/>
          <w:sz w:val="21"/>
        </w:rPr>
        <w:t>）记载为伏牛坨子岛，《中国海域地名图集》（</w:t>
      </w:r>
      <w:r>
        <w:rPr>
          <w:rFonts w:ascii="Times New Roman" w:hAnsi="Times New Roman"/>
          <w:sz w:val="21"/>
        </w:rPr>
        <w:t>1991</w:t>
      </w:r>
      <w:r>
        <w:rPr>
          <w:rFonts w:ascii="宋体" w:eastAsia="宋体" w:hAnsi="宋体"/>
          <w:sz w:val="21"/>
        </w:rPr>
        <w:t>）标注为伏牛坨子。岛体呈东北</w:t>
      </w:r>
      <w:r>
        <w:rPr>
          <w:rFonts w:ascii="Times New Roman" w:hAnsi="Times New Roman"/>
          <w:sz w:val="21"/>
        </w:rPr>
        <w:t>—</w:t>
      </w:r>
      <w:r>
        <w:rPr>
          <w:rFonts w:ascii="宋体" w:eastAsia="宋体" w:hAnsi="宋体"/>
          <w:sz w:val="21"/>
        </w:rPr>
        <w:t>西南走向，岸线长度</w:t>
      </w:r>
      <w:r>
        <w:rPr>
          <w:rFonts w:ascii="Times New Roman" w:hAnsi="Times New Roman"/>
          <w:sz w:val="21"/>
        </w:rPr>
        <w:t>202</w:t>
      </w:r>
      <w:r>
        <w:rPr>
          <w:rFonts w:ascii="宋体" w:eastAsia="宋体" w:hAnsi="宋体"/>
          <w:sz w:val="21"/>
        </w:rPr>
        <w:t>米，面积</w:t>
      </w:r>
      <w:r>
        <w:rPr>
          <w:rFonts w:ascii="Times New Roman" w:hAnsi="Times New Roman"/>
          <w:sz w:val="21"/>
        </w:rPr>
        <w:t>2835</w:t>
      </w:r>
      <w:r>
        <w:rPr>
          <w:rFonts w:ascii="宋体" w:eastAsia="宋体" w:hAnsi="宋体"/>
          <w:sz w:val="21"/>
        </w:rPr>
        <w:t>平方米，最高点高程</w:t>
      </w:r>
      <w:r>
        <w:rPr>
          <w:rFonts w:ascii="Times New Roman" w:hAnsi="Times New Roman"/>
          <w:sz w:val="21"/>
        </w:rPr>
        <w:t>39.3</w:t>
      </w:r>
      <w:r>
        <w:rPr>
          <w:rFonts w:ascii="宋体" w:eastAsia="宋体" w:hAnsi="宋体"/>
          <w:sz w:val="21"/>
        </w:rPr>
        <w:t>米。基岩岛，主要由绢云母片岩构成，四周岩壁陡峭，地势中间高、两端低，低潮时周边海域有岩礁裸露。为风化层，土壤层较厚，顶部生长乔木、灌木及草本植物。周边海域为浮筏养殖区和底播增养殖区。</w:t>
      </w:r>
      <w:r>
        <w:rPr>
          <w:rFonts w:ascii="Times New Roman" w:hAnsi="Times New Roman"/>
          <w:sz w:val="21"/>
        </w:rPr>
        <w:t xml:space="preserve"> </w:t>
      </w:r>
    </w:p>
    <w:p w14:paraId="7456E027" w14:textId="77777777" w:rsidR="00600B89" w:rsidRDefault="006B5F12">
      <w:r>
        <w:rPr>
          <w:rFonts w:ascii="宋体" w:eastAsia="宋体" w:hAnsi="宋体"/>
          <w:b/>
          <w:sz w:val="24"/>
        </w:rPr>
        <w:t>小伏牛坨子（</w:t>
      </w:r>
      <w:r>
        <w:rPr>
          <w:rFonts w:ascii="Times New Roman" w:hAnsi="Times New Roman"/>
          <w:b/>
          <w:sz w:val="24"/>
        </w:rPr>
        <w:t>Xiǎofúniú Tuózi</w:t>
      </w:r>
      <w:r>
        <w:rPr>
          <w:rFonts w:ascii="宋体" w:eastAsia="宋体" w:hAnsi="宋体"/>
          <w:b/>
          <w:sz w:val="24"/>
        </w:rPr>
        <w:t>）</w:t>
      </w:r>
      <w:r>
        <w:rPr>
          <w:rFonts w:ascii="Times New Roman" w:hAnsi="Times New Roman"/>
          <w:b/>
          <w:sz w:val="24"/>
        </w:rPr>
        <w:t xml:space="preserve"> </w:t>
      </w:r>
    </w:p>
    <w:p w14:paraId="43E21BE6" w14:textId="77777777" w:rsidR="00600B89" w:rsidRDefault="006B5F12">
      <w:r>
        <w:rPr>
          <w:rFonts w:ascii="宋体" w:eastAsia="宋体" w:hAnsi="宋体"/>
          <w:sz w:val="21"/>
        </w:rPr>
        <w:t>北纬</w:t>
      </w:r>
      <w:r>
        <w:rPr>
          <w:rFonts w:ascii="Times New Roman" w:hAnsi="Times New Roman"/>
          <w:sz w:val="21"/>
        </w:rPr>
        <w:t>39°01.1′</w:t>
      </w:r>
      <w:r>
        <w:rPr>
          <w:rFonts w:ascii="宋体" w:eastAsia="宋体" w:hAnsi="宋体"/>
          <w:sz w:val="21"/>
        </w:rPr>
        <w:t>，东经</w:t>
      </w:r>
      <w:r>
        <w:rPr>
          <w:rFonts w:ascii="Times New Roman" w:hAnsi="Times New Roman"/>
          <w:sz w:val="21"/>
        </w:rPr>
        <w:t>122°43.3′</w:t>
      </w:r>
      <w:r>
        <w:rPr>
          <w:rFonts w:ascii="宋体" w:eastAsia="宋体" w:hAnsi="宋体"/>
          <w:sz w:val="21"/>
        </w:rPr>
        <w:t>。位于黄海北部大连市长海县獐子岛镇海域，距獐子岛最近点</w:t>
      </w:r>
      <w:r>
        <w:rPr>
          <w:rFonts w:ascii="Times New Roman" w:hAnsi="Times New Roman"/>
          <w:sz w:val="21"/>
        </w:rPr>
        <w:t>20</w:t>
      </w:r>
      <w:r>
        <w:rPr>
          <w:rFonts w:ascii="宋体" w:eastAsia="宋体" w:hAnsi="宋体"/>
          <w:sz w:val="21"/>
        </w:rPr>
        <w:t>米。因邻近伏牛坨子、岛体较小而得名。又名伏牛小坨子岛。《大连海域地名志》（</w:t>
      </w:r>
      <w:r>
        <w:rPr>
          <w:rFonts w:ascii="Times New Roman" w:hAnsi="Times New Roman"/>
          <w:sz w:val="21"/>
        </w:rPr>
        <w:t>1989</w:t>
      </w:r>
      <w:r>
        <w:rPr>
          <w:rFonts w:ascii="宋体" w:eastAsia="宋体" w:hAnsi="宋体"/>
          <w:sz w:val="21"/>
        </w:rPr>
        <w:t>）和《中国海域地名志》（</w:t>
      </w:r>
      <w:r>
        <w:rPr>
          <w:rFonts w:ascii="Times New Roman" w:hAnsi="Times New Roman"/>
          <w:sz w:val="21"/>
        </w:rPr>
        <w:t>1989</w:t>
      </w:r>
      <w:r>
        <w:rPr>
          <w:rFonts w:ascii="宋体" w:eastAsia="宋体" w:hAnsi="宋体"/>
          <w:sz w:val="21"/>
        </w:rPr>
        <w:t>）记载为伏牛小坨子岛，《中国海域地名图集》（</w:t>
      </w:r>
      <w:r>
        <w:rPr>
          <w:rFonts w:ascii="Times New Roman" w:hAnsi="Times New Roman"/>
          <w:sz w:val="21"/>
        </w:rPr>
        <w:t>1991</w:t>
      </w:r>
      <w:r>
        <w:rPr>
          <w:rFonts w:ascii="宋体" w:eastAsia="宋体" w:hAnsi="宋体"/>
          <w:sz w:val="21"/>
        </w:rPr>
        <w:t>）标注为小伏牛坨子。岛体呈南北走向，岸线长度</w:t>
      </w:r>
      <w:r>
        <w:rPr>
          <w:rFonts w:ascii="Times New Roman" w:hAnsi="Times New Roman"/>
          <w:sz w:val="21"/>
        </w:rPr>
        <w:t>118</w:t>
      </w:r>
      <w:r>
        <w:rPr>
          <w:rFonts w:ascii="宋体" w:eastAsia="宋体" w:hAnsi="宋体"/>
          <w:sz w:val="21"/>
        </w:rPr>
        <w:t>米，面积</w:t>
      </w:r>
      <w:r>
        <w:rPr>
          <w:rFonts w:ascii="Times New Roman" w:hAnsi="Times New Roman"/>
          <w:sz w:val="21"/>
        </w:rPr>
        <w:t>955</w:t>
      </w:r>
      <w:r>
        <w:rPr>
          <w:rFonts w:ascii="宋体" w:eastAsia="宋体" w:hAnsi="宋体"/>
          <w:sz w:val="21"/>
        </w:rPr>
        <w:t>平方米，最高点高程</w:t>
      </w:r>
      <w:r>
        <w:rPr>
          <w:rFonts w:ascii="Times New Roman" w:hAnsi="Times New Roman"/>
          <w:sz w:val="21"/>
        </w:rPr>
        <w:t>22</w:t>
      </w:r>
      <w:r>
        <w:rPr>
          <w:rFonts w:ascii="宋体" w:eastAsia="宋体" w:hAnsi="宋体"/>
          <w:sz w:val="21"/>
        </w:rPr>
        <w:t>米。基岩岛，主要由绢云母片岩构成，北部宽南部窄，地势中部隆起四周坡缓，低潮时周边海域有岩礁裸露，北侧与獐子岛连接。海岛岩缝中有少量土壤，生长草本植物。有海岸工程与獐子岛连接，顶部建有临时简易小屋，驻有海水养殖临时看护人员，水电从獐子岛引入。</w:t>
      </w:r>
      <w:r>
        <w:rPr>
          <w:rFonts w:ascii="Times New Roman" w:hAnsi="Times New Roman"/>
          <w:sz w:val="21"/>
        </w:rPr>
        <w:t xml:space="preserve"> </w:t>
      </w:r>
    </w:p>
    <w:p w14:paraId="54551767" w14:textId="77777777" w:rsidR="00600B89" w:rsidRDefault="006B5F12">
      <w:pPr>
        <w:rPr>
          <w:lang w:eastAsia="zh-CN"/>
        </w:rPr>
      </w:pPr>
      <w:r>
        <w:rPr>
          <w:rFonts w:ascii="宋体" w:eastAsia="宋体" w:hAnsi="宋体"/>
          <w:b/>
          <w:sz w:val="24"/>
          <w:lang w:eastAsia="zh-CN"/>
        </w:rPr>
        <w:t>西沟岛（</w:t>
      </w:r>
      <w:r>
        <w:rPr>
          <w:rFonts w:ascii="Times New Roman" w:hAnsi="Times New Roman"/>
          <w:b/>
          <w:sz w:val="24"/>
          <w:lang w:eastAsia="zh-CN"/>
        </w:rPr>
        <w:t>Xīgōu Dǎo</w:t>
      </w:r>
      <w:r>
        <w:rPr>
          <w:rFonts w:ascii="宋体" w:eastAsia="宋体" w:hAnsi="宋体"/>
          <w:b/>
          <w:sz w:val="24"/>
          <w:lang w:eastAsia="zh-CN"/>
        </w:rPr>
        <w:t>）</w:t>
      </w:r>
      <w:r>
        <w:rPr>
          <w:rFonts w:ascii="Times New Roman" w:hAnsi="Times New Roman"/>
          <w:b/>
          <w:sz w:val="24"/>
          <w:lang w:eastAsia="zh-CN"/>
        </w:rPr>
        <w:t xml:space="preserve"> </w:t>
      </w:r>
    </w:p>
    <w:p w14:paraId="5F6FA3E1" w14:textId="77777777" w:rsidR="00600B89" w:rsidRDefault="006B5F12">
      <w:r>
        <w:rPr>
          <w:rFonts w:ascii="宋体" w:eastAsia="宋体" w:hAnsi="宋体"/>
          <w:sz w:val="21"/>
        </w:rPr>
        <w:t>北纬</w:t>
      </w:r>
      <w:r>
        <w:rPr>
          <w:rFonts w:ascii="Times New Roman" w:hAnsi="Times New Roman"/>
          <w:sz w:val="21"/>
        </w:rPr>
        <w:t>39°00.9′</w:t>
      </w:r>
      <w:r>
        <w:rPr>
          <w:rFonts w:ascii="宋体" w:eastAsia="宋体" w:hAnsi="宋体"/>
          <w:sz w:val="21"/>
        </w:rPr>
        <w:t>，东经</w:t>
      </w:r>
      <w:r>
        <w:rPr>
          <w:rFonts w:ascii="Times New Roman" w:hAnsi="Times New Roman"/>
          <w:sz w:val="21"/>
        </w:rPr>
        <w:t>122°43.8′</w:t>
      </w:r>
      <w:r>
        <w:rPr>
          <w:rFonts w:ascii="宋体" w:eastAsia="宋体" w:hAnsi="宋体"/>
          <w:sz w:val="21"/>
        </w:rPr>
        <w:t>。位于黄海北部大连市长海县獐子岛镇海域，距獐子岛最近点</w:t>
      </w:r>
      <w:r>
        <w:rPr>
          <w:rFonts w:ascii="Times New Roman" w:hAnsi="Times New Roman"/>
          <w:sz w:val="21"/>
        </w:rPr>
        <w:t>10</w:t>
      </w:r>
      <w:r>
        <w:rPr>
          <w:rFonts w:ascii="宋体" w:eastAsia="宋体" w:hAnsi="宋体"/>
          <w:sz w:val="21"/>
        </w:rPr>
        <w:t>米。因位于獐子岛西沟村附近而得名。岛体呈西北</w:t>
      </w:r>
      <w:r>
        <w:rPr>
          <w:rFonts w:ascii="Times New Roman" w:hAnsi="Times New Roman"/>
          <w:sz w:val="21"/>
        </w:rPr>
        <w:t>—</w:t>
      </w:r>
      <w:r>
        <w:rPr>
          <w:rFonts w:ascii="宋体" w:eastAsia="宋体" w:hAnsi="宋体"/>
          <w:sz w:val="21"/>
        </w:rPr>
        <w:t>东南走向，岸线长度</w:t>
      </w:r>
      <w:r>
        <w:rPr>
          <w:rFonts w:ascii="Times New Roman" w:hAnsi="Times New Roman"/>
          <w:sz w:val="21"/>
        </w:rPr>
        <w:t>61</w:t>
      </w:r>
      <w:r>
        <w:rPr>
          <w:rFonts w:ascii="宋体" w:eastAsia="宋体" w:hAnsi="宋体"/>
          <w:sz w:val="21"/>
        </w:rPr>
        <w:t>米，面积</w:t>
      </w:r>
      <w:r>
        <w:rPr>
          <w:rFonts w:ascii="Times New Roman" w:hAnsi="Times New Roman"/>
          <w:sz w:val="21"/>
        </w:rPr>
        <w:t>78</w:t>
      </w:r>
      <w:r>
        <w:rPr>
          <w:rFonts w:ascii="宋体" w:eastAsia="宋体" w:hAnsi="宋体"/>
          <w:sz w:val="21"/>
        </w:rPr>
        <w:t>平方米，最高点高程</w:t>
      </w:r>
      <w:r>
        <w:rPr>
          <w:rFonts w:ascii="Times New Roman" w:hAnsi="Times New Roman"/>
          <w:sz w:val="21"/>
        </w:rPr>
        <w:t>9</w:t>
      </w:r>
      <w:r>
        <w:rPr>
          <w:rFonts w:ascii="宋体" w:eastAsia="宋体" w:hAnsi="宋体"/>
          <w:sz w:val="21"/>
        </w:rPr>
        <w:t>米。基岩岛，低潮时周边海域有岩礁裸露。海岛岩缝中有少量土壤，生长草本植物。</w:t>
      </w:r>
      <w:r>
        <w:rPr>
          <w:rFonts w:ascii="Times New Roman" w:hAnsi="Times New Roman"/>
          <w:sz w:val="21"/>
        </w:rPr>
        <w:t xml:space="preserve"> </w:t>
      </w:r>
    </w:p>
    <w:p w14:paraId="58EEEA4B" w14:textId="77777777" w:rsidR="00600B89" w:rsidRDefault="006B5F12">
      <w:r>
        <w:rPr>
          <w:rFonts w:ascii="宋体" w:eastAsia="宋体" w:hAnsi="宋体"/>
          <w:b/>
          <w:sz w:val="24"/>
        </w:rPr>
        <w:t>拐把子大江（</w:t>
      </w:r>
      <w:r>
        <w:rPr>
          <w:rFonts w:ascii="Times New Roman" w:hAnsi="Times New Roman"/>
          <w:b/>
          <w:sz w:val="24"/>
        </w:rPr>
        <w:t>Guǎibǎzi Dàjiāng</w:t>
      </w:r>
      <w:r>
        <w:rPr>
          <w:rFonts w:ascii="宋体" w:eastAsia="宋体" w:hAnsi="宋体"/>
          <w:b/>
          <w:sz w:val="24"/>
        </w:rPr>
        <w:t>）</w:t>
      </w:r>
      <w:r>
        <w:rPr>
          <w:rFonts w:ascii="Times New Roman" w:hAnsi="Times New Roman"/>
          <w:b/>
          <w:sz w:val="24"/>
        </w:rPr>
        <w:t xml:space="preserve"> </w:t>
      </w:r>
    </w:p>
    <w:p w14:paraId="609F2D3D" w14:textId="77777777" w:rsidR="00600B89" w:rsidRDefault="006B5F12">
      <w:r>
        <w:rPr>
          <w:rFonts w:ascii="宋体" w:eastAsia="宋体" w:hAnsi="宋体"/>
          <w:sz w:val="21"/>
        </w:rPr>
        <w:lastRenderedPageBreak/>
        <w:t>北纬</w:t>
      </w:r>
      <w:r>
        <w:rPr>
          <w:rFonts w:ascii="Times New Roman" w:hAnsi="Times New Roman"/>
          <w:sz w:val="21"/>
        </w:rPr>
        <w:t>39°02.0′</w:t>
      </w:r>
      <w:r>
        <w:rPr>
          <w:rFonts w:ascii="宋体" w:eastAsia="宋体" w:hAnsi="宋体"/>
          <w:sz w:val="21"/>
        </w:rPr>
        <w:t>，东经</w:t>
      </w:r>
      <w:r>
        <w:rPr>
          <w:rFonts w:ascii="Times New Roman" w:hAnsi="Times New Roman"/>
          <w:sz w:val="21"/>
        </w:rPr>
        <w:t>122°44.7′</w:t>
      </w:r>
      <w:r>
        <w:rPr>
          <w:rFonts w:ascii="宋体" w:eastAsia="宋体" w:hAnsi="宋体"/>
          <w:sz w:val="21"/>
        </w:rPr>
        <w:t>。位于黄海北部大连市长海县獐子岛镇海域，距獐子岛最近点</w:t>
      </w:r>
      <w:r>
        <w:rPr>
          <w:rFonts w:ascii="Times New Roman" w:hAnsi="Times New Roman"/>
          <w:sz w:val="21"/>
        </w:rPr>
        <w:t>10</w:t>
      </w:r>
      <w:r>
        <w:rPr>
          <w:rFonts w:ascii="宋体" w:eastAsia="宋体" w:hAnsi="宋体"/>
          <w:sz w:val="21"/>
        </w:rPr>
        <w:t>米。因位于獐子岛东南拐角而得名。《中国海域地名图集》（</w:t>
      </w:r>
      <w:r>
        <w:rPr>
          <w:rFonts w:ascii="Times New Roman" w:hAnsi="Times New Roman"/>
          <w:sz w:val="21"/>
        </w:rPr>
        <w:t>1991</w:t>
      </w:r>
      <w:r>
        <w:rPr>
          <w:rFonts w:ascii="宋体" w:eastAsia="宋体" w:hAnsi="宋体"/>
          <w:sz w:val="21"/>
        </w:rPr>
        <w:t>）标注为拐把子大江。岛体呈东北</w:t>
      </w:r>
      <w:r>
        <w:rPr>
          <w:rFonts w:ascii="Times New Roman" w:hAnsi="Times New Roman"/>
          <w:sz w:val="21"/>
        </w:rPr>
        <w:t>—</w:t>
      </w:r>
      <w:r>
        <w:rPr>
          <w:rFonts w:ascii="宋体" w:eastAsia="宋体" w:hAnsi="宋体"/>
          <w:sz w:val="21"/>
        </w:rPr>
        <w:t>西南走向，岸线长度</w:t>
      </w:r>
      <w:r>
        <w:rPr>
          <w:rFonts w:ascii="Times New Roman" w:hAnsi="Times New Roman"/>
          <w:sz w:val="21"/>
        </w:rPr>
        <w:t>130</w:t>
      </w:r>
      <w:r>
        <w:rPr>
          <w:rFonts w:ascii="宋体" w:eastAsia="宋体" w:hAnsi="宋体"/>
          <w:sz w:val="21"/>
        </w:rPr>
        <w:t>米，面积</w:t>
      </w:r>
      <w:r>
        <w:rPr>
          <w:rFonts w:ascii="Times New Roman" w:hAnsi="Times New Roman"/>
          <w:sz w:val="21"/>
        </w:rPr>
        <w:t>664</w:t>
      </w:r>
      <w:r>
        <w:rPr>
          <w:rFonts w:ascii="宋体" w:eastAsia="宋体" w:hAnsi="宋体"/>
          <w:sz w:val="21"/>
        </w:rPr>
        <w:t>平方米，最高点高程</w:t>
      </w:r>
      <w:r>
        <w:rPr>
          <w:rFonts w:ascii="Times New Roman" w:hAnsi="Times New Roman"/>
          <w:sz w:val="21"/>
        </w:rPr>
        <w:t>20</w:t>
      </w:r>
      <w:r>
        <w:rPr>
          <w:rFonts w:ascii="宋体" w:eastAsia="宋体" w:hAnsi="宋体"/>
          <w:sz w:val="21"/>
        </w:rPr>
        <w:t>米。基岩岛，低潮时周边海域有岩礁裸露，无土壤和植被。</w:t>
      </w:r>
      <w:r>
        <w:rPr>
          <w:rFonts w:ascii="Times New Roman" w:hAnsi="Times New Roman"/>
          <w:sz w:val="21"/>
        </w:rPr>
        <w:t xml:space="preserve"> </w:t>
      </w:r>
    </w:p>
    <w:p w14:paraId="55976FE0" w14:textId="77777777" w:rsidR="00600B89" w:rsidRDefault="006B5F12">
      <w:pPr>
        <w:rPr>
          <w:lang w:eastAsia="zh-CN"/>
        </w:rPr>
      </w:pPr>
      <w:r>
        <w:rPr>
          <w:rFonts w:ascii="宋体" w:eastAsia="宋体" w:hAnsi="宋体"/>
          <w:b/>
          <w:sz w:val="24"/>
          <w:lang w:eastAsia="zh-CN"/>
        </w:rPr>
        <w:t>夹胡道（</w:t>
      </w:r>
      <w:r>
        <w:rPr>
          <w:rFonts w:ascii="Times New Roman" w:hAnsi="Times New Roman"/>
          <w:b/>
          <w:sz w:val="24"/>
          <w:lang w:eastAsia="zh-CN"/>
        </w:rPr>
        <w:t>Jiāhúdào</w:t>
      </w:r>
      <w:r>
        <w:rPr>
          <w:rFonts w:ascii="宋体" w:eastAsia="宋体" w:hAnsi="宋体"/>
          <w:b/>
          <w:sz w:val="24"/>
          <w:lang w:eastAsia="zh-CN"/>
        </w:rPr>
        <w:t>）</w:t>
      </w:r>
      <w:r>
        <w:rPr>
          <w:rFonts w:ascii="Times New Roman" w:hAnsi="Times New Roman"/>
          <w:b/>
          <w:sz w:val="24"/>
          <w:lang w:eastAsia="zh-CN"/>
        </w:rPr>
        <w:t xml:space="preserve"> </w:t>
      </w:r>
    </w:p>
    <w:p w14:paraId="2DABC1BD" w14:textId="77777777" w:rsidR="00600B89" w:rsidRDefault="006B5F12">
      <w:r>
        <w:rPr>
          <w:rFonts w:ascii="宋体" w:eastAsia="宋体" w:hAnsi="宋体"/>
          <w:sz w:val="21"/>
        </w:rPr>
        <w:t>北纬</w:t>
      </w:r>
      <w:r>
        <w:rPr>
          <w:rFonts w:ascii="Times New Roman" w:hAnsi="Times New Roman"/>
          <w:sz w:val="21"/>
        </w:rPr>
        <w:t>39°00.7′</w:t>
      </w:r>
      <w:r>
        <w:rPr>
          <w:rFonts w:ascii="宋体" w:eastAsia="宋体" w:hAnsi="宋体"/>
          <w:sz w:val="21"/>
        </w:rPr>
        <w:t>，东经</w:t>
      </w:r>
      <w:r>
        <w:rPr>
          <w:rFonts w:ascii="Times New Roman" w:hAnsi="Times New Roman"/>
          <w:sz w:val="21"/>
        </w:rPr>
        <w:t>122°44.8′</w:t>
      </w:r>
      <w:r>
        <w:rPr>
          <w:rFonts w:ascii="宋体" w:eastAsia="宋体" w:hAnsi="宋体"/>
          <w:sz w:val="21"/>
        </w:rPr>
        <w:t>。位于黄海北部大连市长海县獐子岛镇海域，距獐子岛最近点</w:t>
      </w:r>
      <w:r>
        <w:rPr>
          <w:rFonts w:ascii="Times New Roman" w:hAnsi="Times New Roman"/>
          <w:sz w:val="21"/>
        </w:rPr>
        <w:t>40</w:t>
      </w:r>
      <w:r>
        <w:rPr>
          <w:rFonts w:ascii="宋体" w:eastAsia="宋体" w:hAnsi="宋体"/>
          <w:sz w:val="21"/>
        </w:rPr>
        <w:t>米。因夹在东西两侧低潮高地之间而得名。《中国海域地名图集》（</w:t>
      </w:r>
      <w:r>
        <w:rPr>
          <w:rFonts w:ascii="Times New Roman" w:hAnsi="Times New Roman"/>
          <w:sz w:val="21"/>
        </w:rPr>
        <w:t>1991</w:t>
      </w:r>
      <w:r>
        <w:rPr>
          <w:rFonts w:ascii="宋体" w:eastAsia="宋体" w:hAnsi="宋体"/>
          <w:sz w:val="21"/>
        </w:rPr>
        <w:t>）标注为夹胡道。岛体呈东北</w:t>
      </w:r>
      <w:r>
        <w:rPr>
          <w:rFonts w:ascii="Times New Roman" w:hAnsi="Times New Roman"/>
          <w:sz w:val="21"/>
        </w:rPr>
        <w:t>—</w:t>
      </w:r>
      <w:r>
        <w:rPr>
          <w:rFonts w:ascii="宋体" w:eastAsia="宋体" w:hAnsi="宋体"/>
          <w:sz w:val="21"/>
        </w:rPr>
        <w:t>西南走向，岸线长度</w:t>
      </w:r>
      <w:r>
        <w:rPr>
          <w:rFonts w:ascii="Times New Roman" w:hAnsi="Times New Roman"/>
          <w:sz w:val="21"/>
        </w:rPr>
        <w:t>56</w:t>
      </w:r>
      <w:r>
        <w:rPr>
          <w:rFonts w:ascii="宋体" w:eastAsia="宋体" w:hAnsi="宋体"/>
          <w:sz w:val="21"/>
        </w:rPr>
        <w:t>米，面积</w:t>
      </w:r>
      <w:r>
        <w:rPr>
          <w:rFonts w:ascii="Times New Roman" w:hAnsi="Times New Roman"/>
          <w:sz w:val="21"/>
        </w:rPr>
        <w:t>139</w:t>
      </w:r>
      <w:r>
        <w:rPr>
          <w:rFonts w:ascii="宋体" w:eastAsia="宋体" w:hAnsi="宋体"/>
          <w:sz w:val="21"/>
        </w:rPr>
        <w:t>平方米，最高点高程</w:t>
      </w:r>
      <w:r>
        <w:rPr>
          <w:rFonts w:ascii="Times New Roman" w:hAnsi="Times New Roman"/>
          <w:sz w:val="21"/>
        </w:rPr>
        <w:t>3</w:t>
      </w:r>
      <w:r>
        <w:rPr>
          <w:rFonts w:ascii="宋体" w:eastAsia="宋体" w:hAnsi="宋体"/>
          <w:sz w:val="21"/>
        </w:rPr>
        <w:t>米。基岩岛，低潮时周边海域有岩礁裸露，无土壤和植被。</w:t>
      </w:r>
      <w:r>
        <w:rPr>
          <w:rFonts w:ascii="Times New Roman" w:hAnsi="Times New Roman"/>
          <w:sz w:val="21"/>
        </w:rPr>
        <w:t xml:space="preserve"> </w:t>
      </w:r>
    </w:p>
    <w:p w14:paraId="31342F93" w14:textId="77777777" w:rsidR="00600B89" w:rsidRDefault="006B5F12">
      <w:pPr>
        <w:rPr>
          <w:lang w:eastAsia="zh-CN"/>
        </w:rPr>
      </w:pPr>
      <w:r>
        <w:rPr>
          <w:rFonts w:ascii="宋体" w:eastAsia="宋体" w:hAnsi="宋体"/>
          <w:b/>
          <w:sz w:val="24"/>
          <w:lang w:eastAsia="zh-CN"/>
        </w:rPr>
        <w:t>大门顶（</w:t>
      </w:r>
      <w:r>
        <w:rPr>
          <w:rFonts w:ascii="Times New Roman" w:hAnsi="Times New Roman"/>
          <w:b/>
          <w:sz w:val="24"/>
          <w:lang w:eastAsia="zh-CN"/>
        </w:rPr>
        <w:t>Dàméndǐng</w:t>
      </w:r>
      <w:r>
        <w:rPr>
          <w:rFonts w:ascii="宋体" w:eastAsia="宋体" w:hAnsi="宋体"/>
          <w:b/>
          <w:sz w:val="24"/>
          <w:lang w:eastAsia="zh-CN"/>
        </w:rPr>
        <w:t>）</w:t>
      </w:r>
      <w:r>
        <w:rPr>
          <w:rFonts w:ascii="Times New Roman" w:hAnsi="Times New Roman"/>
          <w:b/>
          <w:sz w:val="24"/>
          <w:lang w:eastAsia="zh-CN"/>
        </w:rPr>
        <w:t xml:space="preserve"> </w:t>
      </w:r>
    </w:p>
    <w:p w14:paraId="3A11F1EB" w14:textId="77777777" w:rsidR="00600B89" w:rsidRDefault="006B5F12">
      <w:r>
        <w:rPr>
          <w:rFonts w:ascii="宋体" w:eastAsia="宋体" w:hAnsi="宋体"/>
          <w:sz w:val="21"/>
        </w:rPr>
        <w:t>北纬</w:t>
      </w:r>
      <w:r>
        <w:rPr>
          <w:rFonts w:ascii="Times New Roman" w:hAnsi="Times New Roman"/>
          <w:sz w:val="21"/>
        </w:rPr>
        <w:t>38°56.0′</w:t>
      </w:r>
      <w:r>
        <w:rPr>
          <w:rFonts w:ascii="宋体" w:eastAsia="宋体" w:hAnsi="宋体"/>
          <w:sz w:val="21"/>
        </w:rPr>
        <w:t>，东经</w:t>
      </w:r>
      <w:r>
        <w:rPr>
          <w:rFonts w:ascii="Times New Roman" w:hAnsi="Times New Roman"/>
          <w:sz w:val="21"/>
        </w:rPr>
        <w:t>122°44.7′</w:t>
      </w:r>
      <w:r>
        <w:rPr>
          <w:rFonts w:ascii="宋体" w:eastAsia="宋体" w:hAnsi="宋体"/>
          <w:sz w:val="21"/>
        </w:rPr>
        <w:t>。位于黄海北部大连市长海县獐子岛镇海域，为离岸孤岛，距獐子岛最近点</w:t>
      </w:r>
      <w:r>
        <w:rPr>
          <w:rFonts w:ascii="Times New Roman" w:hAnsi="Times New Roman"/>
          <w:sz w:val="21"/>
        </w:rPr>
        <w:t>8.5</w:t>
      </w:r>
      <w:r>
        <w:rPr>
          <w:rFonts w:ascii="宋体" w:eastAsia="宋体" w:hAnsi="宋体"/>
          <w:sz w:val="21"/>
        </w:rPr>
        <w:t>千米。因出海渔民归途望之如见家门之顶而得名。《中国海域地名志》（</w:t>
      </w:r>
      <w:r>
        <w:rPr>
          <w:rFonts w:ascii="Times New Roman" w:hAnsi="Times New Roman"/>
          <w:sz w:val="21"/>
        </w:rPr>
        <w:t>1989</w:t>
      </w:r>
      <w:r>
        <w:rPr>
          <w:rFonts w:ascii="宋体" w:eastAsia="宋体" w:hAnsi="宋体"/>
          <w:sz w:val="21"/>
        </w:rPr>
        <w:t>）记载为大门顶。岸线长度</w:t>
      </w:r>
      <w:r>
        <w:rPr>
          <w:rFonts w:ascii="Times New Roman" w:hAnsi="Times New Roman"/>
          <w:sz w:val="21"/>
        </w:rPr>
        <w:t>30</w:t>
      </w:r>
      <w:r>
        <w:rPr>
          <w:rFonts w:ascii="宋体" w:eastAsia="宋体" w:hAnsi="宋体"/>
          <w:sz w:val="21"/>
        </w:rPr>
        <w:t>米，面积</w:t>
      </w:r>
      <w:r>
        <w:rPr>
          <w:rFonts w:ascii="Times New Roman" w:hAnsi="Times New Roman"/>
          <w:sz w:val="21"/>
        </w:rPr>
        <w:t>40</w:t>
      </w:r>
      <w:r>
        <w:rPr>
          <w:rFonts w:ascii="宋体" w:eastAsia="宋体" w:hAnsi="宋体"/>
          <w:sz w:val="21"/>
        </w:rPr>
        <w:t>平方米，最高点高程</w:t>
      </w:r>
      <w:r>
        <w:rPr>
          <w:rFonts w:ascii="Times New Roman" w:hAnsi="Times New Roman"/>
          <w:sz w:val="21"/>
        </w:rPr>
        <w:t>13</w:t>
      </w:r>
      <w:r>
        <w:rPr>
          <w:rFonts w:ascii="宋体" w:eastAsia="宋体" w:hAnsi="宋体"/>
          <w:sz w:val="21"/>
        </w:rPr>
        <w:t>米。基岩岛，四周岩壁陡峭，低潮时周边海域有裸露的岩礁，无土壤和植被。</w:t>
      </w:r>
      <w:r>
        <w:rPr>
          <w:rFonts w:ascii="Times New Roman" w:hAnsi="Times New Roman"/>
          <w:sz w:val="21"/>
        </w:rPr>
        <w:t xml:space="preserve"> </w:t>
      </w:r>
    </w:p>
    <w:p w14:paraId="5D7AA434" w14:textId="77777777" w:rsidR="00600B89" w:rsidRDefault="006B5F12">
      <w:pPr>
        <w:rPr>
          <w:lang w:eastAsia="zh-CN"/>
        </w:rPr>
      </w:pPr>
      <w:r>
        <w:rPr>
          <w:rFonts w:ascii="宋体" w:eastAsia="宋体" w:hAnsi="宋体"/>
          <w:b/>
          <w:sz w:val="24"/>
          <w:lang w:eastAsia="zh-CN"/>
        </w:rPr>
        <w:t>瓦房店将军石（</w:t>
      </w:r>
      <w:r>
        <w:rPr>
          <w:rFonts w:ascii="Times New Roman" w:hAnsi="Times New Roman"/>
          <w:b/>
          <w:sz w:val="24"/>
          <w:lang w:eastAsia="zh-CN"/>
        </w:rPr>
        <w:t>Wǎfángdiàn Jiāngjūn Shí</w:t>
      </w:r>
      <w:r>
        <w:rPr>
          <w:rFonts w:ascii="宋体" w:eastAsia="宋体" w:hAnsi="宋体"/>
          <w:b/>
          <w:sz w:val="24"/>
          <w:lang w:eastAsia="zh-CN"/>
        </w:rPr>
        <w:t>）</w:t>
      </w:r>
      <w:r>
        <w:rPr>
          <w:rFonts w:ascii="Times New Roman" w:hAnsi="Times New Roman"/>
          <w:b/>
          <w:sz w:val="24"/>
          <w:lang w:eastAsia="zh-CN"/>
        </w:rPr>
        <w:t xml:space="preserve"> </w:t>
      </w:r>
    </w:p>
    <w:p w14:paraId="44FA44F1" w14:textId="77777777" w:rsidR="00600B89" w:rsidRDefault="006B5F12">
      <w:r>
        <w:rPr>
          <w:rFonts w:ascii="宋体" w:eastAsia="宋体" w:hAnsi="宋体"/>
          <w:sz w:val="21"/>
          <w:lang w:eastAsia="zh-CN"/>
        </w:rPr>
        <w:t>北纬</w:t>
      </w:r>
      <w:r>
        <w:rPr>
          <w:rFonts w:ascii="Times New Roman" w:hAnsi="Times New Roman"/>
          <w:sz w:val="21"/>
          <w:lang w:eastAsia="zh-CN"/>
        </w:rPr>
        <w:t>39°55.1′</w:t>
      </w:r>
      <w:r>
        <w:rPr>
          <w:rFonts w:ascii="宋体" w:eastAsia="宋体" w:hAnsi="宋体"/>
          <w:sz w:val="21"/>
          <w:lang w:eastAsia="zh-CN"/>
        </w:rPr>
        <w:t>，东经</w:t>
      </w:r>
      <w:r>
        <w:rPr>
          <w:rFonts w:ascii="Times New Roman" w:hAnsi="Times New Roman"/>
          <w:sz w:val="21"/>
          <w:lang w:eastAsia="zh-CN"/>
        </w:rPr>
        <w:t>121°40.5′</w:t>
      </w:r>
      <w:r>
        <w:rPr>
          <w:rFonts w:ascii="宋体" w:eastAsia="宋体" w:hAnsi="宋体"/>
          <w:sz w:val="21"/>
          <w:lang w:eastAsia="zh-CN"/>
        </w:rPr>
        <w:t>。位于渤海大连瓦房店市海域，距西杨乡最近点</w:t>
      </w:r>
      <w:r>
        <w:rPr>
          <w:rFonts w:ascii="Times New Roman" w:hAnsi="Times New Roman"/>
          <w:sz w:val="21"/>
          <w:lang w:eastAsia="zh-CN"/>
        </w:rPr>
        <w:t>10</w:t>
      </w:r>
      <w:r>
        <w:rPr>
          <w:rFonts w:ascii="宋体" w:eastAsia="宋体" w:hAnsi="宋体"/>
          <w:sz w:val="21"/>
          <w:lang w:eastAsia="zh-CN"/>
        </w:rPr>
        <w:t>米。位于将军石村附近而得名将军石。因省内重名，位于瓦房店市，更为今名。</w:t>
      </w:r>
      <w:r>
        <w:rPr>
          <w:rFonts w:ascii="宋体" w:eastAsia="宋体" w:hAnsi="宋体"/>
          <w:sz w:val="21"/>
        </w:rPr>
        <w:t>又名江石、江石礁。传说古时海盗横行渔村，烧杀抢掠，无恶不作。渔民奋起反抗，前仆后继，感动上苍。两员天神下凡，化为巨石，镇守渔村。海盗望风逃窜，渔村得以安宁。《中国海域地名图集》（</w:t>
      </w:r>
      <w:r>
        <w:rPr>
          <w:rFonts w:ascii="Times New Roman" w:hAnsi="Times New Roman"/>
          <w:sz w:val="21"/>
        </w:rPr>
        <w:t>1991</w:t>
      </w:r>
      <w:r>
        <w:rPr>
          <w:rFonts w:ascii="宋体" w:eastAsia="宋体" w:hAnsi="宋体"/>
          <w:sz w:val="21"/>
        </w:rPr>
        <w:t>）记载为江石，《全国海岛名称与代码》（</w:t>
      </w:r>
      <w:r>
        <w:rPr>
          <w:rFonts w:ascii="Times New Roman" w:hAnsi="Times New Roman"/>
          <w:sz w:val="21"/>
        </w:rPr>
        <w:t>2008</w:t>
      </w:r>
      <w:r>
        <w:rPr>
          <w:rFonts w:ascii="宋体" w:eastAsia="宋体" w:hAnsi="宋体"/>
          <w:sz w:val="21"/>
        </w:rPr>
        <w:t>）记为将军石、江石礁。由多个礁体组成，呈南北走向，岸线长度</w:t>
      </w:r>
      <w:r>
        <w:rPr>
          <w:rFonts w:ascii="Times New Roman" w:hAnsi="Times New Roman"/>
          <w:sz w:val="21"/>
        </w:rPr>
        <w:t>335</w:t>
      </w:r>
      <w:r>
        <w:rPr>
          <w:rFonts w:ascii="宋体" w:eastAsia="宋体" w:hAnsi="宋体"/>
          <w:sz w:val="21"/>
        </w:rPr>
        <w:t>米，面积</w:t>
      </w:r>
      <w:r>
        <w:rPr>
          <w:rFonts w:ascii="Times New Roman" w:hAnsi="Times New Roman"/>
          <w:sz w:val="21"/>
        </w:rPr>
        <w:t>2653</w:t>
      </w:r>
      <w:r>
        <w:rPr>
          <w:rFonts w:ascii="宋体" w:eastAsia="宋体" w:hAnsi="宋体"/>
          <w:sz w:val="21"/>
        </w:rPr>
        <w:t>平方米，最高点高程</w:t>
      </w:r>
      <w:r>
        <w:rPr>
          <w:rFonts w:ascii="Times New Roman" w:hAnsi="Times New Roman"/>
          <w:sz w:val="21"/>
        </w:rPr>
        <w:t>5.6</w:t>
      </w:r>
      <w:r>
        <w:rPr>
          <w:rFonts w:ascii="宋体" w:eastAsia="宋体" w:hAnsi="宋体"/>
          <w:sz w:val="21"/>
        </w:rPr>
        <w:t>米。基岩岛，四周岩壁陡峭，低潮时有裸露的岩礁和沙砾滩与大陆连接。海岛顶部和岩缝中有少量土壤，生长草本植物。岛体东侧有人工堤坝与大陆连接。</w:t>
      </w:r>
      <w:r>
        <w:rPr>
          <w:rFonts w:ascii="Times New Roman" w:hAnsi="Times New Roman"/>
          <w:sz w:val="21"/>
        </w:rPr>
        <w:t xml:space="preserve"> </w:t>
      </w:r>
    </w:p>
    <w:p w14:paraId="5033BA86" w14:textId="77777777" w:rsidR="00600B89" w:rsidRDefault="006B5F12">
      <w:pPr>
        <w:rPr>
          <w:lang w:eastAsia="zh-CN"/>
        </w:rPr>
      </w:pPr>
      <w:r>
        <w:rPr>
          <w:rFonts w:ascii="宋体" w:eastAsia="宋体" w:hAnsi="宋体"/>
          <w:b/>
          <w:sz w:val="24"/>
          <w:lang w:eastAsia="zh-CN"/>
        </w:rPr>
        <w:t>八仙岛（</w:t>
      </w:r>
      <w:r>
        <w:rPr>
          <w:rFonts w:ascii="Times New Roman" w:hAnsi="Times New Roman"/>
          <w:b/>
          <w:sz w:val="24"/>
          <w:lang w:eastAsia="zh-CN"/>
        </w:rPr>
        <w:t>Bāxiān Dǎo</w:t>
      </w:r>
      <w:r>
        <w:rPr>
          <w:rFonts w:ascii="宋体" w:eastAsia="宋体" w:hAnsi="宋体"/>
          <w:b/>
          <w:sz w:val="24"/>
          <w:lang w:eastAsia="zh-CN"/>
        </w:rPr>
        <w:t>）</w:t>
      </w:r>
      <w:r>
        <w:rPr>
          <w:rFonts w:ascii="Times New Roman" w:hAnsi="Times New Roman"/>
          <w:b/>
          <w:sz w:val="24"/>
          <w:lang w:eastAsia="zh-CN"/>
        </w:rPr>
        <w:t xml:space="preserve"> </w:t>
      </w:r>
    </w:p>
    <w:p w14:paraId="6B8792E0" w14:textId="77777777" w:rsidR="00600B89" w:rsidRDefault="006B5F12">
      <w:r>
        <w:rPr>
          <w:rFonts w:ascii="宋体" w:eastAsia="宋体" w:hAnsi="宋体"/>
          <w:sz w:val="21"/>
        </w:rPr>
        <w:t>北纬</w:t>
      </w:r>
      <w:r>
        <w:rPr>
          <w:rFonts w:ascii="Times New Roman" w:hAnsi="Times New Roman"/>
          <w:sz w:val="21"/>
        </w:rPr>
        <w:t>39°54.1′</w:t>
      </w:r>
      <w:r>
        <w:rPr>
          <w:rFonts w:ascii="宋体" w:eastAsia="宋体" w:hAnsi="宋体"/>
          <w:sz w:val="21"/>
        </w:rPr>
        <w:t>，东经</w:t>
      </w:r>
      <w:r>
        <w:rPr>
          <w:rFonts w:ascii="Times New Roman" w:hAnsi="Times New Roman"/>
          <w:sz w:val="21"/>
        </w:rPr>
        <w:t>121°37.7′</w:t>
      </w:r>
      <w:r>
        <w:rPr>
          <w:rFonts w:ascii="宋体" w:eastAsia="宋体" w:hAnsi="宋体"/>
          <w:sz w:val="21"/>
        </w:rPr>
        <w:t>。位于渤海大连瓦房店市海域，距驼山乡最近点</w:t>
      </w:r>
      <w:r>
        <w:rPr>
          <w:rFonts w:ascii="Times New Roman" w:hAnsi="Times New Roman"/>
          <w:sz w:val="21"/>
        </w:rPr>
        <w:t>120</w:t>
      </w:r>
      <w:r>
        <w:rPr>
          <w:rFonts w:ascii="宋体" w:eastAsia="宋体" w:hAnsi="宋体"/>
          <w:sz w:val="21"/>
        </w:rPr>
        <w:t>米。该岛岩石林立，远观像中国神话故事八仙过海中的八仙而得名。《大连海域地名志》（</w:t>
      </w:r>
      <w:r>
        <w:rPr>
          <w:rFonts w:ascii="Times New Roman" w:hAnsi="Times New Roman"/>
          <w:sz w:val="21"/>
        </w:rPr>
        <w:t>1989</w:t>
      </w:r>
      <w:r>
        <w:rPr>
          <w:rFonts w:ascii="宋体" w:eastAsia="宋体" w:hAnsi="宋体"/>
          <w:sz w:val="21"/>
        </w:rPr>
        <w:t>）和《中国海域地名志》（</w:t>
      </w:r>
      <w:r>
        <w:rPr>
          <w:rFonts w:ascii="Times New Roman" w:hAnsi="Times New Roman"/>
          <w:sz w:val="21"/>
        </w:rPr>
        <w:t>1989</w:t>
      </w:r>
      <w:r>
        <w:rPr>
          <w:rFonts w:ascii="宋体" w:eastAsia="宋体" w:hAnsi="宋体"/>
          <w:sz w:val="21"/>
        </w:rPr>
        <w:t>）记载为排子石群礁，《中国海域地名图集》（</w:t>
      </w:r>
      <w:r>
        <w:rPr>
          <w:rFonts w:ascii="Times New Roman" w:hAnsi="Times New Roman"/>
          <w:sz w:val="21"/>
        </w:rPr>
        <w:t>1991</w:t>
      </w:r>
      <w:r>
        <w:rPr>
          <w:rFonts w:ascii="宋体" w:eastAsia="宋体" w:hAnsi="宋体"/>
          <w:sz w:val="21"/>
        </w:rPr>
        <w:t>）标注为排子石。岛近南北走向，岸线长度</w:t>
      </w:r>
      <w:r>
        <w:rPr>
          <w:rFonts w:ascii="Times New Roman" w:hAnsi="Times New Roman"/>
          <w:sz w:val="21"/>
        </w:rPr>
        <w:t>500</w:t>
      </w:r>
      <w:r>
        <w:rPr>
          <w:rFonts w:ascii="宋体" w:eastAsia="宋体" w:hAnsi="宋体"/>
          <w:sz w:val="21"/>
        </w:rPr>
        <w:t>米，面积</w:t>
      </w:r>
      <w:r>
        <w:rPr>
          <w:rFonts w:ascii="Times New Roman" w:hAnsi="Times New Roman"/>
          <w:sz w:val="21"/>
        </w:rPr>
        <w:t>6176</w:t>
      </w:r>
      <w:r>
        <w:rPr>
          <w:rFonts w:ascii="宋体" w:eastAsia="宋体" w:hAnsi="宋体"/>
          <w:sz w:val="21"/>
        </w:rPr>
        <w:t>平方米，最高点高程</w:t>
      </w:r>
      <w:r>
        <w:rPr>
          <w:rFonts w:ascii="Times New Roman" w:hAnsi="Times New Roman"/>
          <w:sz w:val="21"/>
        </w:rPr>
        <w:t>11.6</w:t>
      </w:r>
      <w:r>
        <w:rPr>
          <w:rFonts w:ascii="宋体" w:eastAsia="宋体" w:hAnsi="宋体"/>
          <w:sz w:val="21"/>
        </w:rPr>
        <w:t>米。基岩岛，由花岗岩构成，由多个礁体组成，形态各异，一字排开，低潮时有裸露的岩礁和沙砾滩彼此与大陆连接。无土壤和植被。</w:t>
      </w:r>
      <w:r>
        <w:rPr>
          <w:rFonts w:ascii="Times New Roman" w:hAnsi="Times New Roman"/>
          <w:sz w:val="21"/>
        </w:rPr>
        <w:t xml:space="preserve"> </w:t>
      </w:r>
    </w:p>
    <w:p w14:paraId="4B1A804E" w14:textId="77777777" w:rsidR="00600B89" w:rsidRDefault="006B5F12">
      <w:pPr>
        <w:rPr>
          <w:lang w:eastAsia="zh-CN"/>
        </w:rPr>
      </w:pPr>
      <w:r>
        <w:rPr>
          <w:rFonts w:ascii="宋体" w:eastAsia="宋体" w:hAnsi="宋体"/>
          <w:b/>
          <w:sz w:val="24"/>
          <w:lang w:eastAsia="zh-CN"/>
        </w:rPr>
        <w:t>老孤岛（</w:t>
      </w:r>
      <w:r>
        <w:rPr>
          <w:rFonts w:ascii="Times New Roman" w:hAnsi="Times New Roman"/>
          <w:b/>
          <w:sz w:val="24"/>
          <w:lang w:eastAsia="zh-CN"/>
        </w:rPr>
        <w:t>Lǎogū Dǎo</w:t>
      </w:r>
      <w:r>
        <w:rPr>
          <w:rFonts w:ascii="宋体" w:eastAsia="宋体" w:hAnsi="宋体"/>
          <w:b/>
          <w:sz w:val="24"/>
          <w:lang w:eastAsia="zh-CN"/>
        </w:rPr>
        <w:t>）</w:t>
      </w:r>
      <w:r>
        <w:rPr>
          <w:rFonts w:ascii="Times New Roman" w:hAnsi="Times New Roman"/>
          <w:b/>
          <w:sz w:val="24"/>
          <w:lang w:eastAsia="zh-CN"/>
        </w:rPr>
        <w:t xml:space="preserve"> </w:t>
      </w:r>
    </w:p>
    <w:p w14:paraId="52B8FD96" w14:textId="77777777" w:rsidR="00600B89" w:rsidRDefault="006B5F12">
      <w:r>
        <w:rPr>
          <w:rFonts w:ascii="宋体" w:eastAsia="宋体" w:hAnsi="宋体"/>
          <w:sz w:val="21"/>
        </w:rPr>
        <w:t>北纬</w:t>
      </w:r>
      <w:r>
        <w:rPr>
          <w:rFonts w:ascii="Times New Roman" w:hAnsi="Times New Roman"/>
          <w:sz w:val="21"/>
        </w:rPr>
        <w:t>39°52.4′</w:t>
      </w:r>
      <w:r>
        <w:rPr>
          <w:rFonts w:ascii="宋体" w:eastAsia="宋体" w:hAnsi="宋体"/>
          <w:sz w:val="21"/>
        </w:rPr>
        <w:t>，东经</w:t>
      </w:r>
      <w:r>
        <w:rPr>
          <w:rFonts w:ascii="Times New Roman" w:hAnsi="Times New Roman"/>
          <w:sz w:val="21"/>
        </w:rPr>
        <w:t>121°35.7′</w:t>
      </w:r>
      <w:r>
        <w:rPr>
          <w:rFonts w:ascii="宋体" w:eastAsia="宋体" w:hAnsi="宋体"/>
          <w:sz w:val="21"/>
        </w:rPr>
        <w:t>。位于渤海大连瓦房店市海域，距驼山乡最近点</w:t>
      </w:r>
      <w:r>
        <w:rPr>
          <w:rFonts w:ascii="Times New Roman" w:hAnsi="Times New Roman"/>
          <w:sz w:val="21"/>
        </w:rPr>
        <w:t>1.03</w:t>
      </w:r>
      <w:r>
        <w:rPr>
          <w:rFonts w:ascii="宋体" w:eastAsia="宋体" w:hAnsi="宋体"/>
          <w:sz w:val="21"/>
        </w:rPr>
        <w:t>千米。因周围海域内无其他岛屿，故名。《大连海域地名志》（</w:t>
      </w:r>
      <w:r>
        <w:rPr>
          <w:rFonts w:ascii="Times New Roman" w:hAnsi="Times New Roman"/>
          <w:sz w:val="21"/>
        </w:rPr>
        <w:t>1989</w:t>
      </w:r>
      <w:r>
        <w:rPr>
          <w:rFonts w:ascii="宋体" w:eastAsia="宋体" w:hAnsi="宋体"/>
          <w:sz w:val="21"/>
        </w:rPr>
        <w:t>）和《中国海域地名志》（</w:t>
      </w:r>
      <w:r>
        <w:rPr>
          <w:rFonts w:ascii="Times New Roman" w:hAnsi="Times New Roman"/>
          <w:sz w:val="21"/>
        </w:rPr>
        <w:t>1989</w:t>
      </w:r>
      <w:r>
        <w:rPr>
          <w:rFonts w:ascii="宋体" w:eastAsia="宋体" w:hAnsi="宋体"/>
          <w:sz w:val="21"/>
        </w:rPr>
        <w:t>）记载为老孤岛，《中国海域地名图集》（</w:t>
      </w:r>
      <w:r>
        <w:rPr>
          <w:rFonts w:ascii="Times New Roman" w:hAnsi="Times New Roman"/>
          <w:sz w:val="21"/>
        </w:rPr>
        <w:t>1991</w:t>
      </w:r>
      <w:r>
        <w:rPr>
          <w:rFonts w:ascii="宋体" w:eastAsia="宋体" w:hAnsi="宋体"/>
          <w:sz w:val="21"/>
        </w:rPr>
        <w:t>）标注为老古岛子，《全国海岛名称与代码》</w:t>
      </w:r>
      <w:r>
        <w:rPr>
          <w:rFonts w:ascii="宋体" w:eastAsia="宋体" w:hAnsi="宋体"/>
          <w:sz w:val="21"/>
        </w:rPr>
        <w:lastRenderedPageBreak/>
        <w:t>（</w:t>
      </w:r>
      <w:r>
        <w:rPr>
          <w:rFonts w:ascii="Times New Roman" w:hAnsi="Times New Roman"/>
          <w:sz w:val="21"/>
        </w:rPr>
        <w:t>2008</w:t>
      </w:r>
      <w:r>
        <w:rPr>
          <w:rFonts w:ascii="宋体" w:eastAsia="宋体" w:hAnsi="宋体"/>
          <w:sz w:val="21"/>
        </w:rPr>
        <w:t>）记为老古岛。岛近东西走向，岸线长度</w:t>
      </w:r>
      <w:r>
        <w:rPr>
          <w:rFonts w:ascii="Times New Roman" w:hAnsi="Times New Roman"/>
          <w:sz w:val="21"/>
        </w:rPr>
        <w:t>316</w:t>
      </w:r>
      <w:r>
        <w:rPr>
          <w:rFonts w:ascii="宋体" w:eastAsia="宋体" w:hAnsi="宋体"/>
          <w:sz w:val="21"/>
        </w:rPr>
        <w:t>米，面积</w:t>
      </w:r>
      <w:r>
        <w:rPr>
          <w:rFonts w:ascii="Times New Roman" w:hAnsi="Times New Roman"/>
          <w:sz w:val="21"/>
        </w:rPr>
        <w:t>3063</w:t>
      </w:r>
      <w:r>
        <w:rPr>
          <w:rFonts w:ascii="宋体" w:eastAsia="宋体" w:hAnsi="宋体"/>
          <w:sz w:val="21"/>
        </w:rPr>
        <w:t>平方米，最高点高程</w:t>
      </w:r>
      <w:r>
        <w:rPr>
          <w:rFonts w:ascii="Times New Roman" w:hAnsi="Times New Roman"/>
          <w:sz w:val="21"/>
        </w:rPr>
        <w:t>7.5</w:t>
      </w:r>
      <w:r>
        <w:rPr>
          <w:rFonts w:ascii="宋体" w:eastAsia="宋体" w:hAnsi="宋体"/>
          <w:sz w:val="21"/>
        </w:rPr>
        <w:t>米。基岩岛，主要由花岗岩构成，四周岩壁陡峭，顶部较平坦，低潮时周边海域有裸露的岩礁和沙砾滩，东南角有裸露的沙砾质岬角向海延伸。土壤层稀薄，生长草本植物。岛顶部建有小海神庙。</w:t>
      </w:r>
      <w:r>
        <w:rPr>
          <w:rFonts w:ascii="Times New Roman" w:hAnsi="Times New Roman"/>
          <w:sz w:val="21"/>
        </w:rPr>
        <w:t xml:space="preserve"> </w:t>
      </w:r>
    </w:p>
    <w:p w14:paraId="1DE547C0" w14:textId="77777777" w:rsidR="00600B89" w:rsidRDefault="006B5F12">
      <w:pPr>
        <w:rPr>
          <w:lang w:eastAsia="zh-CN"/>
        </w:rPr>
      </w:pPr>
      <w:r>
        <w:rPr>
          <w:rFonts w:ascii="宋体" w:eastAsia="宋体" w:hAnsi="宋体"/>
          <w:b/>
          <w:sz w:val="24"/>
          <w:lang w:eastAsia="zh-CN"/>
        </w:rPr>
        <w:t>小旱岛（</w:t>
      </w:r>
      <w:r>
        <w:rPr>
          <w:rFonts w:ascii="Times New Roman" w:hAnsi="Times New Roman"/>
          <w:b/>
          <w:sz w:val="24"/>
          <w:lang w:eastAsia="zh-CN"/>
        </w:rPr>
        <w:t>Xiǎohàn Dǎo</w:t>
      </w:r>
      <w:r>
        <w:rPr>
          <w:rFonts w:ascii="宋体" w:eastAsia="宋体" w:hAnsi="宋体"/>
          <w:b/>
          <w:sz w:val="24"/>
          <w:lang w:eastAsia="zh-CN"/>
        </w:rPr>
        <w:t>）</w:t>
      </w:r>
      <w:r>
        <w:rPr>
          <w:rFonts w:ascii="Times New Roman" w:hAnsi="Times New Roman"/>
          <w:b/>
          <w:sz w:val="24"/>
          <w:lang w:eastAsia="zh-CN"/>
        </w:rPr>
        <w:t xml:space="preserve"> </w:t>
      </w:r>
    </w:p>
    <w:p w14:paraId="7FFE4592"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39°48.4′</w:t>
      </w:r>
      <w:r>
        <w:rPr>
          <w:rFonts w:ascii="宋体" w:eastAsia="宋体" w:hAnsi="宋体"/>
          <w:sz w:val="21"/>
          <w:lang w:eastAsia="zh-CN"/>
        </w:rPr>
        <w:t>，东经</w:t>
      </w:r>
      <w:r>
        <w:rPr>
          <w:rFonts w:ascii="Times New Roman" w:hAnsi="Times New Roman"/>
          <w:sz w:val="21"/>
          <w:lang w:eastAsia="zh-CN"/>
        </w:rPr>
        <w:t>121°28.3′</w:t>
      </w:r>
      <w:r>
        <w:rPr>
          <w:rFonts w:ascii="宋体" w:eastAsia="宋体" w:hAnsi="宋体"/>
          <w:sz w:val="21"/>
          <w:lang w:eastAsia="zh-CN"/>
        </w:rPr>
        <w:t>。位于渤海大连瓦房店市海域，距红沿河镇最近点</w:t>
      </w:r>
      <w:r>
        <w:rPr>
          <w:rFonts w:ascii="Times New Roman" w:hAnsi="Times New Roman"/>
          <w:sz w:val="21"/>
          <w:lang w:eastAsia="zh-CN"/>
        </w:rPr>
        <w:t>40</w:t>
      </w:r>
      <w:r>
        <w:rPr>
          <w:rFonts w:ascii="宋体" w:eastAsia="宋体" w:hAnsi="宋体"/>
          <w:sz w:val="21"/>
          <w:lang w:eastAsia="zh-CN"/>
        </w:rPr>
        <w:t>米。该岛与旱坨子相邻，且面积较小，故名。岛近长方形，西北</w:t>
      </w:r>
      <w:r>
        <w:rPr>
          <w:rFonts w:ascii="Times New Roman" w:hAnsi="Times New Roman"/>
          <w:sz w:val="21"/>
          <w:lang w:eastAsia="zh-CN"/>
        </w:rPr>
        <w:t>—</w:t>
      </w:r>
      <w:r>
        <w:rPr>
          <w:rFonts w:ascii="宋体" w:eastAsia="宋体" w:hAnsi="宋体"/>
          <w:sz w:val="21"/>
          <w:lang w:eastAsia="zh-CN"/>
        </w:rPr>
        <w:t>东南走向，岸线长度</w:t>
      </w:r>
      <w:r>
        <w:rPr>
          <w:rFonts w:ascii="Times New Roman" w:hAnsi="Times New Roman"/>
          <w:sz w:val="21"/>
          <w:lang w:eastAsia="zh-CN"/>
        </w:rPr>
        <w:t>86</w:t>
      </w:r>
      <w:r>
        <w:rPr>
          <w:rFonts w:ascii="宋体" w:eastAsia="宋体" w:hAnsi="宋体"/>
          <w:sz w:val="21"/>
          <w:lang w:eastAsia="zh-CN"/>
        </w:rPr>
        <w:t>米，面积</w:t>
      </w:r>
      <w:r>
        <w:rPr>
          <w:rFonts w:ascii="Times New Roman" w:hAnsi="Times New Roman"/>
          <w:sz w:val="21"/>
          <w:lang w:eastAsia="zh-CN"/>
        </w:rPr>
        <w:t>474</w:t>
      </w:r>
      <w:r>
        <w:rPr>
          <w:rFonts w:ascii="宋体" w:eastAsia="宋体" w:hAnsi="宋体"/>
          <w:sz w:val="21"/>
          <w:lang w:eastAsia="zh-CN"/>
        </w:rPr>
        <w:t>平方米，最高点高程</w:t>
      </w:r>
      <w:r>
        <w:rPr>
          <w:rFonts w:ascii="Times New Roman" w:hAnsi="Times New Roman"/>
          <w:sz w:val="21"/>
          <w:lang w:eastAsia="zh-CN"/>
        </w:rPr>
        <w:t>4.5</w:t>
      </w:r>
      <w:r>
        <w:rPr>
          <w:rFonts w:ascii="宋体" w:eastAsia="宋体" w:hAnsi="宋体"/>
          <w:sz w:val="21"/>
          <w:lang w:eastAsia="zh-CN"/>
        </w:rPr>
        <w:t>米。基岩岛，低潮时有裸露的岩礁与大陆连接，无土壤和植被。</w:t>
      </w:r>
      <w:r>
        <w:rPr>
          <w:rFonts w:ascii="Times New Roman" w:hAnsi="Times New Roman"/>
          <w:sz w:val="21"/>
          <w:lang w:eastAsia="zh-CN"/>
        </w:rPr>
        <w:t xml:space="preserve"> </w:t>
      </w:r>
    </w:p>
    <w:p w14:paraId="58BFF46A" w14:textId="77777777" w:rsidR="00600B89" w:rsidRDefault="006B5F12">
      <w:r>
        <w:rPr>
          <w:rFonts w:ascii="宋体" w:eastAsia="宋体" w:hAnsi="宋体"/>
          <w:b/>
          <w:sz w:val="24"/>
        </w:rPr>
        <w:t>瓦房店旱坨子（</w:t>
      </w:r>
      <w:r>
        <w:rPr>
          <w:rFonts w:ascii="Times New Roman" w:hAnsi="Times New Roman"/>
          <w:b/>
          <w:sz w:val="24"/>
        </w:rPr>
        <w:t>Wǎfángdiàn Hàntuózi</w:t>
      </w:r>
      <w:r>
        <w:rPr>
          <w:rFonts w:ascii="宋体" w:eastAsia="宋体" w:hAnsi="宋体"/>
          <w:b/>
          <w:sz w:val="24"/>
        </w:rPr>
        <w:t>）</w:t>
      </w:r>
      <w:r>
        <w:rPr>
          <w:rFonts w:ascii="Times New Roman" w:hAnsi="Times New Roman"/>
          <w:b/>
          <w:sz w:val="24"/>
        </w:rPr>
        <w:t xml:space="preserve"> </w:t>
      </w:r>
    </w:p>
    <w:p w14:paraId="57106272" w14:textId="77777777" w:rsidR="00600B89" w:rsidRDefault="006B5F12">
      <w:r>
        <w:rPr>
          <w:rFonts w:ascii="宋体" w:eastAsia="宋体" w:hAnsi="宋体"/>
          <w:sz w:val="21"/>
        </w:rPr>
        <w:t>北纬</w:t>
      </w:r>
      <w:r>
        <w:rPr>
          <w:rFonts w:ascii="Times New Roman" w:hAnsi="Times New Roman"/>
          <w:sz w:val="21"/>
        </w:rPr>
        <w:t>39°48.2′</w:t>
      </w:r>
      <w:r>
        <w:rPr>
          <w:rFonts w:ascii="宋体" w:eastAsia="宋体" w:hAnsi="宋体"/>
          <w:sz w:val="21"/>
        </w:rPr>
        <w:t>，东经</w:t>
      </w:r>
      <w:r>
        <w:rPr>
          <w:rFonts w:ascii="Times New Roman" w:hAnsi="Times New Roman"/>
          <w:sz w:val="21"/>
        </w:rPr>
        <w:t>121°28.1′</w:t>
      </w:r>
      <w:r>
        <w:rPr>
          <w:rFonts w:ascii="宋体" w:eastAsia="宋体" w:hAnsi="宋体"/>
          <w:sz w:val="21"/>
        </w:rPr>
        <w:t>。位于渤海大连瓦房店市海域，距红沿河镇最近点</w:t>
      </w:r>
      <w:r>
        <w:rPr>
          <w:rFonts w:ascii="Times New Roman" w:hAnsi="Times New Roman"/>
          <w:sz w:val="21"/>
        </w:rPr>
        <w:t>120</w:t>
      </w:r>
      <w:r>
        <w:rPr>
          <w:rFonts w:ascii="宋体" w:eastAsia="宋体" w:hAnsi="宋体"/>
          <w:sz w:val="21"/>
        </w:rPr>
        <w:t>米。沿岸村民习惯称之旱坨子，因省内重名，位于瓦房店市，更为今名。《中国海域地名图集》（</w:t>
      </w:r>
      <w:r>
        <w:rPr>
          <w:rFonts w:ascii="Times New Roman" w:hAnsi="Times New Roman"/>
          <w:sz w:val="21"/>
        </w:rPr>
        <w:t>1991</w:t>
      </w:r>
      <w:r>
        <w:rPr>
          <w:rFonts w:ascii="宋体" w:eastAsia="宋体" w:hAnsi="宋体"/>
          <w:sz w:val="21"/>
        </w:rPr>
        <w:t>）标注为旱坨子。岛体呈东北</w:t>
      </w:r>
      <w:r>
        <w:rPr>
          <w:rFonts w:ascii="Times New Roman" w:hAnsi="Times New Roman"/>
          <w:sz w:val="21"/>
        </w:rPr>
        <w:t>—</w:t>
      </w:r>
      <w:r>
        <w:rPr>
          <w:rFonts w:ascii="宋体" w:eastAsia="宋体" w:hAnsi="宋体"/>
          <w:sz w:val="21"/>
        </w:rPr>
        <w:t>西南走向，岸线长度</w:t>
      </w:r>
      <w:r>
        <w:rPr>
          <w:rFonts w:ascii="Times New Roman" w:hAnsi="Times New Roman"/>
          <w:sz w:val="21"/>
        </w:rPr>
        <w:t>94</w:t>
      </w:r>
      <w:r>
        <w:rPr>
          <w:rFonts w:ascii="宋体" w:eastAsia="宋体" w:hAnsi="宋体"/>
          <w:sz w:val="21"/>
        </w:rPr>
        <w:t>米，面积</w:t>
      </w:r>
      <w:r>
        <w:rPr>
          <w:rFonts w:ascii="Times New Roman" w:hAnsi="Times New Roman"/>
          <w:sz w:val="21"/>
        </w:rPr>
        <w:t>681</w:t>
      </w:r>
      <w:r>
        <w:rPr>
          <w:rFonts w:ascii="宋体" w:eastAsia="宋体" w:hAnsi="宋体"/>
          <w:sz w:val="21"/>
        </w:rPr>
        <w:t>平方米，最高点高程</w:t>
      </w:r>
      <w:r>
        <w:rPr>
          <w:rFonts w:ascii="Times New Roman" w:hAnsi="Times New Roman"/>
          <w:sz w:val="21"/>
        </w:rPr>
        <w:t>5.2</w:t>
      </w:r>
      <w:r>
        <w:rPr>
          <w:rFonts w:ascii="宋体" w:eastAsia="宋体" w:hAnsi="宋体"/>
          <w:sz w:val="21"/>
        </w:rPr>
        <w:t>米。基岩岛，地势中部高四周低平，低潮时周边海域有裸露的岩礁，东部与大陆连接。土壤层稀薄，生长灌木及草本植物。</w:t>
      </w:r>
      <w:r>
        <w:rPr>
          <w:rFonts w:ascii="Times New Roman" w:hAnsi="Times New Roman"/>
          <w:sz w:val="21"/>
        </w:rPr>
        <w:t xml:space="preserve"> </w:t>
      </w:r>
    </w:p>
    <w:p w14:paraId="2A9D8462" w14:textId="77777777" w:rsidR="00600B89" w:rsidRDefault="006B5F12">
      <w:pPr>
        <w:rPr>
          <w:lang w:eastAsia="zh-CN"/>
        </w:rPr>
      </w:pPr>
      <w:r>
        <w:rPr>
          <w:rFonts w:ascii="宋体" w:eastAsia="宋体" w:hAnsi="宋体"/>
          <w:b/>
          <w:sz w:val="24"/>
          <w:lang w:eastAsia="zh-CN"/>
        </w:rPr>
        <w:t>温坨子（</w:t>
      </w:r>
      <w:r>
        <w:rPr>
          <w:rFonts w:ascii="Times New Roman" w:hAnsi="Times New Roman"/>
          <w:b/>
          <w:sz w:val="24"/>
          <w:lang w:eastAsia="zh-CN"/>
        </w:rPr>
        <w:t>Wēn Tuózi</w:t>
      </w:r>
      <w:r>
        <w:rPr>
          <w:rFonts w:ascii="宋体" w:eastAsia="宋体" w:hAnsi="宋体"/>
          <w:b/>
          <w:sz w:val="24"/>
          <w:lang w:eastAsia="zh-CN"/>
        </w:rPr>
        <w:t>）</w:t>
      </w:r>
      <w:r>
        <w:rPr>
          <w:rFonts w:ascii="Times New Roman" w:hAnsi="Times New Roman"/>
          <w:b/>
          <w:sz w:val="24"/>
          <w:lang w:eastAsia="zh-CN"/>
        </w:rPr>
        <w:t xml:space="preserve"> </w:t>
      </w:r>
    </w:p>
    <w:p w14:paraId="77EC7CB0"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39°47.9′</w:t>
      </w:r>
      <w:r>
        <w:rPr>
          <w:rFonts w:ascii="宋体" w:eastAsia="宋体" w:hAnsi="宋体"/>
          <w:sz w:val="21"/>
          <w:lang w:eastAsia="zh-CN"/>
        </w:rPr>
        <w:t>，东经</w:t>
      </w:r>
      <w:r>
        <w:rPr>
          <w:rFonts w:ascii="Times New Roman" w:hAnsi="Times New Roman"/>
          <w:sz w:val="21"/>
          <w:lang w:eastAsia="zh-CN"/>
        </w:rPr>
        <w:t>121°27.7′</w:t>
      </w:r>
      <w:r>
        <w:rPr>
          <w:rFonts w:ascii="宋体" w:eastAsia="宋体" w:hAnsi="宋体"/>
          <w:sz w:val="21"/>
          <w:lang w:eastAsia="zh-CN"/>
        </w:rPr>
        <w:t>。位于渤海大连瓦房店市海域，距红沿河镇最近点</w:t>
      </w:r>
      <w:r>
        <w:rPr>
          <w:rFonts w:ascii="Times New Roman" w:hAnsi="Times New Roman"/>
          <w:sz w:val="21"/>
          <w:lang w:eastAsia="zh-CN"/>
        </w:rPr>
        <w:t>740</w:t>
      </w:r>
      <w:r>
        <w:rPr>
          <w:rFonts w:ascii="宋体" w:eastAsia="宋体" w:hAnsi="宋体"/>
          <w:sz w:val="21"/>
          <w:lang w:eastAsia="zh-CN"/>
        </w:rPr>
        <w:t>米。因岛上曾住温姓居民而得名。《大连海域地名志》（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）记载为温坨子岛，《中国海域地名图集》（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）记为温坨子。岛体呈南北走向，岸线长度</w:t>
      </w:r>
      <w:r>
        <w:rPr>
          <w:rFonts w:ascii="Times New Roman" w:hAnsi="Times New Roman"/>
          <w:sz w:val="21"/>
          <w:lang w:eastAsia="zh-CN"/>
        </w:rPr>
        <w:t>625</w:t>
      </w:r>
      <w:r>
        <w:rPr>
          <w:rFonts w:ascii="宋体" w:eastAsia="宋体" w:hAnsi="宋体"/>
          <w:sz w:val="21"/>
          <w:lang w:eastAsia="zh-CN"/>
        </w:rPr>
        <w:t>米，面积</w:t>
      </w:r>
      <w:r>
        <w:rPr>
          <w:rFonts w:ascii="Times New Roman" w:hAnsi="Times New Roman"/>
          <w:sz w:val="21"/>
          <w:lang w:eastAsia="zh-CN"/>
        </w:rPr>
        <w:t>20465</w:t>
      </w:r>
      <w:r>
        <w:rPr>
          <w:rFonts w:ascii="宋体" w:eastAsia="宋体" w:hAnsi="宋体"/>
          <w:sz w:val="21"/>
          <w:lang w:eastAsia="zh-CN"/>
        </w:rPr>
        <w:t>平方米，最高点高程</w:t>
      </w:r>
      <w:r>
        <w:rPr>
          <w:rFonts w:ascii="Times New Roman" w:hAnsi="Times New Roman"/>
          <w:sz w:val="21"/>
          <w:lang w:eastAsia="zh-CN"/>
        </w:rPr>
        <w:t>28.7</w:t>
      </w:r>
      <w:r>
        <w:rPr>
          <w:rFonts w:ascii="宋体" w:eastAsia="宋体" w:hAnsi="宋体"/>
          <w:sz w:val="21"/>
          <w:lang w:eastAsia="zh-CN"/>
        </w:rPr>
        <w:t>米。基岩岛，主要由花岗岩构成，地势中部高、四周坡缓，中间宽、南北尖窄。岛岸以基岩为主，多湾澳，发育沙砾滩，低潮时周边海域岩礁裸露。表层土壤稀薄，主要生长草本植物，乔木和灌木较少。岛南部湾澳处建有木制高脚屋，驻有季节性登岛游客和海水养殖临时看护人员，周边海域为底播增养殖区。</w:t>
      </w:r>
      <w:r>
        <w:rPr>
          <w:rFonts w:ascii="Times New Roman" w:hAnsi="Times New Roman"/>
          <w:sz w:val="21"/>
          <w:lang w:eastAsia="zh-CN"/>
        </w:rPr>
        <w:t xml:space="preserve"> </w:t>
      </w:r>
    </w:p>
    <w:p w14:paraId="46786B04" w14:textId="77777777" w:rsidR="00600B89" w:rsidRDefault="006B5F12">
      <w:pPr>
        <w:rPr>
          <w:lang w:eastAsia="zh-CN"/>
        </w:rPr>
      </w:pPr>
      <w:r>
        <w:rPr>
          <w:rFonts w:ascii="宋体" w:eastAsia="宋体" w:hAnsi="宋体"/>
          <w:b/>
          <w:sz w:val="24"/>
          <w:lang w:eastAsia="zh-CN"/>
        </w:rPr>
        <w:t>情人岛（</w:t>
      </w:r>
      <w:r>
        <w:rPr>
          <w:rFonts w:ascii="Times New Roman" w:hAnsi="Times New Roman"/>
          <w:b/>
          <w:sz w:val="24"/>
          <w:lang w:eastAsia="zh-CN"/>
        </w:rPr>
        <w:t>Qíngrén Dǎo</w:t>
      </w:r>
      <w:r>
        <w:rPr>
          <w:rFonts w:ascii="宋体" w:eastAsia="宋体" w:hAnsi="宋体"/>
          <w:b/>
          <w:sz w:val="24"/>
          <w:lang w:eastAsia="zh-CN"/>
        </w:rPr>
        <w:t>）</w:t>
      </w:r>
      <w:r>
        <w:rPr>
          <w:rFonts w:ascii="Times New Roman" w:hAnsi="Times New Roman"/>
          <w:b/>
          <w:sz w:val="24"/>
          <w:lang w:eastAsia="zh-CN"/>
        </w:rPr>
        <w:t xml:space="preserve"> </w:t>
      </w:r>
    </w:p>
    <w:p w14:paraId="14AE54B1"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39°41.2′</w:t>
      </w:r>
      <w:r>
        <w:rPr>
          <w:rFonts w:ascii="宋体" w:eastAsia="宋体" w:hAnsi="宋体"/>
          <w:sz w:val="21"/>
          <w:lang w:eastAsia="zh-CN"/>
        </w:rPr>
        <w:t>，东经</w:t>
      </w:r>
      <w:r>
        <w:rPr>
          <w:rFonts w:ascii="Times New Roman" w:hAnsi="Times New Roman"/>
          <w:sz w:val="21"/>
          <w:lang w:eastAsia="zh-CN"/>
        </w:rPr>
        <w:t>121°29.6′</w:t>
      </w:r>
      <w:r>
        <w:rPr>
          <w:rFonts w:ascii="宋体" w:eastAsia="宋体" w:hAnsi="宋体"/>
          <w:sz w:val="21"/>
          <w:lang w:eastAsia="zh-CN"/>
        </w:rPr>
        <w:t>。位于渤海大连瓦房店市海域，距仙浴湾镇最近点</w:t>
      </w:r>
      <w:r>
        <w:rPr>
          <w:rFonts w:ascii="Times New Roman" w:hAnsi="Times New Roman"/>
          <w:sz w:val="21"/>
          <w:lang w:eastAsia="zh-CN"/>
        </w:rPr>
        <w:t>560</w:t>
      </w:r>
      <w:r>
        <w:rPr>
          <w:rFonts w:ascii="宋体" w:eastAsia="宋体" w:hAnsi="宋体"/>
          <w:sz w:val="21"/>
          <w:lang w:eastAsia="zh-CN"/>
        </w:rPr>
        <w:t>米。源于民间神话传说的耗子精为民除害得名耗子岛，因岛上蒿草茂盛又名蒿子岛，后因开发需求改现名。《大连海域地名志》（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）记为耗子岛、又名蒿子岛；《全国海岛名称与代码》（</w:t>
      </w:r>
      <w:r>
        <w:rPr>
          <w:rFonts w:ascii="Times New Roman" w:hAnsi="Times New Roman"/>
          <w:sz w:val="21"/>
          <w:lang w:eastAsia="zh-CN"/>
        </w:rPr>
        <w:t>2008</w:t>
      </w:r>
      <w:r>
        <w:rPr>
          <w:rFonts w:ascii="宋体" w:eastAsia="宋体" w:hAnsi="宋体"/>
          <w:sz w:val="21"/>
          <w:lang w:eastAsia="zh-CN"/>
        </w:rPr>
        <w:t>）记为好坨子、又名好子坨。岛近南北走向，岸线长度</w:t>
      </w:r>
      <w:r>
        <w:rPr>
          <w:rFonts w:ascii="Times New Roman" w:hAnsi="Times New Roman"/>
          <w:sz w:val="21"/>
          <w:lang w:eastAsia="zh-CN"/>
        </w:rPr>
        <w:t>1.35</w:t>
      </w:r>
      <w:r>
        <w:rPr>
          <w:rFonts w:ascii="宋体" w:eastAsia="宋体" w:hAnsi="宋体"/>
          <w:sz w:val="21"/>
          <w:lang w:eastAsia="zh-CN"/>
        </w:rPr>
        <w:t>千米，面积</w:t>
      </w:r>
      <w:r>
        <w:rPr>
          <w:rFonts w:ascii="Times New Roman" w:hAnsi="Times New Roman"/>
          <w:sz w:val="21"/>
          <w:lang w:eastAsia="zh-CN"/>
        </w:rPr>
        <w:t>0.058</w:t>
      </w:r>
      <w:r>
        <w:rPr>
          <w:rFonts w:ascii="宋体" w:eastAsia="宋体" w:hAnsi="宋体"/>
          <w:sz w:val="21"/>
          <w:lang w:eastAsia="zh-CN"/>
        </w:rPr>
        <w:t>平方千米，最高点高程</w:t>
      </w:r>
      <w:r>
        <w:rPr>
          <w:rFonts w:ascii="Times New Roman" w:hAnsi="Times New Roman"/>
          <w:sz w:val="21"/>
          <w:lang w:eastAsia="zh-CN"/>
        </w:rPr>
        <w:t>26.7</w:t>
      </w:r>
      <w:r>
        <w:rPr>
          <w:rFonts w:ascii="宋体" w:eastAsia="宋体" w:hAnsi="宋体"/>
          <w:sz w:val="21"/>
          <w:lang w:eastAsia="zh-CN"/>
        </w:rPr>
        <w:t>米。基岩岛，主要由花岗岩构成，地势东北高，西南稍低，四周岩壁陡峭，低潮时西部有裸露的岩礁。土壤层较厚，植被茂盛，主要生长草本植物，乔木和灌木较少。该岛被地方政府列入旅游岛开发规划，已投资建有陆岛桥梁、亮化工程、雕塑等基础设施。</w:t>
      </w:r>
      <w:r>
        <w:rPr>
          <w:rFonts w:ascii="Times New Roman" w:hAnsi="Times New Roman"/>
          <w:sz w:val="21"/>
          <w:lang w:eastAsia="zh-CN"/>
        </w:rPr>
        <w:t xml:space="preserve"> </w:t>
      </w:r>
    </w:p>
    <w:p w14:paraId="7EF3D4C7" w14:textId="77777777" w:rsidR="00600B89" w:rsidRDefault="006B5F12">
      <w:pPr>
        <w:rPr>
          <w:lang w:eastAsia="zh-CN"/>
        </w:rPr>
      </w:pPr>
      <w:r>
        <w:rPr>
          <w:rFonts w:ascii="宋体" w:eastAsia="宋体" w:hAnsi="宋体"/>
          <w:b/>
          <w:sz w:val="24"/>
          <w:lang w:eastAsia="zh-CN"/>
        </w:rPr>
        <w:t>长兴岛韭菜坨子（</w:t>
      </w:r>
      <w:r>
        <w:rPr>
          <w:rFonts w:ascii="Times New Roman" w:hAnsi="Times New Roman"/>
          <w:b/>
          <w:sz w:val="24"/>
          <w:lang w:eastAsia="zh-CN"/>
        </w:rPr>
        <w:t>Chángxīngdǎo Jiǔcài Tuózi</w:t>
      </w:r>
      <w:r>
        <w:rPr>
          <w:rFonts w:ascii="宋体" w:eastAsia="宋体" w:hAnsi="宋体"/>
          <w:b/>
          <w:sz w:val="24"/>
          <w:lang w:eastAsia="zh-CN"/>
        </w:rPr>
        <w:t>）</w:t>
      </w:r>
      <w:r>
        <w:rPr>
          <w:rFonts w:ascii="Times New Roman" w:hAnsi="Times New Roman"/>
          <w:b/>
          <w:sz w:val="24"/>
          <w:lang w:eastAsia="zh-CN"/>
        </w:rPr>
        <w:t xml:space="preserve"> </w:t>
      </w:r>
    </w:p>
    <w:p w14:paraId="6B36C542" w14:textId="77777777" w:rsidR="00600B89" w:rsidRDefault="006B5F12">
      <w:r>
        <w:rPr>
          <w:rFonts w:ascii="宋体" w:eastAsia="宋体" w:hAnsi="宋体"/>
          <w:sz w:val="21"/>
          <w:lang w:eastAsia="zh-CN"/>
        </w:rPr>
        <w:lastRenderedPageBreak/>
        <w:t>北纬</w:t>
      </w:r>
      <w:r>
        <w:rPr>
          <w:rFonts w:ascii="Times New Roman" w:hAnsi="Times New Roman"/>
          <w:sz w:val="21"/>
          <w:lang w:eastAsia="zh-CN"/>
        </w:rPr>
        <w:t>39°39.0′</w:t>
      </w:r>
      <w:r>
        <w:rPr>
          <w:rFonts w:ascii="宋体" w:eastAsia="宋体" w:hAnsi="宋体"/>
          <w:sz w:val="21"/>
          <w:lang w:eastAsia="zh-CN"/>
        </w:rPr>
        <w:t>，东经</w:t>
      </w:r>
      <w:r>
        <w:rPr>
          <w:rFonts w:ascii="Times New Roman" w:hAnsi="Times New Roman"/>
          <w:sz w:val="21"/>
          <w:lang w:eastAsia="zh-CN"/>
        </w:rPr>
        <w:t>121°29.4′</w:t>
      </w:r>
      <w:r>
        <w:rPr>
          <w:rFonts w:ascii="宋体" w:eastAsia="宋体" w:hAnsi="宋体"/>
          <w:sz w:val="21"/>
          <w:lang w:eastAsia="zh-CN"/>
        </w:rPr>
        <w:t>。位于渤海大连长兴岛临港工业区长兴岛街道海域，距长兴岛最近点</w:t>
      </w:r>
      <w:r>
        <w:rPr>
          <w:rFonts w:ascii="Times New Roman" w:hAnsi="Times New Roman"/>
          <w:sz w:val="21"/>
          <w:lang w:eastAsia="zh-CN"/>
        </w:rPr>
        <w:t>980</w:t>
      </w:r>
      <w:r>
        <w:rPr>
          <w:rFonts w:ascii="宋体" w:eastAsia="宋体" w:hAnsi="宋体"/>
          <w:sz w:val="21"/>
          <w:lang w:eastAsia="zh-CN"/>
        </w:rPr>
        <w:t>米。岛上生长野生韭菜而得名韭菜坨子。</w:t>
      </w:r>
      <w:r>
        <w:rPr>
          <w:rFonts w:ascii="宋体" w:eastAsia="宋体" w:hAnsi="宋体"/>
          <w:sz w:val="21"/>
        </w:rPr>
        <w:t>因省内重名，位于长兴岛街道，更为今名。岛体呈南北走向，岸线长度</w:t>
      </w:r>
      <w:r>
        <w:rPr>
          <w:rFonts w:ascii="Times New Roman" w:hAnsi="Times New Roman"/>
          <w:sz w:val="21"/>
        </w:rPr>
        <w:t>462</w:t>
      </w:r>
      <w:r>
        <w:rPr>
          <w:rFonts w:ascii="宋体" w:eastAsia="宋体" w:hAnsi="宋体"/>
          <w:sz w:val="21"/>
        </w:rPr>
        <w:t>米，面积</w:t>
      </w:r>
      <w:r>
        <w:rPr>
          <w:rFonts w:ascii="Times New Roman" w:hAnsi="Times New Roman"/>
          <w:sz w:val="21"/>
        </w:rPr>
        <w:t>10872</w:t>
      </w:r>
      <w:r>
        <w:rPr>
          <w:rFonts w:ascii="宋体" w:eastAsia="宋体" w:hAnsi="宋体"/>
          <w:sz w:val="21"/>
        </w:rPr>
        <w:t>平方米，最高点高程</w:t>
      </w:r>
      <w:r>
        <w:rPr>
          <w:rFonts w:ascii="Times New Roman" w:hAnsi="Times New Roman"/>
          <w:sz w:val="21"/>
        </w:rPr>
        <w:t>5</w:t>
      </w:r>
      <w:r>
        <w:rPr>
          <w:rFonts w:ascii="宋体" w:eastAsia="宋体" w:hAnsi="宋体"/>
          <w:sz w:val="21"/>
        </w:rPr>
        <w:t>米。基岩岛，地势平坦，多被开发利用，自然岸线基本丧失。地表有土壤层，但植被稀少。由围海养殖堤坝与长兴岛连接，海岛原有地貌被海珍品苗种培育室、养殖堤坝所覆盖。周边海域为围海养殖区。</w:t>
      </w:r>
      <w:r>
        <w:rPr>
          <w:rFonts w:ascii="Times New Roman" w:hAnsi="Times New Roman"/>
          <w:sz w:val="21"/>
        </w:rPr>
        <w:t xml:space="preserve"> </w:t>
      </w:r>
    </w:p>
    <w:p w14:paraId="2F3A75A1" w14:textId="77777777" w:rsidR="00600B89" w:rsidRDefault="006B5F12">
      <w:pPr>
        <w:rPr>
          <w:lang w:eastAsia="zh-CN"/>
        </w:rPr>
      </w:pPr>
      <w:r>
        <w:rPr>
          <w:rFonts w:ascii="宋体" w:eastAsia="宋体" w:hAnsi="宋体"/>
          <w:b/>
          <w:sz w:val="24"/>
          <w:lang w:eastAsia="zh-CN"/>
        </w:rPr>
        <w:t>马家坨（</w:t>
      </w:r>
      <w:r>
        <w:rPr>
          <w:rFonts w:ascii="Times New Roman" w:hAnsi="Times New Roman"/>
          <w:b/>
          <w:sz w:val="24"/>
          <w:lang w:eastAsia="zh-CN"/>
        </w:rPr>
        <w:t>Mǎjiā Tuó</w:t>
      </w:r>
      <w:r>
        <w:rPr>
          <w:rFonts w:ascii="宋体" w:eastAsia="宋体" w:hAnsi="宋体"/>
          <w:b/>
          <w:sz w:val="24"/>
          <w:lang w:eastAsia="zh-CN"/>
        </w:rPr>
        <w:t>）</w:t>
      </w:r>
      <w:r>
        <w:rPr>
          <w:rFonts w:ascii="Times New Roman" w:hAnsi="Times New Roman"/>
          <w:b/>
          <w:sz w:val="24"/>
          <w:lang w:eastAsia="zh-CN"/>
        </w:rPr>
        <w:t xml:space="preserve"> </w:t>
      </w:r>
    </w:p>
    <w:p w14:paraId="70BF76AE" w14:textId="77777777" w:rsidR="00600B89" w:rsidRDefault="006B5F12">
      <w:r>
        <w:rPr>
          <w:rFonts w:ascii="宋体" w:eastAsia="宋体" w:hAnsi="宋体"/>
          <w:sz w:val="21"/>
        </w:rPr>
        <w:t>北纬</w:t>
      </w:r>
      <w:r>
        <w:rPr>
          <w:rFonts w:ascii="Times New Roman" w:hAnsi="Times New Roman"/>
          <w:sz w:val="21"/>
        </w:rPr>
        <w:t>39°38.8′</w:t>
      </w:r>
      <w:r>
        <w:rPr>
          <w:rFonts w:ascii="宋体" w:eastAsia="宋体" w:hAnsi="宋体"/>
          <w:sz w:val="21"/>
        </w:rPr>
        <w:t>，东经</w:t>
      </w:r>
      <w:r>
        <w:rPr>
          <w:rFonts w:ascii="Times New Roman" w:hAnsi="Times New Roman"/>
          <w:sz w:val="21"/>
        </w:rPr>
        <w:t>121°30.1′</w:t>
      </w:r>
      <w:r>
        <w:rPr>
          <w:rFonts w:ascii="宋体" w:eastAsia="宋体" w:hAnsi="宋体"/>
          <w:sz w:val="21"/>
        </w:rPr>
        <w:t>。位于渤海大连长兴岛临港工业区长兴岛街道海域，距长兴岛最近点</w:t>
      </w:r>
      <w:r>
        <w:rPr>
          <w:rFonts w:ascii="Times New Roman" w:hAnsi="Times New Roman"/>
          <w:sz w:val="21"/>
        </w:rPr>
        <w:t>860</w:t>
      </w:r>
      <w:r>
        <w:rPr>
          <w:rFonts w:ascii="宋体" w:eastAsia="宋体" w:hAnsi="宋体"/>
          <w:sz w:val="21"/>
        </w:rPr>
        <w:t>米。因岛上住有马姓居民而得名。《大连海域地名志》（</w:t>
      </w:r>
      <w:r>
        <w:rPr>
          <w:rFonts w:ascii="Times New Roman" w:hAnsi="Times New Roman"/>
          <w:sz w:val="21"/>
        </w:rPr>
        <w:t>1989</w:t>
      </w:r>
      <w:r>
        <w:rPr>
          <w:rFonts w:ascii="宋体" w:eastAsia="宋体" w:hAnsi="宋体"/>
          <w:sz w:val="21"/>
        </w:rPr>
        <w:t>）和《中国海域地名志》（</w:t>
      </w:r>
      <w:r>
        <w:rPr>
          <w:rFonts w:ascii="Times New Roman" w:hAnsi="Times New Roman"/>
          <w:sz w:val="21"/>
        </w:rPr>
        <w:t>1989</w:t>
      </w:r>
      <w:r>
        <w:rPr>
          <w:rFonts w:ascii="宋体" w:eastAsia="宋体" w:hAnsi="宋体"/>
          <w:sz w:val="21"/>
        </w:rPr>
        <w:t>）记载为马家坨岛，《中国海域地名图集》（</w:t>
      </w:r>
      <w:r>
        <w:rPr>
          <w:rFonts w:ascii="Times New Roman" w:hAnsi="Times New Roman"/>
          <w:sz w:val="21"/>
        </w:rPr>
        <w:t>1991</w:t>
      </w:r>
      <w:r>
        <w:rPr>
          <w:rFonts w:ascii="宋体" w:eastAsia="宋体" w:hAnsi="宋体"/>
          <w:sz w:val="21"/>
        </w:rPr>
        <w:t>）标注为马家坨。岛体呈南北走向，岸线长度</w:t>
      </w:r>
      <w:r>
        <w:rPr>
          <w:rFonts w:ascii="Times New Roman" w:hAnsi="Times New Roman"/>
          <w:sz w:val="21"/>
        </w:rPr>
        <w:t>3.08</w:t>
      </w:r>
      <w:r>
        <w:rPr>
          <w:rFonts w:ascii="宋体" w:eastAsia="宋体" w:hAnsi="宋体"/>
          <w:sz w:val="21"/>
        </w:rPr>
        <w:t>千米，面积</w:t>
      </w:r>
      <w:r>
        <w:rPr>
          <w:rFonts w:ascii="Times New Roman" w:hAnsi="Times New Roman"/>
          <w:sz w:val="21"/>
        </w:rPr>
        <w:t>0.4571</w:t>
      </w:r>
      <w:r>
        <w:rPr>
          <w:rFonts w:ascii="宋体" w:eastAsia="宋体" w:hAnsi="宋体"/>
          <w:sz w:val="21"/>
        </w:rPr>
        <w:t>平方千米，最高点高程</w:t>
      </w:r>
      <w:r>
        <w:rPr>
          <w:rFonts w:ascii="Times New Roman" w:hAnsi="Times New Roman"/>
          <w:sz w:val="21"/>
        </w:rPr>
        <w:t>21.5</w:t>
      </w:r>
      <w:r>
        <w:rPr>
          <w:rFonts w:ascii="宋体" w:eastAsia="宋体" w:hAnsi="宋体"/>
          <w:sz w:val="21"/>
        </w:rPr>
        <w:t>米。基岩岛，主要由花岗岩构成，地势平坦，北部较宽，南部较窄。土壤层较厚，植被茂盛，主要生长灌木及草本植物，乔木相对较少。有居民海岛，由围海养殖堤坝与长兴岛连接。</w:t>
      </w:r>
      <w:r>
        <w:rPr>
          <w:rFonts w:ascii="Times New Roman" w:hAnsi="Times New Roman"/>
          <w:sz w:val="21"/>
        </w:rPr>
        <w:t>2011</w:t>
      </w:r>
      <w:r>
        <w:rPr>
          <w:rFonts w:ascii="宋体" w:eastAsia="宋体" w:hAnsi="宋体"/>
          <w:sz w:val="21"/>
        </w:rPr>
        <w:t>年户籍人口</w:t>
      </w:r>
      <w:r>
        <w:rPr>
          <w:rFonts w:ascii="Times New Roman" w:hAnsi="Times New Roman"/>
          <w:sz w:val="21"/>
        </w:rPr>
        <w:t>109</w:t>
      </w:r>
      <w:r>
        <w:rPr>
          <w:rFonts w:ascii="宋体" w:eastAsia="宋体" w:hAnsi="宋体"/>
          <w:sz w:val="21"/>
        </w:rPr>
        <w:t>人，常住人口</w:t>
      </w:r>
      <w:r>
        <w:rPr>
          <w:rFonts w:ascii="Times New Roman" w:hAnsi="Times New Roman"/>
          <w:sz w:val="21"/>
        </w:rPr>
        <w:t>70</w:t>
      </w:r>
      <w:r>
        <w:rPr>
          <w:rFonts w:ascii="宋体" w:eastAsia="宋体" w:hAnsi="宋体"/>
          <w:sz w:val="21"/>
        </w:rPr>
        <w:t>人，水靠地下井水提供，电从大陆引入。岛内外交通有公路连接，岛上建有商店、信号塔、海珍品苗种培育室和厂房等基础设施，种植农作物，周边海域为围海养殖区。</w:t>
      </w:r>
      <w:r>
        <w:rPr>
          <w:rFonts w:ascii="Times New Roman" w:hAnsi="Times New Roman"/>
          <w:sz w:val="21"/>
        </w:rPr>
        <w:t xml:space="preserve"> </w:t>
      </w:r>
    </w:p>
    <w:p w14:paraId="7C38DF34" w14:textId="77777777" w:rsidR="00600B89" w:rsidRDefault="006B5F12">
      <w:pPr>
        <w:rPr>
          <w:lang w:eastAsia="zh-CN"/>
        </w:rPr>
      </w:pPr>
      <w:r>
        <w:rPr>
          <w:rFonts w:ascii="宋体" w:eastAsia="宋体" w:hAnsi="宋体"/>
          <w:b/>
          <w:sz w:val="24"/>
          <w:lang w:eastAsia="zh-CN"/>
        </w:rPr>
        <w:t>盼归岛（</w:t>
      </w:r>
      <w:r>
        <w:rPr>
          <w:rFonts w:ascii="Times New Roman" w:hAnsi="Times New Roman"/>
          <w:b/>
          <w:sz w:val="24"/>
          <w:lang w:eastAsia="zh-CN"/>
        </w:rPr>
        <w:t>Pànguī Dǎo</w:t>
      </w:r>
      <w:r>
        <w:rPr>
          <w:rFonts w:ascii="宋体" w:eastAsia="宋体" w:hAnsi="宋体"/>
          <w:b/>
          <w:sz w:val="24"/>
          <w:lang w:eastAsia="zh-CN"/>
        </w:rPr>
        <w:t>）</w:t>
      </w:r>
      <w:r>
        <w:rPr>
          <w:rFonts w:ascii="Times New Roman" w:hAnsi="Times New Roman"/>
          <w:b/>
          <w:sz w:val="24"/>
          <w:lang w:eastAsia="zh-CN"/>
        </w:rPr>
        <w:t xml:space="preserve"> </w:t>
      </w:r>
    </w:p>
    <w:p w14:paraId="2CD7C09B" w14:textId="77777777" w:rsidR="00600B89" w:rsidRDefault="006B5F12">
      <w:r>
        <w:rPr>
          <w:rFonts w:ascii="宋体" w:eastAsia="宋体" w:hAnsi="宋体"/>
          <w:sz w:val="21"/>
        </w:rPr>
        <w:t>北纬</w:t>
      </w:r>
      <w:r>
        <w:rPr>
          <w:rFonts w:ascii="Times New Roman" w:hAnsi="Times New Roman"/>
          <w:sz w:val="21"/>
        </w:rPr>
        <w:t>39°38.7′</w:t>
      </w:r>
      <w:r>
        <w:rPr>
          <w:rFonts w:ascii="宋体" w:eastAsia="宋体" w:hAnsi="宋体"/>
          <w:sz w:val="21"/>
        </w:rPr>
        <w:t>，东经</w:t>
      </w:r>
      <w:r>
        <w:rPr>
          <w:rFonts w:ascii="Times New Roman" w:hAnsi="Times New Roman"/>
          <w:sz w:val="21"/>
        </w:rPr>
        <w:t>121°30.5′</w:t>
      </w:r>
      <w:r>
        <w:rPr>
          <w:rFonts w:ascii="宋体" w:eastAsia="宋体" w:hAnsi="宋体"/>
          <w:sz w:val="21"/>
        </w:rPr>
        <w:t>。位于渤海大连长兴岛临港工业区长兴岛街道海域，距大陆最近点</w:t>
      </w:r>
      <w:r>
        <w:rPr>
          <w:rFonts w:ascii="Times New Roman" w:hAnsi="Times New Roman"/>
          <w:sz w:val="21"/>
        </w:rPr>
        <w:t>1.58</w:t>
      </w:r>
      <w:r>
        <w:rPr>
          <w:rFonts w:ascii="宋体" w:eastAsia="宋体" w:hAnsi="宋体"/>
          <w:sz w:val="21"/>
        </w:rPr>
        <w:t>千米，距长兴岛最近点</w:t>
      </w:r>
      <w:r>
        <w:rPr>
          <w:rFonts w:ascii="Times New Roman" w:hAnsi="Times New Roman"/>
          <w:sz w:val="21"/>
        </w:rPr>
        <w:t>1.56</w:t>
      </w:r>
      <w:r>
        <w:rPr>
          <w:rFonts w:ascii="宋体" w:eastAsia="宋体" w:hAnsi="宋体"/>
          <w:sz w:val="21"/>
        </w:rPr>
        <w:t>千米。该岛由两个高的礁石和多个较低礁石组成，像盼望亲人归来的家人，故名。由多个礁体组成，呈西北</w:t>
      </w:r>
      <w:r>
        <w:rPr>
          <w:rFonts w:ascii="Times New Roman" w:hAnsi="Times New Roman"/>
          <w:sz w:val="21"/>
        </w:rPr>
        <w:t>—</w:t>
      </w:r>
      <w:r>
        <w:rPr>
          <w:rFonts w:ascii="宋体" w:eastAsia="宋体" w:hAnsi="宋体"/>
          <w:sz w:val="21"/>
        </w:rPr>
        <w:t>东南走向，岸线总长</w:t>
      </w:r>
      <w:r>
        <w:rPr>
          <w:rFonts w:ascii="Times New Roman" w:hAnsi="Times New Roman"/>
          <w:sz w:val="21"/>
        </w:rPr>
        <w:t>40</w:t>
      </w:r>
      <w:r>
        <w:rPr>
          <w:rFonts w:ascii="宋体" w:eastAsia="宋体" w:hAnsi="宋体"/>
          <w:sz w:val="21"/>
        </w:rPr>
        <w:t>米，总面积</w:t>
      </w:r>
      <w:r>
        <w:rPr>
          <w:rFonts w:ascii="Times New Roman" w:hAnsi="Times New Roman"/>
          <w:sz w:val="21"/>
        </w:rPr>
        <w:t>92</w:t>
      </w:r>
      <w:r>
        <w:rPr>
          <w:rFonts w:ascii="宋体" w:eastAsia="宋体" w:hAnsi="宋体"/>
          <w:sz w:val="21"/>
        </w:rPr>
        <w:t>平方米，最高点高程</w:t>
      </w:r>
      <w:r>
        <w:rPr>
          <w:rFonts w:ascii="Times New Roman" w:hAnsi="Times New Roman"/>
          <w:sz w:val="21"/>
        </w:rPr>
        <w:t>3.2</w:t>
      </w:r>
      <w:r>
        <w:rPr>
          <w:rFonts w:ascii="宋体" w:eastAsia="宋体" w:hAnsi="宋体"/>
          <w:sz w:val="21"/>
        </w:rPr>
        <w:t>米。基岩岛，无土壤和植被。在养殖围堰中。</w:t>
      </w:r>
      <w:r>
        <w:rPr>
          <w:rFonts w:ascii="Times New Roman" w:hAnsi="Times New Roman"/>
          <w:sz w:val="21"/>
        </w:rPr>
        <w:t xml:space="preserve"> </w:t>
      </w:r>
    </w:p>
    <w:p w14:paraId="6C04D7BE" w14:textId="77777777" w:rsidR="00600B89" w:rsidRDefault="006B5F12">
      <w:pPr>
        <w:rPr>
          <w:lang w:eastAsia="zh-CN"/>
        </w:rPr>
      </w:pPr>
      <w:r>
        <w:rPr>
          <w:rFonts w:ascii="宋体" w:eastAsia="宋体" w:hAnsi="宋体"/>
          <w:b/>
          <w:sz w:val="24"/>
          <w:lang w:eastAsia="zh-CN"/>
        </w:rPr>
        <w:t>于家坨子岛（</w:t>
      </w:r>
      <w:r>
        <w:rPr>
          <w:rFonts w:ascii="Times New Roman" w:hAnsi="Times New Roman"/>
          <w:b/>
          <w:sz w:val="24"/>
          <w:lang w:eastAsia="zh-CN"/>
        </w:rPr>
        <w:t>Yújiātuózi Dǎo</w:t>
      </w:r>
      <w:r>
        <w:rPr>
          <w:rFonts w:ascii="宋体" w:eastAsia="宋体" w:hAnsi="宋体"/>
          <w:b/>
          <w:sz w:val="24"/>
          <w:lang w:eastAsia="zh-CN"/>
        </w:rPr>
        <w:t>）</w:t>
      </w:r>
      <w:r>
        <w:rPr>
          <w:rFonts w:ascii="Times New Roman" w:hAnsi="Times New Roman"/>
          <w:b/>
          <w:sz w:val="24"/>
          <w:lang w:eastAsia="zh-CN"/>
        </w:rPr>
        <w:t xml:space="preserve"> </w:t>
      </w:r>
    </w:p>
    <w:p w14:paraId="10D58146" w14:textId="77777777" w:rsidR="00600B89" w:rsidRDefault="006B5F12">
      <w:r>
        <w:rPr>
          <w:rFonts w:ascii="宋体" w:eastAsia="宋体" w:hAnsi="宋体"/>
          <w:sz w:val="21"/>
          <w:lang w:eastAsia="zh-CN"/>
        </w:rPr>
        <w:t>北纬</w:t>
      </w:r>
      <w:r>
        <w:rPr>
          <w:rFonts w:ascii="Times New Roman" w:hAnsi="Times New Roman"/>
          <w:sz w:val="21"/>
          <w:lang w:eastAsia="zh-CN"/>
        </w:rPr>
        <w:t>39°38.5′</w:t>
      </w:r>
      <w:r>
        <w:rPr>
          <w:rFonts w:ascii="宋体" w:eastAsia="宋体" w:hAnsi="宋体"/>
          <w:sz w:val="21"/>
          <w:lang w:eastAsia="zh-CN"/>
        </w:rPr>
        <w:t>，东经</w:t>
      </w:r>
      <w:r>
        <w:rPr>
          <w:rFonts w:ascii="Times New Roman" w:hAnsi="Times New Roman"/>
          <w:sz w:val="21"/>
          <w:lang w:eastAsia="zh-CN"/>
        </w:rPr>
        <w:t>121°30.5′</w:t>
      </w:r>
      <w:r>
        <w:rPr>
          <w:rFonts w:ascii="宋体" w:eastAsia="宋体" w:hAnsi="宋体"/>
          <w:sz w:val="21"/>
          <w:lang w:eastAsia="zh-CN"/>
        </w:rPr>
        <w:t>。位于渤海大连长兴岛临港工业区长兴岛街道海域，距大陆最近点</w:t>
      </w:r>
      <w:r>
        <w:rPr>
          <w:rFonts w:ascii="Times New Roman" w:hAnsi="Times New Roman"/>
          <w:sz w:val="21"/>
          <w:lang w:eastAsia="zh-CN"/>
        </w:rPr>
        <w:t>1.54</w:t>
      </w:r>
      <w:r>
        <w:rPr>
          <w:rFonts w:ascii="宋体" w:eastAsia="宋体" w:hAnsi="宋体"/>
          <w:sz w:val="21"/>
          <w:lang w:eastAsia="zh-CN"/>
        </w:rPr>
        <w:t>千米，距长兴岛最近点</w:t>
      </w:r>
      <w:r>
        <w:rPr>
          <w:rFonts w:ascii="Times New Roman" w:hAnsi="Times New Roman"/>
          <w:sz w:val="21"/>
          <w:lang w:eastAsia="zh-CN"/>
        </w:rPr>
        <w:t>520</w:t>
      </w:r>
      <w:r>
        <w:rPr>
          <w:rFonts w:ascii="宋体" w:eastAsia="宋体" w:hAnsi="宋体"/>
          <w:sz w:val="21"/>
          <w:lang w:eastAsia="zh-CN"/>
        </w:rPr>
        <w:t>米。</w:t>
      </w:r>
      <w:r>
        <w:rPr>
          <w:rFonts w:ascii="宋体" w:eastAsia="宋体" w:hAnsi="宋体"/>
          <w:sz w:val="21"/>
        </w:rPr>
        <w:t>因岛上住有于姓居民而得名。《大连海域地名志》（</w:t>
      </w:r>
      <w:r>
        <w:rPr>
          <w:rFonts w:ascii="Times New Roman" w:hAnsi="Times New Roman"/>
          <w:sz w:val="21"/>
        </w:rPr>
        <w:t>1989</w:t>
      </w:r>
      <w:r>
        <w:rPr>
          <w:rFonts w:ascii="宋体" w:eastAsia="宋体" w:hAnsi="宋体"/>
          <w:sz w:val="21"/>
        </w:rPr>
        <w:t>）和《中国海域地名志》（</w:t>
      </w:r>
      <w:r>
        <w:rPr>
          <w:rFonts w:ascii="Times New Roman" w:hAnsi="Times New Roman"/>
          <w:sz w:val="21"/>
        </w:rPr>
        <w:t>1989</w:t>
      </w:r>
      <w:r>
        <w:rPr>
          <w:rFonts w:ascii="宋体" w:eastAsia="宋体" w:hAnsi="宋体"/>
          <w:sz w:val="21"/>
        </w:rPr>
        <w:t>）记载为于家坨岛，《中国海域地名图集》（</w:t>
      </w:r>
      <w:r>
        <w:rPr>
          <w:rFonts w:ascii="Times New Roman" w:hAnsi="Times New Roman"/>
          <w:sz w:val="21"/>
        </w:rPr>
        <w:t>1991</w:t>
      </w:r>
      <w:r>
        <w:rPr>
          <w:rFonts w:ascii="宋体" w:eastAsia="宋体" w:hAnsi="宋体"/>
          <w:sz w:val="21"/>
        </w:rPr>
        <w:t>）标注为于家坨子。岛体呈南北走向，岸线长度</w:t>
      </w:r>
      <w:r>
        <w:rPr>
          <w:rFonts w:ascii="Times New Roman" w:hAnsi="Times New Roman"/>
          <w:sz w:val="21"/>
        </w:rPr>
        <w:t>2.78</w:t>
      </w:r>
      <w:r>
        <w:rPr>
          <w:rFonts w:ascii="宋体" w:eastAsia="宋体" w:hAnsi="宋体"/>
          <w:sz w:val="21"/>
        </w:rPr>
        <w:t>千米，面积</w:t>
      </w:r>
      <w:r>
        <w:rPr>
          <w:rFonts w:ascii="Times New Roman" w:hAnsi="Times New Roman"/>
          <w:sz w:val="21"/>
        </w:rPr>
        <w:t>0.2712</w:t>
      </w:r>
      <w:r>
        <w:rPr>
          <w:rFonts w:ascii="宋体" w:eastAsia="宋体" w:hAnsi="宋体"/>
          <w:sz w:val="21"/>
        </w:rPr>
        <w:t>平方千米，最高点高程</w:t>
      </w:r>
      <w:r>
        <w:rPr>
          <w:rFonts w:ascii="Times New Roman" w:hAnsi="Times New Roman"/>
          <w:sz w:val="21"/>
        </w:rPr>
        <w:t>21.4</w:t>
      </w:r>
      <w:r>
        <w:rPr>
          <w:rFonts w:ascii="宋体" w:eastAsia="宋体" w:hAnsi="宋体"/>
          <w:sz w:val="21"/>
        </w:rPr>
        <w:t>米。基岩岛，主要由花岗岩构成，地形中间宽南北尖，以淤泥质海岸为主。土壤层较厚，植被茂盛，主要生长灌木及草本植物，乔木相对较少。有居民海岛，由围海养殖堤坝与长兴岛连接。</w:t>
      </w:r>
      <w:r>
        <w:rPr>
          <w:rFonts w:ascii="Times New Roman" w:hAnsi="Times New Roman"/>
          <w:sz w:val="21"/>
        </w:rPr>
        <w:t>2011</w:t>
      </w:r>
      <w:r>
        <w:rPr>
          <w:rFonts w:ascii="宋体" w:eastAsia="宋体" w:hAnsi="宋体"/>
          <w:sz w:val="21"/>
        </w:rPr>
        <w:t>年户籍人口</w:t>
      </w:r>
      <w:r>
        <w:rPr>
          <w:rFonts w:ascii="Times New Roman" w:hAnsi="Times New Roman"/>
          <w:sz w:val="21"/>
        </w:rPr>
        <w:t>6</w:t>
      </w:r>
      <w:r>
        <w:rPr>
          <w:rFonts w:ascii="宋体" w:eastAsia="宋体" w:hAnsi="宋体"/>
          <w:sz w:val="21"/>
        </w:rPr>
        <w:t>人，常住人口</w:t>
      </w:r>
      <w:r>
        <w:rPr>
          <w:rFonts w:ascii="Times New Roman" w:hAnsi="Times New Roman"/>
          <w:sz w:val="21"/>
        </w:rPr>
        <w:t>100</w:t>
      </w:r>
      <w:r>
        <w:rPr>
          <w:rFonts w:ascii="宋体" w:eastAsia="宋体" w:hAnsi="宋体"/>
          <w:sz w:val="21"/>
        </w:rPr>
        <w:t>人，水靠地下井水提供，电从长兴岛引入。岛内外交通有公路连接，岛上有商店、休闲设施、信号塔、海珍品苗种培育室、水产品加工厂等基础设施，种有果树、玉米和蔬菜等农作物，周边海域为围海养殖区。</w:t>
      </w:r>
      <w:r>
        <w:rPr>
          <w:rFonts w:ascii="Times New Roman" w:hAnsi="Times New Roman"/>
          <w:sz w:val="21"/>
        </w:rPr>
        <w:t xml:space="preserve"> </w:t>
      </w:r>
    </w:p>
    <w:p w14:paraId="69CD079C" w14:textId="77777777" w:rsidR="00600B89" w:rsidRDefault="006B5F12">
      <w:pPr>
        <w:rPr>
          <w:lang w:eastAsia="zh-CN"/>
        </w:rPr>
      </w:pPr>
      <w:r>
        <w:rPr>
          <w:rFonts w:ascii="宋体" w:eastAsia="宋体" w:hAnsi="宋体"/>
          <w:b/>
          <w:sz w:val="24"/>
          <w:lang w:eastAsia="zh-CN"/>
        </w:rPr>
        <w:t>双坨子（</w:t>
      </w:r>
      <w:r>
        <w:rPr>
          <w:rFonts w:ascii="Times New Roman" w:hAnsi="Times New Roman"/>
          <w:b/>
          <w:sz w:val="24"/>
          <w:lang w:eastAsia="zh-CN"/>
        </w:rPr>
        <w:t>Shuāng Tuózi</w:t>
      </w:r>
      <w:r>
        <w:rPr>
          <w:rFonts w:ascii="宋体" w:eastAsia="宋体" w:hAnsi="宋体"/>
          <w:b/>
          <w:sz w:val="24"/>
          <w:lang w:eastAsia="zh-CN"/>
        </w:rPr>
        <w:t>）</w:t>
      </w:r>
      <w:r>
        <w:rPr>
          <w:rFonts w:ascii="Times New Roman" w:hAnsi="Times New Roman"/>
          <w:b/>
          <w:sz w:val="24"/>
          <w:lang w:eastAsia="zh-CN"/>
        </w:rPr>
        <w:t xml:space="preserve"> </w:t>
      </w:r>
    </w:p>
    <w:p w14:paraId="79A9D9D0" w14:textId="77777777" w:rsidR="00600B89" w:rsidRDefault="006B5F12">
      <w:r>
        <w:rPr>
          <w:rFonts w:ascii="宋体" w:eastAsia="宋体" w:hAnsi="宋体"/>
          <w:sz w:val="21"/>
          <w:lang w:eastAsia="zh-CN"/>
        </w:rPr>
        <w:t>北纬</w:t>
      </w:r>
      <w:r>
        <w:rPr>
          <w:rFonts w:ascii="Times New Roman" w:hAnsi="Times New Roman"/>
          <w:sz w:val="21"/>
          <w:lang w:eastAsia="zh-CN"/>
        </w:rPr>
        <w:t>39°37.4′</w:t>
      </w:r>
      <w:r>
        <w:rPr>
          <w:rFonts w:ascii="宋体" w:eastAsia="宋体" w:hAnsi="宋体"/>
          <w:sz w:val="21"/>
          <w:lang w:eastAsia="zh-CN"/>
        </w:rPr>
        <w:t>，东经</w:t>
      </w:r>
      <w:r>
        <w:rPr>
          <w:rFonts w:ascii="Times New Roman" w:hAnsi="Times New Roman"/>
          <w:sz w:val="21"/>
          <w:lang w:eastAsia="zh-CN"/>
        </w:rPr>
        <w:t>121°25.1′</w:t>
      </w:r>
      <w:r>
        <w:rPr>
          <w:rFonts w:ascii="宋体" w:eastAsia="宋体" w:hAnsi="宋体"/>
          <w:sz w:val="21"/>
          <w:lang w:eastAsia="zh-CN"/>
        </w:rPr>
        <w:t>。位于渤海大连长兴岛临港工业区长兴岛街道海域，距长兴岛最近点</w:t>
      </w:r>
      <w:r>
        <w:rPr>
          <w:rFonts w:ascii="Times New Roman" w:hAnsi="Times New Roman"/>
          <w:sz w:val="21"/>
          <w:lang w:eastAsia="zh-CN"/>
        </w:rPr>
        <w:t>790</w:t>
      </w:r>
      <w:r>
        <w:rPr>
          <w:rFonts w:ascii="宋体" w:eastAsia="宋体" w:hAnsi="宋体"/>
          <w:sz w:val="21"/>
          <w:lang w:eastAsia="zh-CN"/>
        </w:rPr>
        <w:t>米。因民间传说有“双坨镇鳖”神话故事而得名。《大连海域地名志》（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）记载为双坨子岛，国家测绘局地形图（</w:t>
      </w:r>
      <w:r>
        <w:rPr>
          <w:rFonts w:ascii="Times New Roman" w:hAnsi="Times New Roman"/>
          <w:sz w:val="21"/>
          <w:lang w:eastAsia="zh-CN"/>
        </w:rPr>
        <w:t>1995</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）记为双坨子。由两个礁体组成，呈西北</w:t>
      </w:r>
      <w:r>
        <w:rPr>
          <w:rFonts w:ascii="Times New Roman" w:hAnsi="Times New Roman"/>
          <w:sz w:val="21"/>
          <w:lang w:eastAsia="zh-CN"/>
        </w:rPr>
        <w:t>—</w:t>
      </w:r>
      <w:r>
        <w:rPr>
          <w:rFonts w:ascii="宋体" w:eastAsia="宋体" w:hAnsi="宋体"/>
          <w:sz w:val="21"/>
          <w:lang w:eastAsia="zh-CN"/>
        </w:rPr>
        <w:t>东南走向，岸线长度</w:t>
      </w:r>
      <w:r>
        <w:rPr>
          <w:rFonts w:ascii="Times New Roman" w:hAnsi="Times New Roman"/>
          <w:sz w:val="21"/>
          <w:lang w:eastAsia="zh-CN"/>
        </w:rPr>
        <w:t>140</w:t>
      </w:r>
      <w:r>
        <w:rPr>
          <w:rFonts w:ascii="宋体" w:eastAsia="宋体" w:hAnsi="宋体"/>
          <w:sz w:val="21"/>
          <w:lang w:eastAsia="zh-CN"/>
        </w:rPr>
        <w:t>米，面积</w:t>
      </w:r>
      <w:r>
        <w:rPr>
          <w:rFonts w:ascii="Times New Roman" w:hAnsi="Times New Roman"/>
          <w:sz w:val="21"/>
          <w:lang w:eastAsia="zh-CN"/>
        </w:rPr>
        <w:t>500</w:t>
      </w:r>
      <w:r>
        <w:rPr>
          <w:rFonts w:ascii="宋体" w:eastAsia="宋体" w:hAnsi="宋体"/>
          <w:sz w:val="21"/>
          <w:lang w:eastAsia="zh-CN"/>
        </w:rPr>
        <w:t>平方米，最高点高程</w:t>
      </w:r>
      <w:r>
        <w:rPr>
          <w:rFonts w:ascii="Times New Roman" w:hAnsi="Times New Roman"/>
          <w:sz w:val="21"/>
          <w:lang w:eastAsia="zh-CN"/>
        </w:rPr>
        <w:t>11.4</w:t>
      </w:r>
      <w:r>
        <w:rPr>
          <w:rFonts w:ascii="宋体" w:eastAsia="宋体" w:hAnsi="宋体"/>
          <w:sz w:val="21"/>
          <w:lang w:eastAsia="zh-CN"/>
        </w:rPr>
        <w:t>米。基岩岛，主要由花岗岩构成，四周岩壁陡峭，顶部平坦，低</w:t>
      </w:r>
      <w:r>
        <w:rPr>
          <w:rFonts w:ascii="宋体" w:eastAsia="宋体" w:hAnsi="宋体"/>
          <w:sz w:val="21"/>
          <w:lang w:eastAsia="zh-CN"/>
        </w:rPr>
        <w:lastRenderedPageBreak/>
        <w:t>潮时周边海域有大面积裸露岩礁，裸露岩礁连接两个岛体，南部岛体有海底沙脊向海延伸。</w:t>
      </w:r>
      <w:r>
        <w:rPr>
          <w:rFonts w:ascii="宋体" w:eastAsia="宋体" w:hAnsi="宋体"/>
          <w:sz w:val="21"/>
        </w:rPr>
        <w:t>土壤层稀薄，生长草本植物。原为旅游用岛，建有两个游客听涛观海亭等设施，现已弃用。</w:t>
      </w:r>
      <w:r>
        <w:rPr>
          <w:rFonts w:ascii="Times New Roman" w:hAnsi="Times New Roman"/>
          <w:sz w:val="21"/>
        </w:rPr>
        <w:t xml:space="preserve"> </w:t>
      </w:r>
    </w:p>
    <w:p w14:paraId="04160138" w14:textId="77777777" w:rsidR="00600B89" w:rsidRDefault="006B5F12">
      <w:pPr>
        <w:rPr>
          <w:lang w:eastAsia="zh-CN"/>
        </w:rPr>
      </w:pPr>
      <w:r>
        <w:rPr>
          <w:rFonts w:ascii="宋体" w:eastAsia="宋体" w:hAnsi="宋体"/>
          <w:b/>
          <w:sz w:val="24"/>
          <w:lang w:eastAsia="zh-CN"/>
        </w:rPr>
        <w:t>苏坨子（</w:t>
      </w:r>
      <w:r>
        <w:rPr>
          <w:rFonts w:ascii="Times New Roman" w:hAnsi="Times New Roman"/>
          <w:b/>
          <w:sz w:val="24"/>
          <w:lang w:eastAsia="zh-CN"/>
        </w:rPr>
        <w:t>Sū Tuózi</w:t>
      </w:r>
      <w:r>
        <w:rPr>
          <w:rFonts w:ascii="宋体" w:eastAsia="宋体" w:hAnsi="宋体"/>
          <w:b/>
          <w:sz w:val="24"/>
          <w:lang w:eastAsia="zh-CN"/>
        </w:rPr>
        <w:t>）</w:t>
      </w:r>
      <w:r>
        <w:rPr>
          <w:rFonts w:ascii="Times New Roman" w:hAnsi="Times New Roman"/>
          <w:b/>
          <w:sz w:val="24"/>
          <w:lang w:eastAsia="zh-CN"/>
        </w:rPr>
        <w:t xml:space="preserve"> </w:t>
      </w:r>
    </w:p>
    <w:p w14:paraId="5B39702C" w14:textId="77777777" w:rsidR="00600B89" w:rsidRDefault="006B5F12">
      <w:r>
        <w:rPr>
          <w:rFonts w:ascii="宋体" w:eastAsia="宋体" w:hAnsi="宋体"/>
          <w:sz w:val="21"/>
        </w:rPr>
        <w:t>北纬</w:t>
      </w:r>
      <w:r>
        <w:rPr>
          <w:rFonts w:ascii="Times New Roman" w:hAnsi="Times New Roman"/>
          <w:sz w:val="21"/>
        </w:rPr>
        <w:t>39°36.6′</w:t>
      </w:r>
      <w:r>
        <w:rPr>
          <w:rFonts w:ascii="宋体" w:eastAsia="宋体" w:hAnsi="宋体"/>
          <w:sz w:val="21"/>
        </w:rPr>
        <w:t>，东经</w:t>
      </w:r>
      <w:r>
        <w:rPr>
          <w:rFonts w:ascii="Times New Roman" w:hAnsi="Times New Roman"/>
          <w:sz w:val="21"/>
        </w:rPr>
        <w:t>121°32.5′</w:t>
      </w:r>
      <w:r>
        <w:rPr>
          <w:rFonts w:ascii="宋体" w:eastAsia="宋体" w:hAnsi="宋体"/>
          <w:sz w:val="21"/>
        </w:rPr>
        <w:t>。位于渤海大连瓦房店市海域，距三台子满族乡最近点</w:t>
      </w:r>
      <w:r>
        <w:rPr>
          <w:rFonts w:ascii="Times New Roman" w:hAnsi="Times New Roman"/>
          <w:sz w:val="21"/>
        </w:rPr>
        <w:t>630</w:t>
      </w:r>
      <w:r>
        <w:rPr>
          <w:rFonts w:ascii="宋体" w:eastAsia="宋体" w:hAnsi="宋体"/>
          <w:sz w:val="21"/>
        </w:rPr>
        <w:t>米，距长兴岛最近点</w:t>
      </w:r>
      <w:r>
        <w:rPr>
          <w:rFonts w:ascii="Times New Roman" w:hAnsi="Times New Roman"/>
          <w:sz w:val="21"/>
        </w:rPr>
        <w:t>690</w:t>
      </w:r>
      <w:r>
        <w:rPr>
          <w:rFonts w:ascii="宋体" w:eastAsia="宋体" w:hAnsi="宋体"/>
          <w:sz w:val="21"/>
        </w:rPr>
        <w:t>米。当地俗称苏坨子。岛体呈东北</w:t>
      </w:r>
      <w:r>
        <w:rPr>
          <w:rFonts w:ascii="Times New Roman" w:hAnsi="Times New Roman"/>
          <w:sz w:val="21"/>
        </w:rPr>
        <w:t>—</w:t>
      </w:r>
      <w:r>
        <w:rPr>
          <w:rFonts w:ascii="宋体" w:eastAsia="宋体" w:hAnsi="宋体"/>
          <w:sz w:val="21"/>
        </w:rPr>
        <w:t>西南走向，岸线长度</w:t>
      </w:r>
      <w:r>
        <w:rPr>
          <w:rFonts w:ascii="Times New Roman" w:hAnsi="Times New Roman"/>
          <w:sz w:val="21"/>
        </w:rPr>
        <w:t>466</w:t>
      </w:r>
      <w:r>
        <w:rPr>
          <w:rFonts w:ascii="宋体" w:eastAsia="宋体" w:hAnsi="宋体"/>
          <w:sz w:val="21"/>
        </w:rPr>
        <w:t>米，面积</w:t>
      </w:r>
      <w:r>
        <w:rPr>
          <w:rFonts w:ascii="Times New Roman" w:hAnsi="Times New Roman"/>
          <w:sz w:val="21"/>
        </w:rPr>
        <w:t>13775</w:t>
      </w:r>
      <w:r>
        <w:rPr>
          <w:rFonts w:ascii="宋体" w:eastAsia="宋体" w:hAnsi="宋体"/>
          <w:sz w:val="21"/>
        </w:rPr>
        <w:t>平方米，最高点高程</w:t>
      </w:r>
      <w:r>
        <w:rPr>
          <w:rFonts w:ascii="Times New Roman" w:hAnsi="Times New Roman"/>
          <w:sz w:val="21"/>
        </w:rPr>
        <w:t>1.7</w:t>
      </w:r>
      <w:r>
        <w:rPr>
          <w:rFonts w:ascii="宋体" w:eastAsia="宋体" w:hAnsi="宋体"/>
          <w:sz w:val="21"/>
        </w:rPr>
        <w:t>米。基岩岛，地势较平缓，因填海造地，海岛面积变化较大。有薄层土壤，主要生长草本植物，乔木和灌木较少。由围海养殖堤坝与大陆连接。在西南填海形成的陆域上建有海珍品苗种培育室、办公楼、仓库等基础设施，驻有苗种培育临时人员，水电从大陆引入，周边海域为围海养殖区。</w:t>
      </w:r>
      <w:r>
        <w:rPr>
          <w:rFonts w:ascii="Times New Roman" w:hAnsi="Times New Roman"/>
          <w:sz w:val="21"/>
        </w:rPr>
        <w:t xml:space="preserve"> </w:t>
      </w:r>
    </w:p>
    <w:p w14:paraId="459135FB" w14:textId="77777777" w:rsidR="00600B89" w:rsidRDefault="006B5F12">
      <w:pPr>
        <w:rPr>
          <w:lang w:eastAsia="zh-CN"/>
        </w:rPr>
      </w:pPr>
      <w:r>
        <w:rPr>
          <w:rFonts w:ascii="宋体" w:eastAsia="宋体" w:hAnsi="宋体"/>
          <w:b/>
          <w:sz w:val="24"/>
          <w:lang w:eastAsia="zh-CN"/>
        </w:rPr>
        <w:t>狼哮岛（</w:t>
      </w:r>
      <w:r>
        <w:rPr>
          <w:rFonts w:ascii="Times New Roman" w:hAnsi="Times New Roman"/>
          <w:b/>
          <w:sz w:val="24"/>
          <w:lang w:eastAsia="zh-CN"/>
        </w:rPr>
        <w:t>Lángxiào Dǎo</w:t>
      </w:r>
      <w:r>
        <w:rPr>
          <w:rFonts w:ascii="宋体" w:eastAsia="宋体" w:hAnsi="宋体"/>
          <w:b/>
          <w:sz w:val="24"/>
          <w:lang w:eastAsia="zh-CN"/>
        </w:rPr>
        <w:t>）</w:t>
      </w:r>
      <w:r>
        <w:rPr>
          <w:rFonts w:ascii="Times New Roman" w:hAnsi="Times New Roman"/>
          <w:b/>
          <w:sz w:val="24"/>
          <w:lang w:eastAsia="zh-CN"/>
        </w:rPr>
        <w:t xml:space="preserve"> </w:t>
      </w:r>
    </w:p>
    <w:p w14:paraId="6ED0AA88"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39°36.1′</w:t>
      </w:r>
      <w:r>
        <w:rPr>
          <w:rFonts w:ascii="宋体" w:eastAsia="宋体" w:hAnsi="宋体"/>
          <w:sz w:val="21"/>
          <w:lang w:eastAsia="zh-CN"/>
        </w:rPr>
        <w:t>，东经</w:t>
      </w:r>
      <w:r>
        <w:rPr>
          <w:rFonts w:ascii="Times New Roman" w:hAnsi="Times New Roman"/>
          <w:sz w:val="21"/>
          <w:lang w:eastAsia="zh-CN"/>
        </w:rPr>
        <w:t>121°17.9′</w:t>
      </w:r>
      <w:r>
        <w:rPr>
          <w:rFonts w:ascii="宋体" w:eastAsia="宋体" w:hAnsi="宋体"/>
          <w:sz w:val="21"/>
          <w:lang w:eastAsia="zh-CN"/>
        </w:rPr>
        <w:t>。位于渤海大连长兴岛临港工业区长兴岛街道海域，距长兴岛最近点</w:t>
      </w:r>
      <w:r>
        <w:rPr>
          <w:rFonts w:ascii="Times New Roman" w:hAnsi="Times New Roman"/>
          <w:sz w:val="21"/>
          <w:lang w:eastAsia="zh-CN"/>
        </w:rPr>
        <w:t>10</w:t>
      </w:r>
      <w:r>
        <w:rPr>
          <w:rFonts w:ascii="宋体" w:eastAsia="宋体" w:hAnsi="宋体"/>
          <w:sz w:val="21"/>
          <w:lang w:eastAsia="zh-CN"/>
        </w:rPr>
        <w:t>米。因岛体似向天狂哮的狼而得名。岛体呈西北</w:t>
      </w:r>
      <w:r>
        <w:rPr>
          <w:rFonts w:ascii="Times New Roman" w:hAnsi="Times New Roman"/>
          <w:sz w:val="21"/>
          <w:lang w:eastAsia="zh-CN"/>
        </w:rPr>
        <w:t>—</w:t>
      </w:r>
      <w:r>
        <w:rPr>
          <w:rFonts w:ascii="宋体" w:eastAsia="宋体" w:hAnsi="宋体"/>
          <w:sz w:val="21"/>
          <w:lang w:eastAsia="zh-CN"/>
        </w:rPr>
        <w:t>东南走向，岸线长度</w:t>
      </w:r>
      <w:r>
        <w:rPr>
          <w:rFonts w:ascii="Times New Roman" w:hAnsi="Times New Roman"/>
          <w:sz w:val="21"/>
          <w:lang w:eastAsia="zh-CN"/>
        </w:rPr>
        <w:t>37</w:t>
      </w:r>
      <w:r>
        <w:rPr>
          <w:rFonts w:ascii="宋体" w:eastAsia="宋体" w:hAnsi="宋体"/>
          <w:sz w:val="21"/>
          <w:lang w:eastAsia="zh-CN"/>
        </w:rPr>
        <w:t>米，面积</w:t>
      </w:r>
      <w:r>
        <w:rPr>
          <w:rFonts w:ascii="Times New Roman" w:hAnsi="Times New Roman"/>
          <w:sz w:val="21"/>
          <w:lang w:eastAsia="zh-CN"/>
        </w:rPr>
        <w:t>78</w:t>
      </w:r>
      <w:r>
        <w:rPr>
          <w:rFonts w:ascii="宋体" w:eastAsia="宋体" w:hAnsi="宋体"/>
          <w:sz w:val="21"/>
          <w:lang w:eastAsia="zh-CN"/>
        </w:rPr>
        <w:t>平方米，最高点高程</w:t>
      </w:r>
      <w:r>
        <w:rPr>
          <w:rFonts w:ascii="Times New Roman" w:hAnsi="Times New Roman"/>
          <w:sz w:val="21"/>
          <w:lang w:eastAsia="zh-CN"/>
        </w:rPr>
        <w:t>27.9</w:t>
      </w:r>
      <w:r>
        <w:rPr>
          <w:rFonts w:ascii="宋体" w:eastAsia="宋体" w:hAnsi="宋体"/>
          <w:sz w:val="21"/>
          <w:lang w:eastAsia="zh-CN"/>
        </w:rPr>
        <w:t>米。基岩岛，四周岩壁陡峭，低潮时有裸露的岩礁和沙砾滩与长兴岛连接。无土壤和植被。</w:t>
      </w:r>
      <w:r>
        <w:rPr>
          <w:rFonts w:ascii="Times New Roman" w:hAnsi="Times New Roman"/>
          <w:sz w:val="21"/>
          <w:lang w:eastAsia="zh-CN"/>
        </w:rPr>
        <w:t xml:space="preserve"> </w:t>
      </w:r>
    </w:p>
    <w:p w14:paraId="562B2721" w14:textId="77777777" w:rsidR="00600B89" w:rsidRDefault="006B5F12">
      <w:pPr>
        <w:rPr>
          <w:lang w:eastAsia="zh-CN"/>
        </w:rPr>
      </w:pPr>
      <w:r>
        <w:rPr>
          <w:rFonts w:ascii="宋体" w:eastAsia="宋体" w:hAnsi="宋体"/>
          <w:b/>
          <w:sz w:val="24"/>
          <w:lang w:eastAsia="zh-CN"/>
        </w:rPr>
        <w:t>高脑子礁（</w:t>
      </w:r>
      <w:r>
        <w:rPr>
          <w:rFonts w:ascii="Times New Roman" w:hAnsi="Times New Roman"/>
          <w:b/>
          <w:sz w:val="24"/>
          <w:lang w:eastAsia="zh-CN"/>
        </w:rPr>
        <w:t>Gāonǎozǐ Jiāo</w:t>
      </w:r>
      <w:r>
        <w:rPr>
          <w:rFonts w:ascii="宋体" w:eastAsia="宋体" w:hAnsi="宋体"/>
          <w:b/>
          <w:sz w:val="24"/>
          <w:lang w:eastAsia="zh-CN"/>
        </w:rPr>
        <w:t>）</w:t>
      </w:r>
      <w:r>
        <w:rPr>
          <w:rFonts w:ascii="Times New Roman" w:hAnsi="Times New Roman"/>
          <w:b/>
          <w:sz w:val="24"/>
          <w:lang w:eastAsia="zh-CN"/>
        </w:rPr>
        <w:t xml:space="preserve"> </w:t>
      </w:r>
    </w:p>
    <w:p w14:paraId="5089036A" w14:textId="77777777" w:rsidR="00600B89" w:rsidRDefault="006B5F12">
      <w:r>
        <w:rPr>
          <w:rFonts w:ascii="宋体" w:eastAsia="宋体" w:hAnsi="宋体"/>
          <w:sz w:val="21"/>
        </w:rPr>
        <w:t>北纬</w:t>
      </w:r>
      <w:r>
        <w:rPr>
          <w:rFonts w:ascii="Times New Roman" w:hAnsi="Times New Roman"/>
          <w:sz w:val="21"/>
        </w:rPr>
        <w:t>39°36.0′</w:t>
      </w:r>
      <w:r>
        <w:rPr>
          <w:rFonts w:ascii="宋体" w:eastAsia="宋体" w:hAnsi="宋体"/>
          <w:sz w:val="21"/>
        </w:rPr>
        <w:t>，东经</w:t>
      </w:r>
      <w:r>
        <w:rPr>
          <w:rFonts w:ascii="Times New Roman" w:hAnsi="Times New Roman"/>
          <w:sz w:val="21"/>
        </w:rPr>
        <w:t>121°17.7′</w:t>
      </w:r>
      <w:r>
        <w:rPr>
          <w:rFonts w:ascii="宋体" w:eastAsia="宋体" w:hAnsi="宋体"/>
          <w:sz w:val="21"/>
        </w:rPr>
        <w:t>。位于渤海大连长兴岛临港工业区长兴岛街道海域，距长兴岛最近点</w:t>
      </w:r>
      <w:r>
        <w:rPr>
          <w:rFonts w:ascii="Times New Roman" w:hAnsi="Times New Roman"/>
          <w:sz w:val="21"/>
        </w:rPr>
        <w:t>20</w:t>
      </w:r>
      <w:r>
        <w:rPr>
          <w:rFonts w:ascii="宋体" w:eastAsia="宋体" w:hAnsi="宋体"/>
          <w:sz w:val="21"/>
        </w:rPr>
        <w:t>米。因位于高脑子附近而得名。《中国海域地名图集》（</w:t>
      </w:r>
      <w:r>
        <w:rPr>
          <w:rFonts w:ascii="Times New Roman" w:hAnsi="Times New Roman"/>
          <w:sz w:val="21"/>
        </w:rPr>
        <w:t>1991</w:t>
      </w:r>
      <w:r>
        <w:rPr>
          <w:rFonts w:ascii="宋体" w:eastAsia="宋体" w:hAnsi="宋体"/>
          <w:sz w:val="21"/>
        </w:rPr>
        <w:t>）标注为高脑子礁。岛近椭圆形，东北</w:t>
      </w:r>
      <w:r>
        <w:rPr>
          <w:rFonts w:ascii="Times New Roman" w:hAnsi="Times New Roman"/>
          <w:sz w:val="21"/>
        </w:rPr>
        <w:t>—</w:t>
      </w:r>
      <w:r>
        <w:rPr>
          <w:rFonts w:ascii="宋体" w:eastAsia="宋体" w:hAnsi="宋体"/>
          <w:sz w:val="21"/>
        </w:rPr>
        <w:t>西南走向，岸线长度</w:t>
      </w:r>
      <w:r>
        <w:rPr>
          <w:rFonts w:ascii="Times New Roman" w:hAnsi="Times New Roman"/>
          <w:sz w:val="21"/>
        </w:rPr>
        <w:t>204</w:t>
      </w:r>
      <w:r>
        <w:rPr>
          <w:rFonts w:ascii="宋体" w:eastAsia="宋体" w:hAnsi="宋体"/>
          <w:sz w:val="21"/>
        </w:rPr>
        <w:t>米，面积</w:t>
      </w:r>
      <w:r>
        <w:rPr>
          <w:rFonts w:ascii="Times New Roman" w:hAnsi="Times New Roman"/>
          <w:sz w:val="21"/>
        </w:rPr>
        <w:t>2608</w:t>
      </w:r>
      <w:r>
        <w:rPr>
          <w:rFonts w:ascii="宋体" w:eastAsia="宋体" w:hAnsi="宋体"/>
          <w:sz w:val="21"/>
        </w:rPr>
        <w:t>平方米，最高点高程</w:t>
      </w:r>
      <w:r>
        <w:rPr>
          <w:rFonts w:ascii="Times New Roman" w:hAnsi="Times New Roman"/>
          <w:sz w:val="21"/>
        </w:rPr>
        <w:t>18.9</w:t>
      </w:r>
      <w:r>
        <w:rPr>
          <w:rFonts w:ascii="宋体" w:eastAsia="宋体" w:hAnsi="宋体"/>
          <w:sz w:val="21"/>
        </w:rPr>
        <w:t>米。基岩岛，周岩壁陡峭，低潮时有裸露的岩礁和沙砾滩与长兴岛连接。无土壤和植被。岛顶有小龙王庙，周边海域为底播增养殖区。</w:t>
      </w:r>
      <w:r>
        <w:rPr>
          <w:rFonts w:ascii="Times New Roman" w:hAnsi="Times New Roman"/>
          <w:sz w:val="21"/>
        </w:rPr>
        <w:t xml:space="preserve"> </w:t>
      </w:r>
    </w:p>
    <w:p w14:paraId="3354DEF6" w14:textId="77777777" w:rsidR="00600B89" w:rsidRDefault="006B5F12">
      <w:pPr>
        <w:rPr>
          <w:lang w:eastAsia="zh-CN"/>
        </w:rPr>
      </w:pPr>
      <w:r>
        <w:rPr>
          <w:rFonts w:ascii="宋体" w:eastAsia="宋体" w:hAnsi="宋体"/>
          <w:b/>
          <w:sz w:val="24"/>
          <w:lang w:eastAsia="zh-CN"/>
        </w:rPr>
        <w:t>长兴岛（</w:t>
      </w:r>
      <w:r>
        <w:rPr>
          <w:rFonts w:ascii="Times New Roman" w:hAnsi="Times New Roman"/>
          <w:b/>
          <w:sz w:val="24"/>
          <w:lang w:eastAsia="zh-CN"/>
        </w:rPr>
        <w:t>Chángxīng Dǎo</w:t>
      </w:r>
      <w:r>
        <w:rPr>
          <w:rFonts w:ascii="宋体" w:eastAsia="宋体" w:hAnsi="宋体"/>
          <w:b/>
          <w:sz w:val="24"/>
          <w:lang w:eastAsia="zh-CN"/>
        </w:rPr>
        <w:t>）</w:t>
      </w:r>
      <w:r>
        <w:rPr>
          <w:rFonts w:ascii="Times New Roman" w:hAnsi="Times New Roman"/>
          <w:b/>
          <w:sz w:val="24"/>
          <w:lang w:eastAsia="zh-CN"/>
        </w:rPr>
        <w:t xml:space="preserve"> </w:t>
      </w:r>
    </w:p>
    <w:p w14:paraId="59FA5AF5" w14:textId="77777777" w:rsidR="00600B89" w:rsidRDefault="006B5F12">
      <w:r>
        <w:rPr>
          <w:rFonts w:ascii="宋体" w:eastAsia="宋体" w:hAnsi="宋体"/>
          <w:sz w:val="21"/>
        </w:rPr>
        <w:t>北纬</w:t>
      </w:r>
      <w:r>
        <w:rPr>
          <w:rFonts w:ascii="Times New Roman" w:hAnsi="Times New Roman"/>
          <w:sz w:val="21"/>
        </w:rPr>
        <w:t>39°35.1′</w:t>
      </w:r>
      <w:r>
        <w:rPr>
          <w:rFonts w:ascii="宋体" w:eastAsia="宋体" w:hAnsi="宋体"/>
          <w:sz w:val="21"/>
        </w:rPr>
        <w:t>，东经</w:t>
      </w:r>
      <w:r>
        <w:rPr>
          <w:rFonts w:ascii="Times New Roman" w:hAnsi="Times New Roman"/>
          <w:sz w:val="21"/>
        </w:rPr>
        <w:t>121°24.1′</w:t>
      </w:r>
      <w:r>
        <w:rPr>
          <w:rFonts w:ascii="宋体" w:eastAsia="宋体" w:hAnsi="宋体"/>
          <w:sz w:val="21"/>
        </w:rPr>
        <w:t>。位于渤海大连长兴岛临港工业区海域，距大陆最近点</w:t>
      </w:r>
      <w:r>
        <w:rPr>
          <w:rFonts w:ascii="Times New Roman" w:hAnsi="Times New Roman"/>
          <w:sz w:val="21"/>
        </w:rPr>
        <w:t>240</w:t>
      </w:r>
      <w:r>
        <w:rPr>
          <w:rFonts w:ascii="宋体" w:eastAsia="宋体" w:hAnsi="宋体"/>
          <w:sz w:val="21"/>
        </w:rPr>
        <w:t>米。该岛取长兴不衰之意而得名。唐称镇山岛，南宋称长松岛。明《辽东志》、明《全辽志》和清《盛京通志》记载为长生岛；《辽宁省地名录》（</w:t>
      </w:r>
      <w:r>
        <w:rPr>
          <w:rFonts w:ascii="Times New Roman" w:hAnsi="Times New Roman"/>
          <w:sz w:val="21"/>
        </w:rPr>
        <w:t>1988</w:t>
      </w:r>
      <w:r>
        <w:rPr>
          <w:rFonts w:ascii="宋体" w:eastAsia="宋体" w:hAnsi="宋体"/>
          <w:sz w:val="21"/>
        </w:rPr>
        <w:t>）、《大连海域地名志》（</w:t>
      </w:r>
      <w:r>
        <w:rPr>
          <w:rFonts w:ascii="Times New Roman" w:hAnsi="Times New Roman"/>
          <w:sz w:val="21"/>
        </w:rPr>
        <w:t>1989</w:t>
      </w:r>
      <w:r>
        <w:rPr>
          <w:rFonts w:ascii="宋体" w:eastAsia="宋体" w:hAnsi="宋体"/>
          <w:sz w:val="21"/>
        </w:rPr>
        <w:t>）、《中国海域地名志》（</w:t>
      </w:r>
      <w:r>
        <w:rPr>
          <w:rFonts w:ascii="Times New Roman" w:hAnsi="Times New Roman"/>
          <w:sz w:val="21"/>
        </w:rPr>
        <w:t>1989</w:t>
      </w:r>
      <w:r>
        <w:rPr>
          <w:rFonts w:ascii="宋体" w:eastAsia="宋体" w:hAnsi="宋体"/>
          <w:sz w:val="21"/>
        </w:rPr>
        <w:t>）和《中国海域地名图集》（</w:t>
      </w:r>
      <w:r>
        <w:rPr>
          <w:rFonts w:ascii="Times New Roman" w:hAnsi="Times New Roman"/>
          <w:sz w:val="21"/>
        </w:rPr>
        <w:t>1991</w:t>
      </w:r>
      <w:r>
        <w:rPr>
          <w:rFonts w:ascii="宋体" w:eastAsia="宋体" w:hAnsi="宋体"/>
          <w:sz w:val="21"/>
        </w:rPr>
        <w:t>）均记载为长兴岛。岛体呈东北</w:t>
      </w:r>
      <w:r>
        <w:rPr>
          <w:rFonts w:ascii="Times New Roman" w:hAnsi="Times New Roman"/>
          <w:sz w:val="21"/>
        </w:rPr>
        <w:t>—</w:t>
      </w:r>
      <w:r>
        <w:rPr>
          <w:rFonts w:ascii="宋体" w:eastAsia="宋体" w:hAnsi="宋体"/>
          <w:sz w:val="21"/>
        </w:rPr>
        <w:t>西南走向，岸线长度</w:t>
      </w:r>
      <w:r>
        <w:rPr>
          <w:rFonts w:ascii="Times New Roman" w:hAnsi="Times New Roman"/>
          <w:sz w:val="21"/>
        </w:rPr>
        <w:t>100.17</w:t>
      </w:r>
      <w:r>
        <w:rPr>
          <w:rFonts w:ascii="宋体" w:eastAsia="宋体" w:hAnsi="宋体"/>
          <w:sz w:val="21"/>
        </w:rPr>
        <w:t>千米，面积</w:t>
      </w:r>
      <w:r>
        <w:rPr>
          <w:rFonts w:ascii="Times New Roman" w:hAnsi="Times New Roman"/>
          <w:sz w:val="21"/>
        </w:rPr>
        <w:t>219.2139</w:t>
      </w:r>
      <w:r>
        <w:rPr>
          <w:rFonts w:ascii="宋体" w:eastAsia="宋体" w:hAnsi="宋体"/>
          <w:sz w:val="21"/>
        </w:rPr>
        <w:t>平方千米，最高点高程</w:t>
      </w:r>
      <w:r>
        <w:rPr>
          <w:rFonts w:ascii="Times New Roman" w:hAnsi="Times New Roman"/>
          <w:sz w:val="21"/>
        </w:rPr>
        <w:t>328.7</w:t>
      </w:r>
      <w:r>
        <w:rPr>
          <w:rFonts w:ascii="宋体" w:eastAsia="宋体" w:hAnsi="宋体"/>
          <w:sz w:val="21"/>
        </w:rPr>
        <w:t>米，为我国第五大岛，长江以北最大岛屿。基岩岛，主要由花岗岩构成，南部多山，峰峦叠嶂，沟谷交错，北部低洼平坦，以剥蚀构造型和剥蚀型地貌为主，海岸类型有基岩海岸、砂质海岸和人工海岸。土壤层较厚，植被繁茂，乔木以常绿针叶林、落叶阔叶林为主。</w:t>
      </w:r>
      <w:r>
        <w:rPr>
          <w:rFonts w:ascii="Times New Roman" w:hAnsi="Times New Roman"/>
          <w:sz w:val="21"/>
        </w:rPr>
        <w:t xml:space="preserve"> </w:t>
      </w:r>
    </w:p>
    <w:p w14:paraId="74804FCD" w14:textId="77777777" w:rsidR="00600B89" w:rsidRDefault="006B5F12">
      <w:pPr>
        <w:rPr>
          <w:lang w:eastAsia="zh-CN"/>
        </w:rPr>
      </w:pPr>
      <w:r>
        <w:rPr>
          <w:rFonts w:ascii="宋体" w:eastAsia="宋体" w:hAnsi="宋体"/>
          <w:sz w:val="21"/>
          <w:lang w:eastAsia="zh-CN"/>
        </w:rPr>
        <w:t>该岛为长兴岛临港工业区管委会所在地，南部和东部有跨海大桥与大陆连接。</w:t>
      </w:r>
      <w:r>
        <w:rPr>
          <w:rFonts w:ascii="Times New Roman" w:hAnsi="Times New Roman"/>
          <w:sz w:val="21"/>
          <w:lang w:eastAsia="zh-CN"/>
        </w:rPr>
        <w:t>2011</w:t>
      </w:r>
      <w:r>
        <w:rPr>
          <w:rFonts w:ascii="宋体" w:eastAsia="宋体" w:hAnsi="宋体"/>
          <w:sz w:val="21"/>
          <w:lang w:eastAsia="zh-CN"/>
        </w:rPr>
        <w:t>年户籍人口</w:t>
      </w:r>
      <w:r>
        <w:rPr>
          <w:rFonts w:ascii="Times New Roman" w:hAnsi="Times New Roman"/>
          <w:sz w:val="21"/>
          <w:lang w:eastAsia="zh-CN"/>
        </w:rPr>
        <w:t>59311</w:t>
      </w:r>
      <w:r>
        <w:rPr>
          <w:rFonts w:ascii="宋体" w:eastAsia="宋体" w:hAnsi="宋体"/>
          <w:sz w:val="21"/>
          <w:lang w:eastAsia="zh-CN"/>
        </w:rPr>
        <w:t>人，常住人口</w:t>
      </w:r>
      <w:r>
        <w:rPr>
          <w:rFonts w:ascii="Times New Roman" w:hAnsi="Times New Roman"/>
          <w:sz w:val="21"/>
          <w:lang w:eastAsia="zh-CN"/>
        </w:rPr>
        <w:t>59988</w:t>
      </w:r>
      <w:r>
        <w:rPr>
          <w:rFonts w:ascii="宋体" w:eastAsia="宋体" w:hAnsi="宋体"/>
          <w:sz w:val="21"/>
          <w:lang w:eastAsia="zh-CN"/>
        </w:rPr>
        <w:t>人，水电从大陆引入，岛内外交通有高速公路和环岛公路相连。早在距今五六千年前，长兴岛就有人类繁衍生息。春秋战国至清末，历代统治者都对长兴岛实施管辖。</w:t>
      </w:r>
      <w:r>
        <w:rPr>
          <w:rFonts w:ascii="Times New Roman" w:hAnsi="Times New Roman"/>
          <w:sz w:val="21"/>
          <w:lang w:eastAsia="zh-CN"/>
        </w:rPr>
        <w:t>1996</w:t>
      </w:r>
      <w:r>
        <w:rPr>
          <w:rFonts w:ascii="宋体" w:eastAsia="宋体" w:hAnsi="宋体"/>
          <w:sz w:val="21"/>
          <w:lang w:eastAsia="zh-CN"/>
        </w:rPr>
        <w:t>年经辽宁省人民政府批准，将岛上原三堂、横山两乡合并，设立长兴岛镇，隶属大连瓦房店市，</w:t>
      </w:r>
      <w:r>
        <w:rPr>
          <w:rFonts w:ascii="Times New Roman" w:hAnsi="Times New Roman"/>
          <w:sz w:val="21"/>
          <w:lang w:eastAsia="zh-CN"/>
        </w:rPr>
        <w:t>1997</w:t>
      </w:r>
      <w:r>
        <w:rPr>
          <w:rFonts w:ascii="宋体" w:eastAsia="宋体" w:hAnsi="宋体"/>
          <w:sz w:val="21"/>
          <w:lang w:eastAsia="zh-CN"/>
        </w:rPr>
        <w:t>年被国家体改委、民政部等批准为全国小城镇综合改革试点镇，</w:t>
      </w:r>
      <w:r>
        <w:rPr>
          <w:rFonts w:ascii="Times New Roman" w:hAnsi="Times New Roman"/>
          <w:sz w:val="21"/>
          <w:lang w:eastAsia="zh-CN"/>
        </w:rPr>
        <w:t>2002</w:t>
      </w:r>
      <w:r>
        <w:rPr>
          <w:rFonts w:ascii="宋体" w:eastAsia="宋体" w:hAnsi="宋体"/>
          <w:sz w:val="21"/>
          <w:lang w:eastAsia="zh-CN"/>
        </w:rPr>
        <w:lastRenderedPageBreak/>
        <w:t>年</w:t>
      </w:r>
      <w:r>
        <w:rPr>
          <w:rFonts w:ascii="Times New Roman" w:hAnsi="Times New Roman"/>
          <w:sz w:val="21"/>
          <w:lang w:eastAsia="zh-CN"/>
        </w:rPr>
        <w:t>1</w:t>
      </w:r>
      <w:r>
        <w:rPr>
          <w:rFonts w:ascii="宋体" w:eastAsia="宋体" w:hAnsi="宋体"/>
          <w:sz w:val="21"/>
          <w:lang w:eastAsia="zh-CN"/>
        </w:rPr>
        <w:t>月辽宁省人民政府批准为省级开发区，</w:t>
      </w:r>
      <w:r>
        <w:rPr>
          <w:rFonts w:ascii="Times New Roman" w:hAnsi="Times New Roman"/>
          <w:sz w:val="21"/>
          <w:lang w:eastAsia="zh-CN"/>
        </w:rPr>
        <w:t>2005</w:t>
      </w:r>
      <w:r>
        <w:rPr>
          <w:rFonts w:ascii="宋体" w:eastAsia="宋体" w:hAnsi="宋体"/>
          <w:sz w:val="21"/>
          <w:lang w:eastAsia="zh-CN"/>
        </w:rPr>
        <w:t>年设立长兴岛临港工业区。海岛经济原以渔业和农业为主，</w:t>
      </w:r>
      <w:r>
        <w:rPr>
          <w:rFonts w:ascii="Times New Roman" w:hAnsi="Times New Roman"/>
          <w:sz w:val="21"/>
          <w:lang w:eastAsia="zh-CN"/>
        </w:rPr>
        <w:t>2005</w:t>
      </w:r>
      <w:r>
        <w:rPr>
          <w:rFonts w:ascii="宋体" w:eastAsia="宋体" w:hAnsi="宋体"/>
          <w:sz w:val="21"/>
          <w:lang w:eastAsia="zh-CN"/>
        </w:rPr>
        <w:t>年后海岛产业转型升级，向港口和临港产业方向发展。</w:t>
      </w:r>
      <w:r>
        <w:rPr>
          <w:rFonts w:ascii="Times New Roman" w:hAnsi="Times New Roman"/>
          <w:sz w:val="21"/>
          <w:lang w:eastAsia="zh-CN"/>
        </w:rPr>
        <w:t xml:space="preserve"> </w:t>
      </w:r>
    </w:p>
    <w:p w14:paraId="798273C4" w14:textId="77777777" w:rsidR="00600B89" w:rsidRDefault="006B5F12">
      <w:r>
        <w:rPr>
          <w:rFonts w:ascii="宋体" w:eastAsia="宋体" w:hAnsi="宋体"/>
          <w:b/>
          <w:sz w:val="24"/>
        </w:rPr>
        <w:t>泡崖大坨子（</w:t>
      </w:r>
      <w:r>
        <w:rPr>
          <w:rFonts w:ascii="Times New Roman" w:hAnsi="Times New Roman"/>
          <w:b/>
          <w:sz w:val="24"/>
        </w:rPr>
        <w:t>Pàoyá Dàtuózi</w:t>
      </w:r>
      <w:r>
        <w:rPr>
          <w:rFonts w:ascii="宋体" w:eastAsia="宋体" w:hAnsi="宋体"/>
          <w:b/>
          <w:sz w:val="24"/>
        </w:rPr>
        <w:t>）</w:t>
      </w:r>
      <w:r>
        <w:rPr>
          <w:rFonts w:ascii="Times New Roman" w:hAnsi="Times New Roman"/>
          <w:b/>
          <w:sz w:val="24"/>
        </w:rPr>
        <w:t xml:space="preserve"> </w:t>
      </w:r>
    </w:p>
    <w:p w14:paraId="1CA00FA1" w14:textId="77777777" w:rsidR="00600B89" w:rsidRDefault="006B5F12">
      <w:r>
        <w:rPr>
          <w:rFonts w:ascii="宋体" w:eastAsia="宋体" w:hAnsi="宋体"/>
          <w:sz w:val="21"/>
        </w:rPr>
        <w:t>北纬</w:t>
      </w:r>
      <w:r>
        <w:rPr>
          <w:rFonts w:ascii="Times New Roman" w:hAnsi="Times New Roman"/>
          <w:sz w:val="21"/>
        </w:rPr>
        <w:t>39°31.4′</w:t>
      </w:r>
      <w:r>
        <w:rPr>
          <w:rFonts w:ascii="宋体" w:eastAsia="宋体" w:hAnsi="宋体"/>
          <w:sz w:val="21"/>
        </w:rPr>
        <w:t>，东经</w:t>
      </w:r>
      <w:r>
        <w:rPr>
          <w:rFonts w:ascii="Times New Roman" w:hAnsi="Times New Roman"/>
          <w:sz w:val="21"/>
        </w:rPr>
        <w:t>121°30.3′</w:t>
      </w:r>
      <w:r>
        <w:rPr>
          <w:rFonts w:ascii="宋体" w:eastAsia="宋体" w:hAnsi="宋体"/>
          <w:sz w:val="21"/>
        </w:rPr>
        <w:t>。位于渤海大连瓦房店市海域，距泡崖乡最近点</w:t>
      </w:r>
      <w:r>
        <w:rPr>
          <w:rFonts w:ascii="Times New Roman" w:hAnsi="Times New Roman"/>
          <w:sz w:val="21"/>
        </w:rPr>
        <w:t>1.5</w:t>
      </w:r>
      <w:r>
        <w:rPr>
          <w:rFonts w:ascii="宋体" w:eastAsia="宋体" w:hAnsi="宋体"/>
          <w:sz w:val="21"/>
        </w:rPr>
        <w:t>千米。因岛体较大得名大坨子。因省内重名，位于泡崖乡，更为今名。《大连海域地名志》（</w:t>
      </w:r>
      <w:r>
        <w:rPr>
          <w:rFonts w:ascii="Times New Roman" w:hAnsi="Times New Roman"/>
          <w:sz w:val="21"/>
        </w:rPr>
        <w:t>1989</w:t>
      </w:r>
      <w:r>
        <w:rPr>
          <w:rFonts w:ascii="宋体" w:eastAsia="宋体" w:hAnsi="宋体"/>
          <w:sz w:val="21"/>
        </w:rPr>
        <w:t>）和《中国海域地名志》（</w:t>
      </w:r>
      <w:r>
        <w:rPr>
          <w:rFonts w:ascii="Times New Roman" w:hAnsi="Times New Roman"/>
          <w:sz w:val="21"/>
        </w:rPr>
        <w:t>1989</w:t>
      </w:r>
      <w:r>
        <w:rPr>
          <w:rFonts w:ascii="宋体" w:eastAsia="宋体" w:hAnsi="宋体"/>
          <w:sz w:val="21"/>
        </w:rPr>
        <w:t>）记载为大坨子岛。岛体呈西北</w:t>
      </w:r>
      <w:r>
        <w:rPr>
          <w:rFonts w:ascii="Times New Roman" w:hAnsi="Times New Roman"/>
          <w:sz w:val="21"/>
        </w:rPr>
        <w:t>—</w:t>
      </w:r>
      <w:r>
        <w:rPr>
          <w:rFonts w:ascii="宋体" w:eastAsia="宋体" w:hAnsi="宋体"/>
          <w:sz w:val="21"/>
        </w:rPr>
        <w:t>东南走向，岸线长度</w:t>
      </w:r>
      <w:r>
        <w:rPr>
          <w:rFonts w:ascii="Times New Roman" w:hAnsi="Times New Roman"/>
          <w:sz w:val="21"/>
        </w:rPr>
        <w:t>827</w:t>
      </w:r>
      <w:r>
        <w:rPr>
          <w:rFonts w:ascii="宋体" w:eastAsia="宋体" w:hAnsi="宋体"/>
          <w:sz w:val="21"/>
        </w:rPr>
        <w:t>米，面积</w:t>
      </w:r>
      <w:r>
        <w:rPr>
          <w:rFonts w:ascii="Times New Roman" w:hAnsi="Times New Roman"/>
          <w:sz w:val="21"/>
        </w:rPr>
        <w:t>33188</w:t>
      </w:r>
      <w:r>
        <w:rPr>
          <w:rFonts w:ascii="宋体" w:eastAsia="宋体" w:hAnsi="宋体"/>
          <w:sz w:val="21"/>
        </w:rPr>
        <w:t>平方米，最高点高程</w:t>
      </w:r>
      <w:r>
        <w:rPr>
          <w:rFonts w:ascii="Times New Roman" w:hAnsi="Times New Roman"/>
          <w:sz w:val="21"/>
        </w:rPr>
        <w:t>15.6</w:t>
      </w:r>
      <w:r>
        <w:rPr>
          <w:rFonts w:ascii="宋体" w:eastAsia="宋体" w:hAnsi="宋体"/>
          <w:sz w:val="21"/>
        </w:rPr>
        <w:t>米。基岩岛，主要由花岗岩构成，顶部平坦，四周岩壁陡峭。土壤层较厚，植被茂盛，主要生长灌木及草本植物，乔木较少。由围海养殖堤坝与大陆连接，岛上残留废弃建筑物，周边海域为围海养殖区。</w:t>
      </w:r>
      <w:r>
        <w:rPr>
          <w:rFonts w:ascii="Times New Roman" w:hAnsi="Times New Roman"/>
          <w:sz w:val="21"/>
        </w:rPr>
        <w:t xml:space="preserve"> </w:t>
      </w:r>
    </w:p>
    <w:p w14:paraId="43845CD8" w14:textId="77777777" w:rsidR="00600B89" w:rsidRDefault="006B5F12">
      <w:pPr>
        <w:rPr>
          <w:lang w:eastAsia="zh-CN"/>
        </w:rPr>
      </w:pPr>
      <w:r>
        <w:rPr>
          <w:rFonts w:ascii="宋体" w:eastAsia="宋体" w:hAnsi="宋体"/>
          <w:b/>
          <w:sz w:val="24"/>
          <w:lang w:eastAsia="zh-CN"/>
        </w:rPr>
        <w:t>鲁坨子（</w:t>
      </w:r>
      <w:r>
        <w:rPr>
          <w:rFonts w:ascii="Times New Roman" w:hAnsi="Times New Roman"/>
          <w:b/>
          <w:sz w:val="24"/>
          <w:lang w:eastAsia="zh-CN"/>
        </w:rPr>
        <w:t>Lǔ Tuózi</w:t>
      </w:r>
      <w:r>
        <w:rPr>
          <w:rFonts w:ascii="宋体" w:eastAsia="宋体" w:hAnsi="宋体"/>
          <w:b/>
          <w:sz w:val="24"/>
          <w:lang w:eastAsia="zh-CN"/>
        </w:rPr>
        <w:t>）</w:t>
      </w:r>
      <w:r>
        <w:rPr>
          <w:rFonts w:ascii="Times New Roman" w:hAnsi="Times New Roman"/>
          <w:b/>
          <w:sz w:val="24"/>
          <w:lang w:eastAsia="zh-CN"/>
        </w:rPr>
        <w:t xml:space="preserve"> </w:t>
      </w:r>
    </w:p>
    <w:p w14:paraId="47EA9DA4" w14:textId="77777777" w:rsidR="00600B89" w:rsidRDefault="006B5F12">
      <w:r>
        <w:rPr>
          <w:rFonts w:ascii="宋体" w:eastAsia="宋体" w:hAnsi="宋体"/>
          <w:sz w:val="21"/>
        </w:rPr>
        <w:t>北纬</w:t>
      </w:r>
      <w:r>
        <w:rPr>
          <w:rFonts w:ascii="Times New Roman" w:hAnsi="Times New Roman"/>
          <w:sz w:val="21"/>
        </w:rPr>
        <w:t>39°27.9′</w:t>
      </w:r>
      <w:r>
        <w:rPr>
          <w:rFonts w:ascii="宋体" w:eastAsia="宋体" w:hAnsi="宋体"/>
          <w:sz w:val="21"/>
        </w:rPr>
        <w:t>，东经</w:t>
      </w:r>
      <w:r>
        <w:rPr>
          <w:rFonts w:ascii="Times New Roman" w:hAnsi="Times New Roman"/>
          <w:sz w:val="21"/>
        </w:rPr>
        <w:t>121°23.5′</w:t>
      </w:r>
      <w:r>
        <w:rPr>
          <w:rFonts w:ascii="宋体" w:eastAsia="宋体" w:hAnsi="宋体"/>
          <w:sz w:val="21"/>
        </w:rPr>
        <w:t>。位于渤海大连长兴岛临港工业区长兴岛街道海域，距凤鸣岛最近点</w:t>
      </w:r>
      <w:r>
        <w:rPr>
          <w:rFonts w:ascii="Times New Roman" w:hAnsi="Times New Roman"/>
          <w:sz w:val="21"/>
        </w:rPr>
        <w:t>2.91</w:t>
      </w:r>
      <w:r>
        <w:rPr>
          <w:rFonts w:ascii="宋体" w:eastAsia="宋体" w:hAnsi="宋体"/>
          <w:sz w:val="21"/>
        </w:rPr>
        <w:t>千米。因岛上曾住有鲁姓居民而得名。岛体呈南北走向，岸线长度</w:t>
      </w:r>
      <w:r>
        <w:rPr>
          <w:rFonts w:ascii="Times New Roman" w:hAnsi="Times New Roman"/>
          <w:sz w:val="21"/>
        </w:rPr>
        <w:t>1.15</w:t>
      </w:r>
      <w:r>
        <w:rPr>
          <w:rFonts w:ascii="宋体" w:eastAsia="宋体" w:hAnsi="宋体"/>
          <w:sz w:val="21"/>
        </w:rPr>
        <w:t>千米，面积</w:t>
      </w:r>
      <w:r>
        <w:rPr>
          <w:rFonts w:ascii="Times New Roman" w:hAnsi="Times New Roman"/>
          <w:sz w:val="21"/>
        </w:rPr>
        <w:t>0.0545</w:t>
      </w:r>
      <w:r>
        <w:rPr>
          <w:rFonts w:ascii="宋体" w:eastAsia="宋体" w:hAnsi="宋体"/>
          <w:sz w:val="21"/>
        </w:rPr>
        <w:t>平方千米，最高点高程</w:t>
      </w:r>
      <w:r>
        <w:rPr>
          <w:rFonts w:ascii="Times New Roman" w:hAnsi="Times New Roman"/>
          <w:sz w:val="21"/>
        </w:rPr>
        <w:t>23.6</w:t>
      </w:r>
      <w:r>
        <w:rPr>
          <w:rFonts w:ascii="宋体" w:eastAsia="宋体" w:hAnsi="宋体"/>
          <w:sz w:val="21"/>
        </w:rPr>
        <w:t>米。基岩岛，南北狭长，东西窄，地势中部高、四周坡缓，以淤泥质岸线为主。土壤层较厚，植被茂盛，主要生长乔木和草本植物，灌木较少。由围海养殖堤坝与凤鸣岛和大陆连接。南侧有房屋残留，周边海域为围海养殖区。</w:t>
      </w:r>
      <w:r>
        <w:rPr>
          <w:rFonts w:ascii="Times New Roman" w:hAnsi="Times New Roman"/>
          <w:sz w:val="21"/>
        </w:rPr>
        <w:t xml:space="preserve"> </w:t>
      </w:r>
    </w:p>
    <w:p w14:paraId="0EAE67E2" w14:textId="77777777" w:rsidR="00600B89" w:rsidRDefault="006B5F12">
      <w:pPr>
        <w:rPr>
          <w:lang w:eastAsia="zh-CN"/>
        </w:rPr>
      </w:pPr>
      <w:r>
        <w:rPr>
          <w:rFonts w:ascii="宋体" w:eastAsia="宋体" w:hAnsi="宋体"/>
          <w:b/>
          <w:sz w:val="24"/>
          <w:lang w:eastAsia="zh-CN"/>
        </w:rPr>
        <w:t>骆驼岛（</w:t>
      </w:r>
      <w:r>
        <w:rPr>
          <w:rFonts w:ascii="Times New Roman" w:hAnsi="Times New Roman"/>
          <w:b/>
          <w:sz w:val="24"/>
          <w:lang w:eastAsia="zh-CN"/>
        </w:rPr>
        <w:t>Luòtuó Dǎo</w:t>
      </w:r>
      <w:r>
        <w:rPr>
          <w:rFonts w:ascii="宋体" w:eastAsia="宋体" w:hAnsi="宋体"/>
          <w:b/>
          <w:sz w:val="24"/>
          <w:lang w:eastAsia="zh-CN"/>
        </w:rPr>
        <w:t>）</w:t>
      </w:r>
      <w:r>
        <w:rPr>
          <w:rFonts w:ascii="Times New Roman" w:hAnsi="Times New Roman"/>
          <w:b/>
          <w:sz w:val="24"/>
          <w:lang w:eastAsia="zh-CN"/>
        </w:rPr>
        <w:t xml:space="preserve">  </w:t>
      </w:r>
    </w:p>
    <w:p w14:paraId="53D411A2" w14:textId="77777777" w:rsidR="00600B89" w:rsidRDefault="006B5F12">
      <w:r>
        <w:rPr>
          <w:rFonts w:ascii="宋体" w:eastAsia="宋体" w:hAnsi="宋体"/>
          <w:sz w:val="21"/>
        </w:rPr>
        <w:t>北纬</w:t>
      </w:r>
      <w:r>
        <w:rPr>
          <w:rFonts w:ascii="Times New Roman" w:hAnsi="Times New Roman"/>
          <w:sz w:val="21"/>
        </w:rPr>
        <w:t>39°27.6′</w:t>
      </w:r>
      <w:r>
        <w:rPr>
          <w:rFonts w:ascii="宋体" w:eastAsia="宋体" w:hAnsi="宋体"/>
          <w:sz w:val="21"/>
        </w:rPr>
        <w:t>，东经</w:t>
      </w:r>
      <w:r>
        <w:rPr>
          <w:rFonts w:ascii="Times New Roman" w:hAnsi="Times New Roman"/>
          <w:sz w:val="21"/>
        </w:rPr>
        <w:t>121°23.6′</w:t>
      </w:r>
      <w:r>
        <w:rPr>
          <w:rFonts w:ascii="宋体" w:eastAsia="宋体" w:hAnsi="宋体"/>
          <w:sz w:val="21"/>
        </w:rPr>
        <w:t>。位于渤海大连长兴岛临港工业区长兴岛街道海域，距交流岛最近点</w:t>
      </w:r>
      <w:r>
        <w:rPr>
          <w:rFonts w:ascii="Times New Roman" w:hAnsi="Times New Roman"/>
          <w:sz w:val="21"/>
        </w:rPr>
        <w:t>980</w:t>
      </w:r>
      <w:r>
        <w:rPr>
          <w:rFonts w:ascii="宋体" w:eastAsia="宋体" w:hAnsi="宋体"/>
          <w:sz w:val="21"/>
        </w:rPr>
        <w:t>米。因岛形似骆驼而得名，又名家雀岛。《大连海域地名志》（</w:t>
      </w:r>
      <w:r>
        <w:rPr>
          <w:rFonts w:ascii="Times New Roman" w:hAnsi="Times New Roman"/>
          <w:sz w:val="21"/>
        </w:rPr>
        <w:t>1989</w:t>
      </w:r>
      <w:r>
        <w:rPr>
          <w:rFonts w:ascii="宋体" w:eastAsia="宋体" w:hAnsi="宋体"/>
          <w:sz w:val="21"/>
        </w:rPr>
        <w:t>）和《中国海域地名志》（</w:t>
      </w:r>
      <w:r>
        <w:rPr>
          <w:rFonts w:ascii="Times New Roman" w:hAnsi="Times New Roman"/>
          <w:sz w:val="21"/>
        </w:rPr>
        <w:t>1989</w:t>
      </w:r>
      <w:r>
        <w:rPr>
          <w:rFonts w:ascii="宋体" w:eastAsia="宋体" w:hAnsi="宋体"/>
          <w:sz w:val="21"/>
        </w:rPr>
        <w:t>）记载为家雀岛、骆驼岛，《中国海域地名图集》（</w:t>
      </w:r>
      <w:r>
        <w:rPr>
          <w:rFonts w:ascii="Times New Roman" w:hAnsi="Times New Roman"/>
          <w:sz w:val="21"/>
        </w:rPr>
        <w:t>1991</w:t>
      </w:r>
      <w:r>
        <w:rPr>
          <w:rFonts w:ascii="宋体" w:eastAsia="宋体" w:hAnsi="宋体"/>
          <w:sz w:val="21"/>
        </w:rPr>
        <w:t>）标注为家雀岛。岛体呈西北</w:t>
      </w:r>
      <w:r>
        <w:rPr>
          <w:rFonts w:ascii="Times New Roman" w:hAnsi="Times New Roman"/>
          <w:sz w:val="21"/>
        </w:rPr>
        <w:t>—</w:t>
      </w:r>
      <w:r>
        <w:rPr>
          <w:rFonts w:ascii="宋体" w:eastAsia="宋体" w:hAnsi="宋体"/>
          <w:sz w:val="21"/>
        </w:rPr>
        <w:t>东南走向，岸线长度</w:t>
      </w:r>
      <w:r>
        <w:rPr>
          <w:rFonts w:ascii="Times New Roman" w:hAnsi="Times New Roman"/>
          <w:sz w:val="21"/>
        </w:rPr>
        <w:t>4.57</w:t>
      </w:r>
      <w:r>
        <w:rPr>
          <w:rFonts w:ascii="宋体" w:eastAsia="宋体" w:hAnsi="宋体"/>
          <w:sz w:val="21"/>
        </w:rPr>
        <w:t>千米，面积</w:t>
      </w:r>
      <w:r>
        <w:rPr>
          <w:rFonts w:ascii="Times New Roman" w:hAnsi="Times New Roman"/>
          <w:sz w:val="21"/>
        </w:rPr>
        <w:t>0.9082</w:t>
      </w:r>
      <w:r>
        <w:rPr>
          <w:rFonts w:ascii="宋体" w:eastAsia="宋体" w:hAnsi="宋体"/>
          <w:sz w:val="21"/>
        </w:rPr>
        <w:t>平方千米，最高点高程</w:t>
      </w:r>
      <w:r>
        <w:rPr>
          <w:rFonts w:ascii="Times New Roman" w:hAnsi="Times New Roman"/>
          <w:sz w:val="21"/>
        </w:rPr>
        <w:t>72</w:t>
      </w:r>
      <w:r>
        <w:rPr>
          <w:rFonts w:ascii="宋体" w:eastAsia="宋体" w:hAnsi="宋体"/>
          <w:sz w:val="21"/>
        </w:rPr>
        <w:t>米。基岩岛，主要由花岗岩构成，西北较宽，东南稍窄，地势中部高、四周坡缓，岸线以淤泥质为主。土壤层较厚，植被茂盛，主要生长灌木及草本植物，乔木相对较少，为人工栽培的杨树和槐树等。</w:t>
      </w:r>
      <w:r>
        <w:rPr>
          <w:rFonts w:ascii="Times New Roman" w:hAnsi="Times New Roman"/>
          <w:sz w:val="21"/>
        </w:rPr>
        <w:t xml:space="preserve"> </w:t>
      </w:r>
    </w:p>
    <w:p w14:paraId="09B5471A" w14:textId="77777777" w:rsidR="00600B89" w:rsidRDefault="006B5F12">
      <w:r>
        <w:rPr>
          <w:rFonts w:ascii="宋体" w:eastAsia="宋体" w:hAnsi="宋体"/>
          <w:sz w:val="21"/>
        </w:rPr>
        <w:t>有居民海岛。</w:t>
      </w:r>
      <w:r>
        <w:rPr>
          <w:rFonts w:ascii="Times New Roman" w:hAnsi="Times New Roman"/>
          <w:sz w:val="21"/>
        </w:rPr>
        <w:t>2011</w:t>
      </w:r>
      <w:r>
        <w:rPr>
          <w:rFonts w:ascii="宋体" w:eastAsia="宋体" w:hAnsi="宋体"/>
          <w:sz w:val="21"/>
        </w:rPr>
        <w:t>年户籍人口</w:t>
      </w:r>
      <w:r>
        <w:rPr>
          <w:rFonts w:ascii="Times New Roman" w:hAnsi="Times New Roman"/>
          <w:sz w:val="21"/>
        </w:rPr>
        <w:t>229</w:t>
      </w:r>
      <w:r>
        <w:rPr>
          <w:rFonts w:ascii="宋体" w:eastAsia="宋体" w:hAnsi="宋体"/>
          <w:sz w:val="21"/>
        </w:rPr>
        <w:t>人，常住人口</w:t>
      </w:r>
      <w:r>
        <w:rPr>
          <w:rFonts w:ascii="Times New Roman" w:hAnsi="Times New Roman"/>
          <w:sz w:val="21"/>
        </w:rPr>
        <w:t>140</w:t>
      </w:r>
      <w:r>
        <w:rPr>
          <w:rFonts w:ascii="宋体" w:eastAsia="宋体" w:hAnsi="宋体"/>
          <w:sz w:val="21"/>
        </w:rPr>
        <w:t>人。清末曾被沙俄租借。由围海养殖堤坝与凤鸣岛和大陆连接。水电主要从大陆引入，部分由地下井水和太阳能发电供给。岛内外交通由公路连接，岛上有商店、信号塔、冷库、宾馆和度假村等基础设施，有农业、水产加工业、养殖业、旅游业等相关产业。海岛经济以渔业和旅游业为主。</w:t>
      </w:r>
      <w:r>
        <w:rPr>
          <w:rFonts w:ascii="Times New Roman" w:hAnsi="Times New Roman"/>
          <w:sz w:val="21"/>
        </w:rPr>
        <w:t xml:space="preserve"> </w:t>
      </w:r>
    </w:p>
    <w:p w14:paraId="0A755C5B" w14:textId="77777777" w:rsidR="00600B89" w:rsidRDefault="006B5F12">
      <w:pPr>
        <w:rPr>
          <w:lang w:eastAsia="zh-CN"/>
        </w:rPr>
      </w:pPr>
      <w:r>
        <w:rPr>
          <w:rFonts w:ascii="宋体" w:eastAsia="宋体" w:hAnsi="宋体"/>
          <w:b/>
          <w:sz w:val="24"/>
          <w:lang w:eastAsia="zh-CN"/>
        </w:rPr>
        <w:t>交流岛（</w:t>
      </w:r>
      <w:r>
        <w:rPr>
          <w:rFonts w:ascii="Times New Roman" w:hAnsi="Times New Roman"/>
          <w:b/>
          <w:sz w:val="24"/>
          <w:lang w:eastAsia="zh-CN"/>
        </w:rPr>
        <w:t>Jiāoliú Dǎo</w:t>
      </w:r>
      <w:r>
        <w:rPr>
          <w:rFonts w:ascii="宋体" w:eastAsia="宋体" w:hAnsi="宋体"/>
          <w:b/>
          <w:sz w:val="24"/>
          <w:lang w:eastAsia="zh-CN"/>
        </w:rPr>
        <w:t>）</w:t>
      </w:r>
      <w:r>
        <w:rPr>
          <w:rFonts w:ascii="Times New Roman" w:hAnsi="Times New Roman"/>
          <w:b/>
          <w:sz w:val="24"/>
          <w:lang w:eastAsia="zh-CN"/>
        </w:rPr>
        <w:t xml:space="preserve"> </w:t>
      </w:r>
    </w:p>
    <w:p w14:paraId="5364D378" w14:textId="77777777" w:rsidR="00600B89" w:rsidRDefault="006B5F12">
      <w:r>
        <w:rPr>
          <w:rFonts w:ascii="宋体" w:eastAsia="宋体" w:hAnsi="宋体"/>
          <w:sz w:val="21"/>
          <w:lang w:eastAsia="zh-CN"/>
        </w:rPr>
        <w:t>北纬</w:t>
      </w:r>
      <w:r>
        <w:rPr>
          <w:rFonts w:ascii="Times New Roman" w:hAnsi="Times New Roman"/>
          <w:sz w:val="21"/>
          <w:lang w:eastAsia="zh-CN"/>
        </w:rPr>
        <w:t>39°26.9′</w:t>
      </w:r>
      <w:r>
        <w:rPr>
          <w:rFonts w:ascii="宋体" w:eastAsia="宋体" w:hAnsi="宋体"/>
          <w:sz w:val="21"/>
          <w:lang w:eastAsia="zh-CN"/>
        </w:rPr>
        <w:t>，东经</w:t>
      </w:r>
      <w:r>
        <w:rPr>
          <w:rFonts w:ascii="Times New Roman" w:hAnsi="Times New Roman"/>
          <w:sz w:val="21"/>
          <w:lang w:eastAsia="zh-CN"/>
        </w:rPr>
        <w:t>121°24.9′</w:t>
      </w:r>
      <w:r>
        <w:rPr>
          <w:rFonts w:ascii="宋体" w:eastAsia="宋体" w:hAnsi="宋体"/>
          <w:sz w:val="21"/>
          <w:lang w:eastAsia="zh-CN"/>
        </w:rPr>
        <w:t>。位于渤海大连长兴岛临港工业区交流岛街道海域，距大陆最近点</w:t>
      </w:r>
      <w:r>
        <w:rPr>
          <w:rFonts w:ascii="Times New Roman" w:hAnsi="Times New Roman"/>
          <w:sz w:val="21"/>
          <w:lang w:eastAsia="zh-CN"/>
        </w:rPr>
        <w:t>400</w:t>
      </w:r>
      <w:r>
        <w:rPr>
          <w:rFonts w:ascii="宋体" w:eastAsia="宋体" w:hAnsi="宋体"/>
          <w:sz w:val="21"/>
          <w:lang w:eastAsia="zh-CN"/>
        </w:rPr>
        <w:t>米。因海岛东侧与内陆口门头间有一狭窄海峡，涨潮时海水在此汇集，形成绞流，汹涌澎湃，“交流”为“绞流”的谐音，由此得名。</w:t>
      </w:r>
      <w:r>
        <w:rPr>
          <w:rFonts w:ascii="宋体" w:eastAsia="宋体" w:hAnsi="宋体"/>
          <w:sz w:val="21"/>
        </w:rPr>
        <w:t>又因岛上有野生花椒树，又名花椒岛。《大连海域地名志》（</w:t>
      </w:r>
      <w:r>
        <w:rPr>
          <w:rFonts w:ascii="Times New Roman" w:hAnsi="Times New Roman"/>
          <w:sz w:val="21"/>
        </w:rPr>
        <w:t>1989</w:t>
      </w:r>
      <w:r>
        <w:rPr>
          <w:rFonts w:ascii="宋体" w:eastAsia="宋体" w:hAnsi="宋体"/>
          <w:sz w:val="21"/>
        </w:rPr>
        <w:t>）和《中国海域地名志》（</w:t>
      </w:r>
      <w:r>
        <w:rPr>
          <w:rFonts w:ascii="Times New Roman" w:hAnsi="Times New Roman"/>
          <w:sz w:val="21"/>
        </w:rPr>
        <w:t>1989</w:t>
      </w:r>
      <w:r>
        <w:rPr>
          <w:rFonts w:ascii="宋体" w:eastAsia="宋体" w:hAnsi="宋体"/>
          <w:sz w:val="21"/>
        </w:rPr>
        <w:t>）记为交流岛、花椒岛，《中国海域地名图集》（</w:t>
      </w:r>
      <w:r>
        <w:rPr>
          <w:rFonts w:ascii="Times New Roman" w:hAnsi="Times New Roman"/>
          <w:sz w:val="21"/>
        </w:rPr>
        <w:t>1991</w:t>
      </w:r>
      <w:r>
        <w:rPr>
          <w:rFonts w:ascii="宋体" w:eastAsia="宋体" w:hAnsi="宋体"/>
          <w:sz w:val="21"/>
        </w:rPr>
        <w:t>）标注为交流岛。岛体呈东西走向，岸线长度</w:t>
      </w:r>
      <w:r>
        <w:rPr>
          <w:rFonts w:ascii="Times New Roman" w:hAnsi="Times New Roman"/>
          <w:sz w:val="21"/>
        </w:rPr>
        <w:t>10.94</w:t>
      </w:r>
      <w:r>
        <w:rPr>
          <w:rFonts w:ascii="宋体" w:eastAsia="宋体" w:hAnsi="宋体"/>
          <w:sz w:val="21"/>
        </w:rPr>
        <w:t>千米，面积</w:t>
      </w:r>
      <w:r>
        <w:rPr>
          <w:rFonts w:ascii="Times New Roman" w:hAnsi="Times New Roman"/>
          <w:sz w:val="21"/>
        </w:rPr>
        <w:t>3.8699</w:t>
      </w:r>
      <w:r>
        <w:rPr>
          <w:rFonts w:ascii="宋体" w:eastAsia="宋体" w:hAnsi="宋体"/>
          <w:sz w:val="21"/>
        </w:rPr>
        <w:t>平方千米，最高点高程</w:t>
      </w:r>
      <w:r>
        <w:rPr>
          <w:rFonts w:ascii="Times New Roman" w:hAnsi="Times New Roman"/>
          <w:sz w:val="21"/>
        </w:rPr>
        <w:t>92.3</w:t>
      </w:r>
      <w:r>
        <w:rPr>
          <w:rFonts w:ascii="宋体" w:eastAsia="宋体" w:hAnsi="宋体"/>
          <w:sz w:val="21"/>
        </w:rPr>
        <w:t>米。基岩岛，主要由花岗岩构成，东西长，中部偏东较宽，偏西较窄，呈葫芦状，以泥质海岸为主，多滩涂。土壤层较厚。</w:t>
      </w:r>
      <w:r>
        <w:rPr>
          <w:rFonts w:ascii="Times New Roman" w:hAnsi="Times New Roman"/>
          <w:sz w:val="21"/>
        </w:rPr>
        <w:t xml:space="preserve"> </w:t>
      </w:r>
    </w:p>
    <w:p w14:paraId="5E117636" w14:textId="77777777" w:rsidR="00600B89" w:rsidRDefault="006B5F12">
      <w:pPr>
        <w:rPr>
          <w:lang w:eastAsia="zh-CN"/>
        </w:rPr>
      </w:pPr>
      <w:r>
        <w:rPr>
          <w:rFonts w:ascii="宋体" w:eastAsia="宋体" w:hAnsi="宋体"/>
          <w:sz w:val="21"/>
          <w:lang w:eastAsia="zh-CN"/>
        </w:rPr>
        <w:lastRenderedPageBreak/>
        <w:t>为村级有居民海岛，</w:t>
      </w:r>
      <w:r>
        <w:rPr>
          <w:rFonts w:ascii="Times New Roman" w:hAnsi="Times New Roman"/>
          <w:sz w:val="21"/>
          <w:lang w:eastAsia="zh-CN"/>
        </w:rPr>
        <w:t>2011</w:t>
      </w:r>
      <w:r>
        <w:rPr>
          <w:rFonts w:ascii="宋体" w:eastAsia="宋体" w:hAnsi="宋体"/>
          <w:sz w:val="21"/>
          <w:lang w:eastAsia="zh-CN"/>
        </w:rPr>
        <w:t>年户籍人口</w:t>
      </w:r>
      <w:r>
        <w:rPr>
          <w:rFonts w:ascii="Times New Roman" w:hAnsi="Times New Roman"/>
          <w:sz w:val="21"/>
          <w:lang w:eastAsia="zh-CN"/>
        </w:rPr>
        <w:t>1343</w:t>
      </w:r>
      <w:r>
        <w:rPr>
          <w:rFonts w:ascii="宋体" w:eastAsia="宋体" w:hAnsi="宋体"/>
          <w:sz w:val="21"/>
          <w:lang w:eastAsia="zh-CN"/>
        </w:rPr>
        <w:t>人，常住人口</w:t>
      </w:r>
      <w:r>
        <w:rPr>
          <w:rFonts w:ascii="Times New Roman" w:hAnsi="Times New Roman"/>
          <w:sz w:val="21"/>
          <w:lang w:eastAsia="zh-CN"/>
        </w:rPr>
        <w:t>1120</w:t>
      </w:r>
      <w:r>
        <w:rPr>
          <w:rFonts w:ascii="宋体" w:eastAsia="宋体" w:hAnsi="宋体"/>
          <w:sz w:val="21"/>
          <w:lang w:eastAsia="zh-CN"/>
        </w:rPr>
        <w:t>人。</w:t>
      </w:r>
      <w:r>
        <w:rPr>
          <w:rFonts w:ascii="Times New Roman" w:hAnsi="Times New Roman"/>
          <w:sz w:val="21"/>
          <w:lang w:eastAsia="zh-CN"/>
        </w:rPr>
        <w:t>1982</w:t>
      </w:r>
      <w:r>
        <w:rPr>
          <w:rFonts w:ascii="宋体" w:eastAsia="宋体" w:hAnsi="宋体"/>
          <w:sz w:val="21"/>
          <w:lang w:eastAsia="zh-CN"/>
        </w:rPr>
        <w:t>年在马路村发现蛤皮地遗址，出土陶片和残石器，证明早在四五千年前人类就在此生息繁衍。清末（</w:t>
      </w:r>
      <w:r>
        <w:rPr>
          <w:rFonts w:ascii="Times New Roman" w:hAnsi="Times New Roman"/>
          <w:sz w:val="21"/>
          <w:lang w:eastAsia="zh-CN"/>
        </w:rPr>
        <w:t>1898</w:t>
      </w:r>
      <w:r>
        <w:rPr>
          <w:rFonts w:ascii="宋体" w:eastAsia="宋体" w:hAnsi="宋体"/>
          <w:sz w:val="21"/>
          <w:lang w:eastAsia="zh-CN"/>
        </w:rPr>
        <w:t>）曾被沙俄租借，后又（</w:t>
      </w:r>
      <w:r>
        <w:rPr>
          <w:rFonts w:ascii="Times New Roman" w:hAnsi="Times New Roman"/>
          <w:sz w:val="21"/>
          <w:lang w:eastAsia="zh-CN"/>
        </w:rPr>
        <w:t>1905</w:t>
      </w:r>
      <w:r>
        <w:rPr>
          <w:rFonts w:ascii="宋体" w:eastAsia="宋体" w:hAnsi="宋体"/>
          <w:sz w:val="21"/>
          <w:lang w:eastAsia="zh-CN"/>
        </w:rPr>
        <w:t>）转让给日本。海岛由围海养殖堤坝与大陆连接，水电从大陆引入，部分取自岛上淡水资源。岛内外交通由公路连接，岛上有学校、卫生所、商店、银行、邮局、电信、宾馆等基础设施，有机械加工、服装生产、水产品加工、养殖与旅游等相关产业。</w:t>
      </w:r>
      <w:r>
        <w:rPr>
          <w:rFonts w:ascii="Times New Roman" w:hAnsi="Times New Roman"/>
          <w:sz w:val="21"/>
          <w:lang w:eastAsia="zh-CN"/>
        </w:rPr>
        <w:t>2005</w:t>
      </w:r>
      <w:r>
        <w:rPr>
          <w:rFonts w:ascii="宋体" w:eastAsia="宋体" w:hAnsi="宋体"/>
          <w:sz w:val="21"/>
          <w:lang w:eastAsia="zh-CN"/>
        </w:rPr>
        <w:t>年后产业转型升级，海岛功能向港口和临港产业方向发展。</w:t>
      </w:r>
      <w:r>
        <w:rPr>
          <w:rFonts w:ascii="Times New Roman" w:hAnsi="Times New Roman"/>
          <w:sz w:val="21"/>
          <w:lang w:eastAsia="zh-CN"/>
        </w:rPr>
        <w:t xml:space="preserve"> </w:t>
      </w:r>
    </w:p>
    <w:p w14:paraId="5EF0EABB" w14:textId="77777777" w:rsidR="00600B89" w:rsidRDefault="006B5F12">
      <w:r>
        <w:rPr>
          <w:rFonts w:ascii="宋体" w:eastAsia="宋体" w:hAnsi="宋体"/>
          <w:b/>
          <w:sz w:val="24"/>
        </w:rPr>
        <w:t>看牛坨子（</w:t>
      </w:r>
      <w:r>
        <w:rPr>
          <w:rFonts w:ascii="Times New Roman" w:hAnsi="Times New Roman"/>
          <w:b/>
          <w:sz w:val="24"/>
        </w:rPr>
        <w:t>Kānniú Tuózi</w:t>
      </w:r>
      <w:r>
        <w:rPr>
          <w:rFonts w:ascii="宋体" w:eastAsia="宋体" w:hAnsi="宋体"/>
          <w:b/>
          <w:sz w:val="24"/>
        </w:rPr>
        <w:t>）</w:t>
      </w:r>
      <w:r>
        <w:rPr>
          <w:rFonts w:ascii="Times New Roman" w:hAnsi="Times New Roman"/>
          <w:b/>
          <w:sz w:val="24"/>
        </w:rPr>
        <w:t xml:space="preserve"> </w:t>
      </w:r>
    </w:p>
    <w:p w14:paraId="5B69DE1A" w14:textId="77777777" w:rsidR="00600B89" w:rsidRDefault="006B5F12">
      <w:r>
        <w:rPr>
          <w:rFonts w:ascii="宋体" w:eastAsia="宋体" w:hAnsi="宋体"/>
          <w:sz w:val="21"/>
        </w:rPr>
        <w:t>北纬</w:t>
      </w:r>
      <w:r>
        <w:rPr>
          <w:rFonts w:ascii="Times New Roman" w:hAnsi="Times New Roman"/>
          <w:sz w:val="21"/>
        </w:rPr>
        <w:t>39°26.8′</w:t>
      </w:r>
      <w:r>
        <w:rPr>
          <w:rFonts w:ascii="宋体" w:eastAsia="宋体" w:hAnsi="宋体"/>
          <w:sz w:val="21"/>
        </w:rPr>
        <w:t>，东经</w:t>
      </w:r>
      <w:r>
        <w:rPr>
          <w:rFonts w:ascii="Times New Roman" w:hAnsi="Times New Roman"/>
          <w:sz w:val="21"/>
        </w:rPr>
        <w:t>121°24.1′</w:t>
      </w:r>
      <w:r>
        <w:rPr>
          <w:rFonts w:ascii="宋体" w:eastAsia="宋体" w:hAnsi="宋体"/>
          <w:sz w:val="21"/>
        </w:rPr>
        <w:t>。位于渤海大连长兴岛临港工业区交流岛街道海域，距交流岛最近点</w:t>
      </w:r>
      <w:r>
        <w:rPr>
          <w:rFonts w:ascii="Times New Roman" w:hAnsi="Times New Roman"/>
          <w:sz w:val="21"/>
        </w:rPr>
        <w:t>670</w:t>
      </w:r>
      <w:r>
        <w:rPr>
          <w:rFonts w:ascii="宋体" w:eastAsia="宋体" w:hAnsi="宋体"/>
          <w:sz w:val="21"/>
        </w:rPr>
        <w:t>米。当地俗称看牛坨子。岛体呈扇形，岸线长度</w:t>
      </w:r>
      <w:r>
        <w:rPr>
          <w:rFonts w:ascii="Times New Roman" w:hAnsi="Times New Roman"/>
          <w:sz w:val="21"/>
        </w:rPr>
        <w:t>1.09</w:t>
      </w:r>
      <w:r>
        <w:rPr>
          <w:rFonts w:ascii="宋体" w:eastAsia="宋体" w:hAnsi="宋体"/>
          <w:sz w:val="21"/>
        </w:rPr>
        <w:t>千米，面积</w:t>
      </w:r>
      <w:r>
        <w:rPr>
          <w:rFonts w:ascii="Times New Roman" w:hAnsi="Times New Roman"/>
          <w:sz w:val="21"/>
        </w:rPr>
        <w:t>0.0808</w:t>
      </w:r>
      <w:r>
        <w:rPr>
          <w:rFonts w:ascii="宋体" w:eastAsia="宋体" w:hAnsi="宋体"/>
          <w:sz w:val="21"/>
        </w:rPr>
        <w:t>平方千米，最高点高程</w:t>
      </w:r>
      <w:r>
        <w:rPr>
          <w:rFonts w:ascii="Times New Roman" w:hAnsi="Times New Roman"/>
          <w:sz w:val="21"/>
        </w:rPr>
        <w:t>124.7</w:t>
      </w:r>
      <w:r>
        <w:rPr>
          <w:rFonts w:ascii="宋体" w:eastAsia="宋体" w:hAnsi="宋体"/>
          <w:sz w:val="21"/>
        </w:rPr>
        <w:t>米。基岩岛，地势中间高、四周坡缓。土壤层较厚，植被茂盛。由围海养殖堤坝与周边海岛和大陆连接，水从交流岛运送，电由交流岛引入。岛上有水产品养殖公司，建有厂房和办公设施，驻有渔业生产与管理人员，周边海域为围海养殖区。</w:t>
      </w:r>
      <w:r>
        <w:rPr>
          <w:rFonts w:ascii="Times New Roman" w:hAnsi="Times New Roman"/>
          <w:sz w:val="21"/>
        </w:rPr>
        <w:t xml:space="preserve"> </w:t>
      </w:r>
    </w:p>
    <w:p w14:paraId="077A60F1" w14:textId="77777777" w:rsidR="00600B89" w:rsidRDefault="006B5F12">
      <w:pPr>
        <w:rPr>
          <w:lang w:eastAsia="zh-CN"/>
        </w:rPr>
      </w:pPr>
      <w:r>
        <w:rPr>
          <w:rFonts w:ascii="宋体" w:eastAsia="宋体" w:hAnsi="宋体"/>
          <w:b/>
          <w:sz w:val="24"/>
          <w:lang w:eastAsia="zh-CN"/>
        </w:rPr>
        <w:t>龟岛（</w:t>
      </w:r>
      <w:r>
        <w:rPr>
          <w:rFonts w:ascii="Times New Roman" w:hAnsi="Times New Roman"/>
          <w:b/>
          <w:sz w:val="24"/>
          <w:lang w:eastAsia="zh-CN"/>
        </w:rPr>
        <w:t>Guī Dǎo</w:t>
      </w:r>
      <w:r>
        <w:rPr>
          <w:rFonts w:ascii="宋体" w:eastAsia="宋体" w:hAnsi="宋体"/>
          <w:b/>
          <w:sz w:val="24"/>
          <w:lang w:eastAsia="zh-CN"/>
        </w:rPr>
        <w:t>）</w:t>
      </w:r>
      <w:r>
        <w:rPr>
          <w:rFonts w:ascii="Times New Roman" w:hAnsi="Times New Roman"/>
          <w:b/>
          <w:sz w:val="24"/>
          <w:lang w:eastAsia="zh-CN"/>
        </w:rPr>
        <w:t xml:space="preserve"> </w:t>
      </w:r>
    </w:p>
    <w:p w14:paraId="7CE5BAB0" w14:textId="77777777" w:rsidR="00600B89" w:rsidRDefault="006B5F12">
      <w:r>
        <w:rPr>
          <w:rFonts w:ascii="宋体" w:eastAsia="宋体" w:hAnsi="宋体"/>
          <w:sz w:val="21"/>
        </w:rPr>
        <w:t>北纬</w:t>
      </w:r>
      <w:r>
        <w:rPr>
          <w:rFonts w:ascii="Times New Roman" w:hAnsi="Times New Roman"/>
          <w:sz w:val="21"/>
        </w:rPr>
        <w:t>39°25.3′</w:t>
      </w:r>
      <w:r>
        <w:rPr>
          <w:rFonts w:ascii="宋体" w:eastAsia="宋体" w:hAnsi="宋体"/>
          <w:sz w:val="21"/>
        </w:rPr>
        <w:t>，东经</w:t>
      </w:r>
      <w:r>
        <w:rPr>
          <w:rFonts w:ascii="Times New Roman" w:hAnsi="Times New Roman"/>
          <w:sz w:val="21"/>
        </w:rPr>
        <w:t>121°15.5′</w:t>
      </w:r>
      <w:r>
        <w:rPr>
          <w:rFonts w:ascii="宋体" w:eastAsia="宋体" w:hAnsi="宋体"/>
          <w:sz w:val="21"/>
        </w:rPr>
        <w:t>。位于渤海大连长兴岛临港工业区交流岛街道海域，距西中岛最近点</w:t>
      </w:r>
      <w:r>
        <w:rPr>
          <w:rFonts w:ascii="Times New Roman" w:hAnsi="Times New Roman"/>
          <w:sz w:val="21"/>
        </w:rPr>
        <w:t>110</w:t>
      </w:r>
      <w:r>
        <w:rPr>
          <w:rFonts w:ascii="宋体" w:eastAsia="宋体" w:hAnsi="宋体"/>
          <w:sz w:val="21"/>
        </w:rPr>
        <w:t>米。因岛体形似乌龟而得名。岛体呈西北</w:t>
      </w:r>
      <w:r>
        <w:rPr>
          <w:rFonts w:ascii="Times New Roman" w:hAnsi="Times New Roman"/>
          <w:sz w:val="21"/>
        </w:rPr>
        <w:t>—</w:t>
      </w:r>
      <w:r>
        <w:rPr>
          <w:rFonts w:ascii="宋体" w:eastAsia="宋体" w:hAnsi="宋体"/>
          <w:sz w:val="21"/>
        </w:rPr>
        <w:t>东南走向，岸线长度</w:t>
      </w:r>
      <w:r>
        <w:rPr>
          <w:rFonts w:ascii="Times New Roman" w:hAnsi="Times New Roman"/>
          <w:sz w:val="21"/>
        </w:rPr>
        <w:t>67</w:t>
      </w:r>
      <w:r>
        <w:rPr>
          <w:rFonts w:ascii="宋体" w:eastAsia="宋体" w:hAnsi="宋体"/>
          <w:sz w:val="21"/>
        </w:rPr>
        <w:t>米，面积</w:t>
      </w:r>
      <w:r>
        <w:rPr>
          <w:rFonts w:ascii="Times New Roman" w:hAnsi="Times New Roman"/>
          <w:sz w:val="21"/>
        </w:rPr>
        <w:t>272</w:t>
      </w:r>
      <w:r>
        <w:rPr>
          <w:rFonts w:ascii="宋体" w:eastAsia="宋体" w:hAnsi="宋体"/>
          <w:sz w:val="21"/>
        </w:rPr>
        <w:t>平方米，最高点高程</w:t>
      </w:r>
      <w:r>
        <w:rPr>
          <w:rFonts w:ascii="Times New Roman" w:hAnsi="Times New Roman"/>
          <w:sz w:val="21"/>
        </w:rPr>
        <w:t>4.8</w:t>
      </w:r>
      <w:r>
        <w:rPr>
          <w:rFonts w:ascii="宋体" w:eastAsia="宋体" w:hAnsi="宋体"/>
          <w:sz w:val="21"/>
        </w:rPr>
        <w:t>米。基岩岛，四周岩壁陡峭，低潮时周边海域有裸露的岩礁，无土壤和植被。</w:t>
      </w:r>
      <w:r>
        <w:rPr>
          <w:rFonts w:ascii="Times New Roman" w:hAnsi="Times New Roman"/>
          <w:sz w:val="21"/>
        </w:rPr>
        <w:t xml:space="preserve"> </w:t>
      </w:r>
    </w:p>
    <w:p w14:paraId="1437FA89" w14:textId="77777777" w:rsidR="00600B89" w:rsidRDefault="006B5F12">
      <w:pPr>
        <w:rPr>
          <w:lang w:eastAsia="zh-CN"/>
        </w:rPr>
      </w:pPr>
      <w:r>
        <w:rPr>
          <w:rFonts w:ascii="宋体" w:eastAsia="宋体" w:hAnsi="宋体"/>
          <w:b/>
          <w:sz w:val="24"/>
          <w:lang w:eastAsia="zh-CN"/>
        </w:rPr>
        <w:t>西中岛（</w:t>
      </w:r>
      <w:r>
        <w:rPr>
          <w:rFonts w:ascii="Times New Roman" w:hAnsi="Times New Roman"/>
          <w:b/>
          <w:sz w:val="24"/>
          <w:lang w:eastAsia="zh-CN"/>
        </w:rPr>
        <w:t>Xīzhōng Dǎo</w:t>
      </w:r>
      <w:r>
        <w:rPr>
          <w:rFonts w:ascii="宋体" w:eastAsia="宋体" w:hAnsi="宋体"/>
          <w:b/>
          <w:sz w:val="24"/>
          <w:lang w:eastAsia="zh-CN"/>
        </w:rPr>
        <w:t>）</w:t>
      </w:r>
      <w:r>
        <w:rPr>
          <w:rFonts w:ascii="Times New Roman" w:hAnsi="Times New Roman"/>
          <w:b/>
          <w:sz w:val="24"/>
          <w:lang w:eastAsia="zh-CN"/>
        </w:rPr>
        <w:t xml:space="preserve"> </w:t>
      </w:r>
    </w:p>
    <w:p w14:paraId="42931257"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39°25.1′</w:t>
      </w:r>
      <w:r>
        <w:rPr>
          <w:rFonts w:ascii="宋体" w:eastAsia="宋体" w:hAnsi="宋体"/>
          <w:sz w:val="21"/>
          <w:lang w:eastAsia="zh-CN"/>
        </w:rPr>
        <w:t>，东经</w:t>
      </w:r>
      <w:r>
        <w:rPr>
          <w:rFonts w:ascii="Times New Roman" w:hAnsi="Times New Roman"/>
          <w:sz w:val="21"/>
          <w:lang w:eastAsia="zh-CN"/>
        </w:rPr>
        <w:t>121°17.5′</w:t>
      </w:r>
      <w:r>
        <w:rPr>
          <w:rFonts w:ascii="宋体" w:eastAsia="宋体" w:hAnsi="宋体"/>
          <w:sz w:val="21"/>
          <w:lang w:eastAsia="zh-CN"/>
        </w:rPr>
        <w:t>。位于渤海大连长兴岛临港工业区交流岛街道海域，距大陆最近点</w:t>
      </w:r>
      <w:r>
        <w:rPr>
          <w:rFonts w:ascii="Times New Roman" w:hAnsi="Times New Roman"/>
          <w:sz w:val="21"/>
          <w:lang w:eastAsia="zh-CN"/>
        </w:rPr>
        <w:t>7.93</w:t>
      </w:r>
      <w:r>
        <w:rPr>
          <w:rFonts w:ascii="宋体" w:eastAsia="宋体" w:hAnsi="宋体"/>
          <w:sz w:val="21"/>
          <w:lang w:eastAsia="zh-CN"/>
        </w:rPr>
        <w:t>千米。因地处长兴岛、凤鸣岛等群岛的西中部而得名。《大连海域地名志》（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）记载为西中岛。岛体呈东北</w:t>
      </w:r>
      <w:r>
        <w:rPr>
          <w:rFonts w:ascii="Times New Roman" w:hAnsi="Times New Roman"/>
          <w:sz w:val="21"/>
          <w:lang w:eastAsia="zh-CN"/>
        </w:rPr>
        <w:t>—</w:t>
      </w:r>
      <w:r>
        <w:rPr>
          <w:rFonts w:ascii="宋体" w:eastAsia="宋体" w:hAnsi="宋体"/>
          <w:sz w:val="21"/>
          <w:lang w:eastAsia="zh-CN"/>
        </w:rPr>
        <w:t>西南走向，岸线长度</w:t>
      </w:r>
      <w:r>
        <w:rPr>
          <w:rFonts w:ascii="Times New Roman" w:hAnsi="Times New Roman"/>
          <w:sz w:val="21"/>
          <w:lang w:eastAsia="zh-CN"/>
        </w:rPr>
        <w:t>52.43</w:t>
      </w:r>
      <w:r>
        <w:rPr>
          <w:rFonts w:ascii="宋体" w:eastAsia="宋体" w:hAnsi="宋体"/>
          <w:sz w:val="21"/>
          <w:lang w:eastAsia="zh-CN"/>
        </w:rPr>
        <w:t>千米，面积</w:t>
      </w:r>
      <w:r>
        <w:rPr>
          <w:rFonts w:ascii="Times New Roman" w:hAnsi="Times New Roman"/>
          <w:sz w:val="21"/>
          <w:lang w:eastAsia="zh-CN"/>
        </w:rPr>
        <w:t>40.9676</w:t>
      </w:r>
      <w:r>
        <w:rPr>
          <w:rFonts w:ascii="宋体" w:eastAsia="宋体" w:hAnsi="宋体"/>
          <w:sz w:val="21"/>
          <w:lang w:eastAsia="zh-CN"/>
        </w:rPr>
        <w:t>平方千米，最高点高程</w:t>
      </w:r>
      <w:r>
        <w:rPr>
          <w:rFonts w:ascii="Times New Roman" w:hAnsi="Times New Roman"/>
          <w:sz w:val="21"/>
          <w:lang w:eastAsia="zh-CN"/>
        </w:rPr>
        <w:t>183.4</w:t>
      </w:r>
      <w:r>
        <w:rPr>
          <w:rFonts w:ascii="宋体" w:eastAsia="宋体" w:hAnsi="宋体"/>
          <w:sz w:val="21"/>
          <w:lang w:eastAsia="zh-CN"/>
        </w:rPr>
        <w:t>米。基岩岛，主要由花岗岩构成，南北狭长、东西较窄，地势西南高东北低，主峰双顶子山，南部多基岩海岸、有沙滩，北部多泥质滩涂。土壤层较厚，植被茂盛，主要生长灌木及草本植物，乔木相对较少。</w:t>
      </w:r>
      <w:r>
        <w:rPr>
          <w:rFonts w:ascii="Times New Roman" w:hAnsi="Times New Roman"/>
          <w:sz w:val="21"/>
          <w:lang w:eastAsia="zh-CN"/>
        </w:rPr>
        <w:t xml:space="preserve"> </w:t>
      </w:r>
    </w:p>
    <w:p w14:paraId="1F3372C4" w14:textId="77777777" w:rsidR="00600B89" w:rsidRDefault="006B5F12">
      <w:r>
        <w:rPr>
          <w:rFonts w:ascii="宋体" w:eastAsia="宋体" w:hAnsi="宋体"/>
          <w:sz w:val="21"/>
          <w:lang w:eastAsia="zh-CN"/>
        </w:rPr>
        <w:t>为村级有居民海岛，</w:t>
      </w:r>
      <w:r>
        <w:rPr>
          <w:rFonts w:ascii="Times New Roman" w:hAnsi="Times New Roman"/>
          <w:sz w:val="21"/>
          <w:lang w:eastAsia="zh-CN"/>
        </w:rPr>
        <w:t>2011</w:t>
      </w:r>
      <w:r>
        <w:rPr>
          <w:rFonts w:ascii="宋体" w:eastAsia="宋体" w:hAnsi="宋体"/>
          <w:sz w:val="21"/>
          <w:lang w:eastAsia="zh-CN"/>
        </w:rPr>
        <w:t>年户籍人口</w:t>
      </w:r>
      <w:r>
        <w:rPr>
          <w:rFonts w:ascii="Times New Roman" w:hAnsi="Times New Roman"/>
          <w:sz w:val="21"/>
          <w:lang w:eastAsia="zh-CN"/>
        </w:rPr>
        <w:t>7042</w:t>
      </w:r>
      <w:r>
        <w:rPr>
          <w:rFonts w:ascii="宋体" w:eastAsia="宋体" w:hAnsi="宋体"/>
          <w:sz w:val="21"/>
          <w:lang w:eastAsia="zh-CN"/>
        </w:rPr>
        <w:t>人，常住人口</w:t>
      </w:r>
      <w:r>
        <w:rPr>
          <w:rFonts w:ascii="Times New Roman" w:hAnsi="Times New Roman"/>
          <w:sz w:val="21"/>
          <w:lang w:eastAsia="zh-CN"/>
        </w:rPr>
        <w:t>6500</w:t>
      </w:r>
      <w:r>
        <w:rPr>
          <w:rFonts w:ascii="宋体" w:eastAsia="宋体" w:hAnsi="宋体"/>
          <w:sz w:val="21"/>
          <w:lang w:eastAsia="zh-CN"/>
        </w:rPr>
        <w:t>人。</w:t>
      </w:r>
      <w:r>
        <w:rPr>
          <w:rFonts w:ascii="宋体" w:eastAsia="宋体" w:hAnsi="宋体"/>
          <w:sz w:val="21"/>
        </w:rPr>
        <w:t>清末曾被沙俄租借。由围海养殖堤坝与周边海岛和大陆连接。水电从大陆引入，部分取自地下井水，岛内外交通主要由公路和通水沟渔港与外界连接。岛上有学校、商店、电信、银行、邮局、宾馆和度假村等基础设施，有冷库、水产加工、海珍品苗种培育室等渔业设施，种有蔬菜、水果和谷物等农作物。</w:t>
      </w:r>
      <w:r>
        <w:rPr>
          <w:rFonts w:ascii="Times New Roman" w:hAnsi="Times New Roman"/>
          <w:sz w:val="21"/>
        </w:rPr>
        <w:t>2005</w:t>
      </w:r>
      <w:r>
        <w:rPr>
          <w:rFonts w:ascii="宋体" w:eastAsia="宋体" w:hAnsi="宋体"/>
          <w:sz w:val="21"/>
        </w:rPr>
        <w:t>年后海岛经济向港口和临港产业方向转型。</w:t>
      </w:r>
      <w:r>
        <w:rPr>
          <w:rFonts w:ascii="Times New Roman" w:hAnsi="Times New Roman"/>
          <w:sz w:val="21"/>
        </w:rPr>
        <w:t xml:space="preserve"> </w:t>
      </w:r>
    </w:p>
    <w:p w14:paraId="13C696E8" w14:textId="77777777" w:rsidR="00600B89" w:rsidRDefault="006B5F12">
      <w:pPr>
        <w:rPr>
          <w:lang w:eastAsia="zh-CN"/>
        </w:rPr>
      </w:pPr>
      <w:r>
        <w:rPr>
          <w:rFonts w:ascii="宋体" w:eastAsia="宋体" w:hAnsi="宋体"/>
          <w:b/>
          <w:sz w:val="24"/>
          <w:lang w:eastAsia="zh-CN"/>
        </w:rPr>
        <w:t>线石岛（</w:t>
      </w:r>
      <w:r>
        <w:rPr>
          <w:rFonts w:ascii="Times New Roman" w:hAnsi="Times New Roman"/>
          <w:b/>
          <w:sz w:val="24"/>
          <w:lang w:eastAsia="zh-CN"/>
        </w:rPr>
        <w:t>Xiànshí Dǎo</w:t>
      </w:r>
      <w:r>
        <w:rPr>
          <w:rFonts w:ascii="宋体" w:eastAsia="宋体" w:hAnsi="宋体"/>
          <w:b/>
          <w:sz w:val="24"/>
          <w:lang w:eastAsia="zh-CN"/>
        </w:rPr>
        <w:t>）</w:t>
      </w:r>
      <w:r>
        <w:rPr>
          <w:rFonts w:ascii="Times New Roman" w:hAnsi="Times New Roman"/>
          <w:b/>
          <w:sz w:val="24"/>
          <w:lang w:eastAsia="zh-CN"/>
        </w:rPr>
        <w:t xml:space="preserve"> </w:t>
      </w:r>
    </w:p>
    <w:p w14:paraId="4498039E" w14:textId="77777777" w:rsidR="00600B89" w:rsidRDefault="006B5F12">
      <w:r>
        <w:rPr>
          <w:rFonts w:ascii="宋体" w:eastAsia="宋体" w:hAnsi="宋体"/>
          <w:sz w:val="21"/>
        </w:rPr>
        <w:t>北纬</w:t>
      </w:r>
      <w:r>
        <w:rPr>
          <w:rFonts w:ascii="Times New Roman" w:hAnsi="Times New Roman"/>
          <w:sz w:val="21"/>
        </w:rPr>
        <w:t>39°25.0′</w:t>
      </w:r>
      <w:r>
        <w:rPr>
          <w:rFonts w:ascii="宋体" w:eastAsia="宋体" w:hAnsi="宋体"/>
          <w:sz w:val="21"/>
        </w:rPr>
        <w:t>，东经</w:t>
      </w:r>
      <w:r>
        <w:rPr>
          <w:rFonts w:ascii="Times New Roman" w:hAnsi="Times New Roman"/>
          <w:sz w:val="21"/>
        </w:rPr>
        <w:t>121°15.2′</w:t>
      </w:r>
      <w:r>
        <w:rPr>
          <w:rFonts w:ascii="宋体" w:eastAsia="宋体" w:hAnsi="宋体"/>
          <w:sz w:val="21"/>
        </w:rPr>
        <w:t>。位于渤海大连长兴岛临港工业区交流岛街道海域，距西中岛最近点</w:t>
      </w:r>
      <w:r>
        <w:rPr>
          <w:rFonts w:ascii="Times New Roman" w:hAnsi="Times New Roman"/>
          <w:sz w:val="21"/>
        </w:rPr>
        <w:t>140</w:t>
      </w:r>
      <w:r>
        <w:rPr>
          <w:rFonts w:ascii="宋体" w:eastAsia="宋体" w:hAnsi="宋体"/>
          <w:sz w:val="21"/>
        </w:rPr>
        <w:t>米。因岛体呈线形分布，故名。岛体呈东西走向，岸线长度</w:t>
      </w:r>
      <w:r>
        <w:rPr>
          <w:rFonts w:ascii="Times New Roman" w:hAnsi="Times New Roman"/>
          <w:sz w:val="21"/>
        </w:rPr>
        <w:t>65</w:t>
      </w:r>
      <w:r>
        <w:rPr>
          <w:rFonts w:ascii="宋体" w:eastAsia="宋体" w:hAnsi="宋体"/>
          <w:sz w:val="21"/>
        </w:rPr>
        <w:t>米，面积</w:t>
      </w:r>
      <w:r>
        <w:rPr>
          <w:rFonts w:ascii="Times New Roman" w:hAnsi="Times New Roman"/>
          <w:sz w:val="21"/>
        </w:rPr>
        <w:t>293</w:t>
      </w:r>
      <w:r>
        <w:rPr>
          <w:rFonts w:ascii="宋体" w:eastAsia="宋体" w:hAnsi="宋体"/>
          <w:sz w:val="21"/>
        </w:rPr>
        <w:t>平方米，最高点高程</w:t>
      </w:r>
      <w:r>
        <w:rPr>
          <w:rFonts w:ascii="Times New Roman" w:hAnsi="Times New Roman"/>
          <w:sz w:val="21"/>
        </w:rPr>
        <w:t>4.7</w:t>
      </w:r>
      <w:r>
        <w:rPr>
          <w:rFonts w:ascii="宋体" w:eastAsia="宋体" w:hAnsi="宋体"/>
          <w:sz w:val="21"/>
        </w:rPr>
        <w:t>米。基岩岛，由块石堆积而成，低潮时有裸露的岩礁向东西两端延伸</w:t>
      </w:r>
      <w:r>
        <w:rPr>
          <w:rFonts w:ascii="Times New Roman" w:hAnsi="Times New Roman"/>
          <w:sz w:val="21"/>
        </w:rPr>
        <w:t>100</w:t>
      </w:r>
      <w:r>
        <w:rPr>
          <w:rFonts w:ascii="宋体" w:eastAsia="宋体" w:hAnsi="宋体"/>
          <w:sz w:val="21"/>
        </w:rPr>
        <w:t>多米。无土壤和植被。</w:t>
      </w:r>
      <w:r>
        <w:rPr>
          <w:rFonts w:ascii="Times New Roman" w:hAnsi="Times New Roman"/>
          <w:sz w:val="21"/>
        </w:rPr>
        <w:t xml:space="preserve"> </w:t>
      </w:r>
    </w:p>
    <w:p w14:paraId="16CFAD3A" w14:textId="77777777" w:rsidR="00600B89" w:rsidRDefault="006B5F12">
      <w:pPr>
        <w:rPr>
          <w:lang w:eastAsia="zh-CN"/>
        </w:rPr>
      </w:pPr>
      <w:r>
        <w:rPr>
          <w:rFonts w:ascii="宋体" w:eastAsia="宋体" w:hAnsi="宋体"/>
          <w:b/>
          <w:sz w:val="24"/>
          <w:lang w:eastAsia="zh-CN"/>
        </w:rPr>
        <w:lastRenderedPageBreak/>
        <w:t>海豚岛（</w:t>
      </w:r>
      <w:r>
        <w:rPr>
          <w:rFonts w:ascii="Times New Roman" w:hAnsi="Times New Roman"/>
          <w:b/>
          <w:sz w:val="24"/>
          <w:lang w:eastAsia="zh-CN"/>
        </w:rPr>
        <w:t>Hǎitún Dǎo</w:t>
      </w:r>
      <w:r>
        <w:rPr>
          <w:rFonts w:ascii="宋体" w:eastAsia="宋体" w:hAnsi="宋体"/>
          <w:b/>
          <w:sz w:val="24"/>
          <w:lang w:eastAsia="zh-CN"/>
        </w:rPr>
        <w:t>）</w:t>
      </w:r>
      <w:r>
        <w:rPr>
          <w:rFonts w:ascii="Times New Roman" w:hAnsi="Times New Roman"/>
          <w:b/>
          <w:sz w:val="24"/>
          <w:lang w:eastAsia="zh-CN"/>
        </w:rPr>
        <w:t xml:space="preserve"> </w:t>
      </w:r>
    </w:p>
    <w:p w14:paraId="383541F8" w14:textId="77777777" w:rsidR="00600B89" w:rsidRDefault="006B5F12">
      <w:r>
        <w:rPr>
          <w:rFonts w:ascii="宋体" w:eastAsia="宋体" w:hAnsi="宋体"/>
          <w:sz w:val="21"/>
        </w:rPr>
        <w:t>北纬</w:t>
      </w:r>
      <w:r>
        <w:rPr>
          <w:rFonts w:ascii="Times New Roman" w:hAnsi="Times New Roman"/>
          <w:sz w:val="21"/>
        </w:rPr>
        <w:t>39°24.9′</w:t>
      </w:r>
      <w:r>
        <w:rPr>
          <w:rFonts w:ascii="宋体" w:eastAsia="宋体" w:hAnsi="宋体"/>
          <w:sz w:val="21"/>
        </w:rPr>
        <w:t>，东经</w:t>
      </w:r>
      <w:r>
        <w:rPr>
          <w:rFonts w:ascii="Times New Roman" w:hAnsi="Times New Roman"/>
          <w:sz w:val="21"/>
        </w:rPr>
        <w:t>121°15.1′</w:t>
      </w:r>
      <w:r>
        <w:rPr>
          <w:rFonts w:ascii="宋体" w:eastAsia="宋体" w:hAnsi="宋体"/>
          <w:sz w:val="21"/>
        </w:rPr>
        <w:t>。位于渤海大连长兴岛临港工业区交流岛街道海域，距西中岛最近点</w:t>
      </w:r>
      <w:r>
        <w:rPr>
          <w:rFonts w:ascii="Times New Roman" w:hAnsi="Times New Roman"/>
          <w:sz w:val="21"/>
        </w:rPr>
        <w:t>290</w:t>
      </w:r>
      <w:r>
        <w:rPr>
          <w:rFonts w:ascii="宋体" w:eastAsia="宋体" w:hAnsi="宋体"/>
          <w:sz w:val="21"/>
        </w:rPr>
        <w:t>米。因岛体似海豚跃出水面，故名。岛近南北走向，岸线长度</w:t>
      </w:r>
      <w:r>
        <w:rPr>
          <w:rFonts w:ascii="Times New Roman" w:hAnsi="Times New Roman"/>
          <w:sz w:val="21"/>
        </w:rPr>
        <w:t>31</w:t>
      </w:r>
      <w:r>
        <w:rPr>
          <w:rFonts w:ascii="宋体" w:eastAsia="宋体" w:hAnsi="宋体"/>
          <w:sz w:val="21"/>
        </w:rPr>
        <w:t>米，面积</w:t>
      </w:r>
      <w:r>
        <w:rPr>
          <w:rFonts w:ascii="Times New Roman" w:hAnsi="Times New Roman"/>
          <w:sz w:val="21"/>
        </w:rPr>
        <w:t>71</w:t>
      </w:r>
      <w:r>
        <w:rPr>
          <w:rFonts w:ascii="宋体" w:eastAsia="宋体" w:hAnsi="宋体"/>
          <w:sz w:val="21"/>
        </w:rPr>
        <w:t>平方米，最高点高程</w:t>
      </w:r>
      <w:r>
        <w:rPr>
          <w:rFonts w:ascii="Times New Roman" w:hAnsi="Times New Roman"/>
          <w:sz w:val="21"/>
        </w:rPr>
        <w:t>5.8</w:t>
      </w:r>
      <w:r>
        <w:rPr>
          <w:rFonts w:ascii="宋体" w:eastAsia="宋体" w:hAnsi="宋体"/>
          <w:sz w:val="21"/>
        </w:rPr>
        <w:t>米。基岩岛，四周岩壁陡峭，无土壤和植被。</w:t>
      </w:r>
      <w:r>
        <w:rPr>
          <w:rFonts w:ascii="Times New Roman" w:hAnsi="Times New Roman"/>
          <w:sz w:val="21"/>
        </w:rPr>
        <w:t xml:space="preserve"> </w:t>
      </w:r>
    </w:p>
    <w:p w14:paraId="6E308DE6" w14:textId="77777777" w:rsidR="00600B89" w:rsidRDefault="006B5F12">
      <w:pPr>
        <w:rPr>
          <w:lang w:eastAsia="zh-CN"/>
        </w:rPr>
      </w:pPr>
      <w:r>
        <w:rPr>
          <w:rFonts w:ascii="宋体" w:eastAsia="宋体" w:hAnsi="宋体"/>
          <w:b/>
          <w:sz w:val="24"/>
          <w:lang w:eastAsia="zh-CN"/>
        </w:rPr>
        <w:t>瓦平岛（</w:t>
      </w:r>
      <w:r>
        <w:rPr>
          <w:rFonts w:ascii="Times New Roman" w:hAnsi="Times New Roman"/>
          <w:b/>
          <w:sz w:val="24"/>
          <w:lang w:eastAsia="zh-CN"/>
        </w:rPr>
        <w:t>Wǎpíng Dǎo</w:t>
      </w:r>
      <w:r>
        <w:rPr>
          <w:rFonts w:ascii="宋体" w:eastAsia="宋体" w:hAnsi="宋体"/>
          <w:b/>
          <w:sz w:val="24"/>
          <w:lang w:eastAsia="zh-CN"/>
        </w:rPr>
        <w:t>）</w:t>
      </w:r>
      <w:r>
        <w:rPr>
          <w:rFonts w:ascii="Times New Roman" w:hAnsi="Times New Roman"/>
          <w:b/>
          <w:sz w:val="24"/>
          <w:lang w:eastAsia="zh-CN"/>
        </w:rPr>
        <w:t xml:space="preserve"> </w:t>
      </w:r>
    </w:p>
    <w:p w14:paraId="57C0A358"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39°24.7′</w:t>
      </w:r>
      <w:r>
        <w:rPr>
          <w:rFonts w:ascii="宋体" w:eastAsia="宋体" w:hAnsi="宋体"/>
          <w:sz w:val="21"/>
          <w:lang w:eastAsia="zh-CN"/>
        </w:rPr>
        <w:t>，东经</w:t>
      </w:r>
      <w:r>
        <w:rPr>
          <w:rFonts w:ascii="Times New Roman" w:hAnsi="Times New Roman"/>
          <w:sz w:val="21"/>
          <w:lang w:eastAsia="zh-CN"/>
        </w:rPr>
        <w:t>121°28.1′</w:t>
      </w:r>
      <w:r>
        <w:rPr>
          <w:rFonts w:ascii="宋体" w:eastAsia="宋体" w:hAnsi="宋体"/>
          <w:sz w:val="21"/>
          <w:lang w:eastAsia="zh-CN"/>
        </w:rPr>
        <w:t>。位于渤海大连瓦房店市海域，距谢屯镇最近点</w:t>
      </w:r>
      <w:r>
        <w:rPr>
          <w:rFonts w:ascii="Times New Roman" w:hAnsi="Times New Roman"/>
          <w:sz w:val="21"/>
          <w:lang w:eastAsia="zh-CN"/>
        </w:rPr>
        <w:t>1.32</w:t>
      </w:r>
      <w:r>
        <w:rPr>
          <w:rFonts w:ascii="宋体" w:eastAsia="宋体" w:hAnsi="宋体"/>
          <w:sz w:val="21"/>
          <w:lang w:eastAsia="zh-CN"/>
        </w:rPr>
        <w:t>千米。岛上顶部平坦得名平岛，因省内重名，位于瓦房店市，更为今名。《大连海域地名志》（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）和《中国海域地名图集》（</w:t>
      </w:r>
      <w:r>
        <w:rPr>
          <w:rFonts w:ascii="Times New Roman" w:hAnsi="Times New Roman"/>
          <w:sz w:val="21"/>
          <w:lang w:eastAsia="zh-CN"/>
        </w:rPr>
        <w:t>1991</w:t>
      </w:r>
      <w:r>
        <w:rPr>
          <w:rFonts w:ascii="宋体" w:eastAsia="宋体" w:hAnsi="宋体"/>
          <w:sz w:val="21"/>
          <w:lang w:eastAsia="zh-CN"/>
        </w:rPr>
        <w:t>）记载为小平岛。岛体呈西北</w:t>
      </w:r>
      <w:r>
        <w:rPr>
          <w:rFonts w:ascii="Times New Roman" w:hAnsi="Times New Roman"/>
          <w:sz w:val="21"/>
          <w:lang w:eastAsia="zh-CN"/>
        </w:rPr>
        <w:t>—</w:t>
      </w:r>
      <w:r>
        <w:rPr>
          <w:rFonts w:ascii="宋体" w:eastAsia="宋体" w:hAnsi="宋体"/>
          <w:sz w:val="21"/>
          <w:lang w:eastAsia="zh-CN"/>
        </w:rPr>
        <w:t>东南走向，岸线长度</w:t>
      </w:r>
      <w:r>
        <w:rPr>
          <w:rFonts w:ascii="Times New Roman" w:hAnsi="Times New Roman"/>
          <w:sz w:val="21"/>
          <w:lang w:eastAsia="zh-CN"/>
        </w:rPr>
        <w:t>7.52</w:t>
      </w:r>
      <w:r>
        <w:rPr>
          <w:rFonts w:ascii="宋体" w:eastAsia="宋体" w:hAnsi="宋体"/>
          <w:sz w:val="21"/>
          <w:lang w:eastAsia="zh-CN"/>
        </w:rPr>
        <w:t>千米，面积</w:t>
      </w:r>
      <w:r>
        <w:rPr>
          <w:rFonts w:ascii="Times New Roman" w:hAnsi="Times New Roman"/>
          <w:sz w:val="21"/>
          <w:lang w:eastAsia="zh-CN"/>
        </w:rPr>
        <w:t>1.3755</w:t>
      </w:r>
      <w:r>
        <w:rPr>
          <w:rFonts w:ascii="宋体" w:eastAsia="宋体" w:hAnsi="宋体"/>
          <w:sz w:val="21"/>
          <w:lang w:eastAsia="zh-CN"/>
        </w:rPr>
        <w:t>平方千米，最高点高程</w:t>
      </w:r>
      <w:r>
        <w:rPr>
          <w:rFonts w:ascii="Times New Roman" w:hAnsi="Times New Roman"/>
          <w:sz w:val="21"/>
          <w:lang w:eastAsia="zh-CN"/>
        </w:rPr>
        <w:t>31</w:t>
      </w:r>
      <w:r>
        <w:rPr>
          <w:rFonts w:ascii="宋体" w:eastAsia="宋体" w:hAnsi="宋体"/>
          <w:sz w:val="21"/>
          <w:lang w:eastAsia="zh-CN"/>
        </w:rPr>
        <w:t>米。基岩岛，主要由花岗岩构成，顶部平坦，自然岸线较少。发育棕壤土，土质肥沃，主要生长灌木及草本植物，乔木较少。</w:t>
      </w:r>
      <w:r>
        <w:rPr>
          <w:rFonts w:ascii="Times New Roman" w:hAnsi="Times New Roman"/>
          <w:sz w:val="21"/>
          <w:lang w:eastAsia="zh-CN"/>
        </w:rPr>
        <w:t xml:space="preserve"> </w:t>
      </w:r>
    </w:p>
    <w:p w14:paraId="14474B4D" w14:textId="77777777" w:rsidR="00600B89" w:rsidRDefault="006B5F12">
      <w:r>
        <w:rPr>
          <w:rFonts w:ascii="宋体" w:eastAsia="宋体" w:hAnsi="宋体"/>
          <w:sz w:val="21"/>
        </w:rPr>
        <w:t>有居民海岛。</w:t>
      </w:r>
      <w:r>
        <w:rPr>
          <w:rFonts w:ascii="Times New Roman" w:hAnsi="Times New Roman"/>
          <w:sz w:val="21"/>
        </w:rPr>
        <w:t>2011</w:t>
      </w:r>
      <w:r>
        <w:rPr>
          <w:rFonts w:ascii="宋体" w:eastAsia="宋体" w:hAnsi="宋体"/>
          <w:sz w:val="21"/>
        </w:rPr>
        <w:t>年户籍人口</w:t>
      </w:r>
      <w:r>
        <w:rPr>
          <w:rFonts w:ascii="Times New Roman" w:hAnsi="Times New Roman"/>
          <w:sz w:val="21"/>
        </w:rPr>
        <w:t>394</w:t>
      </w:r>
      <w:r>
        <w:rPr>
          <w:rFonts w:ascii="宋体" w:eastAsia="宋体" w:hAnsi="宋体"/>
          <w:sz w:val="21"/>
        </w:rPr>
        <w:t>人，常住人口</w:t>
      </w:r>
      <w:r>
        <w:rPr>
          <w:rFonts w:ascii="Times New Roman" w:hAnsi="Times New Roman"/>
          <w:sz w:val="21"/>
        </w:rPr>
        <w:t>450</w:t>
      </w:r>
      <w:r>
        <w:rPr>
          <w:rFonts w:ascii="宋体" w:eastAsia="宋体" w:hAnsi="宋体"/>
          <w:sz w:val="21"/>
        </w:rPr>
        <w:t>人。清末曾被沙俄租借。由围海养殖堤坝与交流岛和大陆连接。水电主要从大陆引入，少量利用地下井水。陆岛交通有连岛路与外界相连，岛上建有民居、商店、海珍品苗种培育室、办公楼等基础设施，周边海域为围海养殖区和底播增养殖区，海岛经济以渔业为主。</w:t>
      </w:r>
      <w:r>
        <w:rPr>
          <w:rFonts w:ascii="Times New Roman" w:hAnsi="Times New Roman"/>
          <w:sz w:val="21"/>
        </w:rPr>
        <w:t xml:space="preserve"> </w:t>
      </w:r>
    </w:p>
    <w:p w14:paraId="0E2084C5" w14:textId="77777777" w:rsidR="00600B89" w:rsidRDefault="006B5F12">
      <w:pPr>
        <w:rPr>
          <w:lang w:eastAsia="zh-CN"/>
        </w:rPr>
      </w:pPr>
      <w:r>
        <w:rPr>
          <w:rFonts w:ascii="宋体" w:eastAsia="宋体" w:hAnsi="宋体"/>
          <w:b/>
          <w:sz w:val="24"/>
          <w:lang w:eastAsia="zh-CN"/>
        </w:rPr>
        <w:t>鹰头坨子（</w:t>
      </w:r>
      <w:r>
        <w:rPr>
          <w:rFonts w:ascii="Times New Roman" w:hAnsi="Times New Roman"/>
          <w:b/>
          <w:sz w:val="24"/>
          <w:lang w:eastAsia="zh-CN"/>
        </w:rPr>
        <w:t>Yīngtóu Tuózi</w:t>
      </w:r>
      <w:r>
        <w:rPr>
          <w:rFonts w:ascii="宋体" w:eastAsia="宋体" w:hAnsi="宋体"/>
          <w:b/>
          <w:sz w:val="24"/>
          <w:lang w:eastAsia="zh-CN"/>
        </w:rPr>
        <w:t>）</w:t>
      </w:r>
      <w:r>
        <w:rPr>
          <w:rFonts w:ascii="Times New Roman" w:hAnsi="Times New Roman"/>
          <w:b/>
          <w:sz w:val="24"/>
          <w:lang w:eastAsia="zh-CN"/>
        </w:rPr>
        <w:t xml:space="preserve"> </w:t>
      </w:r>
    </w:p>
    <w:p w14:paraId="10922B19" w14:textId="77777777" w:rsidR="00600B89" w:rsidRDefault="006B5F12">
      <w:r>
        <w:rPr>
          <w:rFonts w:ascii="宋体" w:eastAsia="宋体" w:hAnsi="宋体"/>
          <w:sz w:val="21"/>
          <w:lang w:eastAsia="zh-CN"/>
        </w:rPr>
        <w:t>北纬</w:t>
      </w:r>
      <w:r>
        <w:rPr>
          <w:rFonts w:ascii="Times New Roman" w:hAnsi="Times New Roman"/>
          <w:sz w:val="21"/>
          <w:lang w:eastAsia="zh-CN"/>
        </w:rPr>
        <w:t>39°24.1′</w:t>
      </w:r>
      <w:r>
        <w:rPr>
          <w:rFonts w:ascii="宋体" w:eastAsia="宋体" w:hAnsi="宋体"/>
          <w:sz w:val="21"/>
          <w:lang w:eastAsia="zh-CN"/>
        </w:rPr>
        <w:t>，东经</w:t>
      </w:r>
      <w:r>
        <w:rPr>
          <w:rFonts w:ascii="Times New Roman" w:hAnsi="Times New Roman"/>
          <w:sz w:val="21"/>
          <w:lang w:eastAsia="zh-CN"/>
        </w:rPr>
        <w:t>121°17.9′</w:t>
      </w:r>
      <w:r>
        <w:rPr>
          <w:rFonts w:ascii="宋体" w:eastAsia="宋体" w:hAnsi="宋体"/>
          <w:sz w:val="21"/>
          <w:lang w:eastAsia="zh-CN"/>
        </w:rPr>
        <w:t>。位于渤海大连长兴岛临港工业区交流岛街道海域，距西中岛最近点</w:t>
      </w:r>
      <w:r>
        <w:rPr>
          <w:rFonts w:ascii="Times New Roman" w:hAnsi="Times New Roman"/>
          <w:sz w:val="21"/>
          <w:lang w:eastAsia="zh-CN"/>
        </w:rPr>
        <w:t>230</w:t>
      </w:r>
      <w:r>
        <w:rPr>
          <w:rFonts w:ascii="宋体" w:eastAsia="宋体" w:hAnsi="宋体"/>
          <w:sz w:val="21"/>
          <w:lang w:eastAsia="zh-CN"/>
        </w:rPr>
        <w:t>米。因岛体形似鹰头而得名。《大连海域地名志》（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）记载为鹰头坨子岛，《全国海岛名称与代码》（</w:t>
      </w:r>
      <w:r>
        <w:rPr>
          <w:rFonts w:ascii="Times New Roman" w:hAnsi="Times New Roman"/>
          <w:sz w:val="21"/>
          <w:lang w:eastAsia="zh-CN"/>
        </w:rPr>
        <w:t>2008</w:t>
      </w:r>
      <w:r>
        <w:rPr>
          <w:rFonts w:ascii="宋体" w:eastAsia="宋体" w:hAnsi="宋体"/>
          <w:sz w:val="21"/>
          <w:lang w:eastAsia="zh-CN"/>
        </w:rPr>
        <w:t>）记为鹰头坨子。岛近方形，南北走向，岸线长度</w:t>
      </w:r>
      <w:r>
        <w:rPr>
          <w:rFonts w:ascii="Times New Roman" w:hAnsi="Times New Roman"/>
          <w:sz w:val="21"/>
          <w:lang w:eastAsia="zh-CN"/>
        </w:rPr>
        <w:t>382</w:t>
      </w:r>
      <w:r>
        <w:rPr>
          <w:rFonts w:ascii="宋体" w:eastAsia="宋体" w:hAnsi="宋体"/>
          <w:sz w:val="21"/>
          <w:lang w:eastAsia="zh-CN"/>
        </w:rPr>
        <w:t>米，面积</w:t>
      </w:r>
      <w:r>
        <w:rPr>
          <w:rFonts w:ascii="Times New Roman" w:hAnsi="Times New Roman"/>
          <w:sz w:val="21"/>
          <w:lang w:eastAsia="zh-CN"/>
        </w:rPr>
        <w:t>7546</w:t>
      </w:r>
      <w:r>
        <w:rPr>
          <w:rFonts w:ascii="宋体" w:eastAsia="宋体" w:hAnsi="宋体"/>
          <w:sz w:val="21"/>
          <w:lang w:eastAsia="zh-CN"/>
        </w:rPr>
        <w:t>平方米，最高点高程</w:t>
      </w:r>
      <w:r>
        <w:rPr>
          <w:rFonts w:ascii="Times New Roman" w:hAnsi="Times New Roman"/>
          <w:sz w:val="21"/>
          <w:lang w:eastAsia="zh-CN"/>
        </w:rPr>
        <w:t>18.6</w:t>
      </w:r>
      <w:r>
        <w:rPr>
          <w:rFonts w:ascii="宋体" w:eastAsia="宋体" w:hAnsi="宋体"/>
          <w:sz w:val="21"/>
          <w:lang w:eastAsia="zh-CN"/>
        </w:rPr>
        <w:t>米。基岩岛，主要由花岗岩构成，四周岩壁陡峭，岛顶发育土壤层，植被茂盛，主要生长草本植物，灌木较少。</w:t>
      </w:r>
      <w:r>
        <w:rPr>
          <w:rFonts w:ascii="宋体" w:eastAsia="宋体" w:hAnsi="宋体"/>
          <w:sz w:val="21"/>
        </w:rPr>
        <w:t>由围海养殖堤坝与周边海岛和大陆连接。连岛堤坝上有一处简易看海小屋，驻有海水养殖临时看护人员，无水电供给，周边海域为围海养殖区。</w:t>
      </w:r>
      <w:r>
        <w:rPr>
          <w:rFonts w:ascii="Times New Roman" w:hAnsi="Times New Roman"/>
          <w:sz w:val="21"/>
        </w:rPr>
        <w:t xml:space="preserve"> </w:t>
      </w:r>
    </w:p>
    <w:p w14:paraId="528C1408" w14:textId="77777777" w:rsidR="00600B89" w:rsidRDefault="006B5F12">
      <w:pPr>
        <w:rPr>
          <w:lang w:eastAsia="zh-CN"/>
        </w:rPr>
      </w:pPr>
      <w:r>
        <w:rPr>
          <w:rFonts w:ascii="宋体" w:eastAsia="宋体" w:hAnsi="宋体"/>
          <w:b/>
          <w:sz w:val="24"/>
          <w:lang w:eastAsia="zh-CN"/>
        </w:rPr>
        <w:t>苇连坨子（</w:t>
      </w:r>
      <w:r>
        <w:rPr>
          <w:rFonts w:ascii="Times New Roman" w:hAnsi="Times New Roman"/>
          <w:b/>
          <w:sz w:val="24"/>
          <w:lang w:eastAsia="zh-CN"/>
        </w:rPr>
        <w:t>Wěilián Tuózi</w:t>
      </w:r>
      <w:r>
        <w:rPr>
          <w:rFonts w:ascii="宋体" w:eastAsia="宋体" w:hAnsi="宋体"/>
          <w:b/>
          <w:sz w:val="24"/>
          <w:lang w:eastAsia="zh-CN"/>
        </w:rPr>
        <w:t>）</w:t>
      </w:r>
      <w:r>
        <w:rPr>
          <w:rFonts w:ascii="Times New Roman" w:hAnsi="Times New Roman"/>
          <w:b/>
          <w:sz w:val="24"/>
          <w:lang w:eastAsia="zh-CN"/>
        </w:rPr>
        <w:t xml:space="preserve"> </w:t>
      </w:r>
    </w:p>
    <w:p w14:paraId="62E9485A" w14:textId="77777777" w:rsidR="00600B89" w:rsidRDefault="006B5F12">
      <w:r>
        <w:rPr>
          <w:rFonts w:ascii="宋体" w:eastAsia="宋体" w:hAnsi="宋体"/>
          <w:sz w:val="21"/>
          <w:lang w:eastAsia="zh-CN"/>
        </w:rPr>
        <w:t>北纬</w:t>
      </w:r>
      <w:r>
        <w:rPr>
          <w:rFonts w:ascii="Times New Roman" w:hAnsi="Times New Roman"/>
          <w:sz w:val="21"/>
          <w:lang w:eastAsia="zh-CN"/>
        </w:rPr>
        <w:t>39°24.1′</w:t>
      </w:r>
      <w:r>
        <w:rPr>
          <w:rFonts w:ascii="宋体" w:eastAsia="宋体" w:hAnsi="宋体"/>
          <w:sz w:val="21"/>
          <w:lang w:eastAsia="zh-CN"/>
        </w:rPr>
        <w:t>，东经</w:t>
      </w:r>
      <w:r>
        <w:rPr>
          <w:rFonts w:ascii="Times New Roman" w:hAnsi="Times New Roman"/>
          <w:sz w:val="21"/>
          <w:lang w:eastAsia="zh-CN"/>
        </w:rPr>
        <w:t>121°28.4′</w:t>
      </w:r>
      <w:r>
        <w:rPr>
          <w:rFonts w:ascii="宋体" w:eastAsia="宋体" w:hAnsi="宋体"/>
          <w:sz w:val="21"/>
          <w:lang w:eastAsia="zh-CN"/>
        </w:rPr>
        <w:t>。位于渤海大连瓦房店市海域，距谢屯镇最近点</w:t>
      </w:r>
      <w:r>
        <w:rPr>
          <w:rFonts w:ascii="Times New Roman" w:hAnsi="Times New Roman"/>
          <w:sz w:val="21"/>
          <w:lang w:eastAsia="zh-CN"/>
        </w:rPr>
        <w:t>2.26</w:t>
      </w:r>
      <w:r>
        <w:rPr>
          <w:rFonts w:ascii="宋体" w:eastAsia="宋体" w:hAnsi="宋体"/>
          <w:sz w:val="21"/>
          <w:lang w:eastAsia="zh-CN"/>
        </w:rPr>
        <w:t>千米。因岛上生长苇连（一种水生植物）而得名。</w:t>
      </w:r>
      <w:r>
        <w:rPr>
          <w:rFonts w:ascii="宋体" w:eastAsia="宋体" w:hAnsi="宋体"/>
          <w:sz w:val="21"/>
        </w:rPr>
        <w:t>《中国海域地名图集》（</w:t>
      </w:r>
      <w:r>
        <w:rPr>
          <w:rFonts w:ascii="Times New Roman" w:hAnsi="Times New Roman"/>
          <w:sz w:val="21"/>
        </w:rPr>
        <w:t>1991</w:t>
      </w:r>
      <w:r>
        <w:rPr>
          <w:rFonts w:ascii="宋体" w:eastAsia="宋体" w:hAnsi="宋体"/>
          <w:sz w:val="21"/>
        </w:rPr>
        <w:t>）标注为苇连坨子。岛体呈西北</w:t>
      </w:r>
      <w:r>
        <w:rPr>
          <w:rFonts w:ascii="Times New Roman" w:hAnsi="Times New Roman"/>
          <w:sz w:val="21"/>
        </w:rPr>
        <w:t>—</w:t>
      </w:r>
      <w:r>
        <w:rPr>
          <w:rFonts w:ascii="宋体" w:eastAsia="宋体" w:hAnsi="宋体"/>
          <w:sz w:val="21"/>
        </w:rPr>
        <w:t>东南走向，岸线长度</w:t>
      </w:r>
      <w:r>
        <w:rPr>
          <w:rFonts w:ascii="Times New Roman" w:hAnsi="Times New Roman"/>
          <w:sz w:val="21"/>
        </w:rPr>
        <w:t>586</w:t>
      </w:r>
      <w:r>
        <w:rPr>
          <w:rFonts w:ascii="宋体" w:eastAsia="宋体" w:hAnsi="宋体"/>
          <w:sz w:val="21"/>
        </w:rPr>
        <w:t>米，面积</w:t>
      </w:r>
      <w:r>
        <w:rPr>
          <w:rFonts w:ascii="Times New Roman" w:hAnsi="Times New Roman"/>
          <w:sz w:val="21"/>
        </w:rPr>
        <w:t>22469</w:t>
      </w:r>
      <w:r>
        <w:rPr>
          <w:rFonts w:ascii="宋体" w:eastAsia="宋体" w:hAnsi="宋体"/>
          <w:sz w:val="21"/>
        </w:rPr>
        <w:t>平方米，最高点高程</w:t>
      </w:r>
      <w:r>
        <w:rPr>
          <w:rFonts w:ascii="Times New Roman" w:hAnsi="Times New Roman"/>
          <w:sz w:val="21"/>
        </w:rPr>
        <w:t>43.5</w:t>
      </w:r>
      <w:r>
        <w:rPr>
          <w:rFonts w:ascii="宋体" w:eastAsia="宋体" w:hAnsi="宋体"/>
          <w:sz w:val="21"/>
        </w:rPr>
        <w:t>米。基岩岛，西北宽，东南窄，南部高而陡峭，北部低坡缓，周边海域因填海形成的面积较大。土壤层较厚，植被茂盛，主要生长灌木及草本植物，乔木较少。由围海养殖堤坝与大陆连接。在西南部由填海形成的陆域上建有海珍品苗种培育室和办公楼，驻有海珍品苗种培育人员和渔业管理人员，水电从大陆引入，周边海域为围海养殖区。</w:t>
      </w:r>
      <w:r>
        <w:rPr>
          <w:rFonts w:ascii="Times New Roman" w:hAnsi="Times New Roman"/>
          <w:sz w:val="21"/>
        </w:rPr>
        <w:t xml:space="preserve"> </w:t>
      </w:r>
    </w:p>
    <w:p w14:paraId="2A898F8B" w14:textId="77777777" w:rsidR="00600B89" w:rsidRDefault="006B5F12">
      <w:pPr>
        <w:rPr>
          <w:lang w:eastAsia="zh-CN"/>
        </w:rPr>
      </w:pPr>
      <w:r>
        <w:rPr>
          <w:rFonts w:ascii="宋体" w:eastAsia="宋体" w:hAnsi="宋体"/>
          <w:b/>
          <w:sz w:val="24"/>
          <w:lang w:eastAsia="zh-CN"/>
        </w:rPr>
        <w:t>凤鸣岛（</w:t>
      </w:r>
      <w:r>
        <w:rPr>
          <w:rFonts w:ascii="Times New Roman" w:hAnsi="Times New Roman"/>
          <w:b/>
          <w:sz w:val="24"/>
          <w:lang w:eastAsia="zh-CN"/>
        </w:rPr>
        <w:t>Fèngmíng dǎo</w:t>
      </w:r>
      <w:r>
        <w:rPr>
          <w:rFonts w:ascii="宋体" w:eastAsia="宋体" w:hAnsi="宋体"/>
          <w:b/>
          <w:sz w:val="24"/>
          <w:lang w:eastAsia="zh-CN"/>
        </w:rPr>
        <w:t>）</w:t>
      </w:r>
      <w:r>
        <w:rPr>
          <w:rFonts w:ascii="Times New Roman" w:hAnsi="Times New Roman"/>
          <w:b/>
          <w:sz w:val="24"/>
          <w:lang w:eastAsia="zh-CN"/>
        </w:rPr>
        <w:t xml:space="preserve"> </w:t>
      </w:r>
    </w:p>
    <w:p w14:paraId="7A54A215" w14:textId="77777777" w:rsidR="00600B89" w:rsidRDefault="006B5F12">
      <w:r>
        <w:rPr>
          <w:rFonts w:ascii="宋体" w:eastAsia="宋体" w:hAnsi="宋体"/>
          <w:sz w:val="21"/>
        </w:rPr>
        <w:t>北纬</w:t>
      </w:r>
      <w:r>
        <w:rPr>
          <w:rFonts w:ascii="Times New Roman" w:hAnsi="Times New Roman"/>
          <w:sz w:val="21"/>
        </w:rPr>
        <w:t>39°24.0′</w:t>
      </w:r>
      <w:r>
        <w:rPr>
          <w:rFonts w:ascii="宋体" w:eastAsia="宋体" w:hAnsi="宋体"/>
          <w:sz w:val="21"/>
        </w:rPr>
        <w:t>，东经</w:t>
      </w:r>
      <w:r>
        <w:rPr>
          <w:rFonts w:ascii="Times New Roman" w:hAnsi="Times New Roman"/>
          <w:sz w:val="21"/>
        </w:rPr>
        <w:t>121°22.5′</w:t>
      </w:r>
      <w:r>
        <w:rPr>
          <w:rFonts w:ascii="宋体" w:eastAsia="宋体" w:hAnsi="宋体"/>
          <w:sz w:val="21"/>
        </w:rPr>
        <w:t>。位于渤海大连长兴岛临港工业区交流岛街道海域，距大陆最近点</w:t>
      </w:r>
      <w:r>
        <w:rPr>
          <w:rFonts w:ascii="Times New Roman" w:hAnsi="Times New Roman"/>
          <w:sz w:val="21"/>
        </w:rPr>
        <w:t>3.4</w:t>
      </w:r>
      <w:r>
        <w:rPr>
          <w:rFonts w:ascii="宋体" w:eastAsia="宋体" w:hAnsi="宋体"/>
          <w:sz w:val="21"/>
        </w:rPr>
        <w:t>千米。传说古代岛民听凤凰报警而常免于海盗洗劫，后海盗射死凤凰，居民为纪念神鸟</w:t>
      </w:r>
      <w:r>
        <w:rPr>
          <w:rFonts w:ascii="宋体" w:eastAsia="宋体" w:hAnsi="宋体"/>
          <w:sz w:val="21"/>
        </w:rPr>
        <w:lastRenderedPageBreak/>
        <w:t>而得名。曾称焚木岛、坟门岛。《大连海域地名志》（</w:t>
      </w:r>
      <w:r>
        <w:rPr>
          <w:rFonts w:ascii="Times New Roman" w:hAnsi="Times New Roman"/>
          <w:sz w:val="21"/>
        </w:rPr>
        <w:t>1989</w:t>
      </w:r>
      <w:r>
        <w:rPr>
          <w:rFonts w:ascii="宋体" w:eastAsia="宋体" w:hAnsi="宋体"/>
          <w:sz w:val="21"/>
        </w:rPr>
        <w:t>）、《中国海域地名志》（</w:t>
      </w:r>
      <w:r>
        <w:rPr>
          <w:rFonts w:ascii="Times New Roman" w:hAnsi="Times New Roman"/>
          <w:sz w:val="21"/>
        </w:rPr>
        <w:t>1989</w:t>
      </w:r>
      <w:r>
        <w:rPr>
          <w:rFonts w:ascii="宋体" w:eastAsia="宋体" w:hAnsi="宋体"/>
          <w:sz w:val="21"/>
        </w:rPr>
        <w:t>）和《中国海域地名图集》（</w:t>
      </w:r>
      <w:r>
        <w:rPr>
          <w:rFonts w:ascii="Times New Roman" w:hAnsi="Times New Roman"/>
          <w:sz w:val="21"/>
        </w:rPr>
        <w:t>1991</w:t>
      </w:r>
      <w:r>
        <w:rPr>
          <w:rFonts w:ascii="宋体" w:eastAsia="宋体" w:hAnsi="宋体"/>
          <w:sz w:val="21"/>
        </w:rPr>
        <w:t>）记载为凤鸣岛。岛体呈东北—西南走向，岸线长度</w:t>
      </w:r>
      <w:r>
        <w:rPr>
          <w:rFonts w:ascii="Times New Roman" w:hAnsi="Times New Roman"/>
          <w:sz w:val="21"/>
        </w:rPr>
        <w:t>36.9</w:t>
      </w:r>
      <w:r>
        <w:rPr>
          <w:rFonts w:ascii="宋体" w:eastAsia="宋体" w:hAnsi="宋体"/>
          <w:sz w:val="21"/>
        </w:rPr>
        <w:t>千米，面积</w:t>
      </w:r>
      <w:r>
        <w:rPr>
          <w:rFonts w:ascii="Times New Roman" w:hAnsi="Times New Roman"/>
          <w:sz w:val="21"/>
        </w:rPr>
        <w:t>46.12</w:t>
      </w:r>
      <w:r>
        <w:rPr>
          <w:rFonts w:ascii="宋体" w:eastAsia="宋体" w:hAnsi="宋体"/>
          <w:sz w:val="21"/>
        </w:rPr>
        <w:t>平方千米，最高点高程</w:t>
      </w:r>
      <w:r>
        <w:rPr>
          <w:rFonts w:ascii="Times New Roman" w:hAnsi="Times New Roman"/>
          <w:sz w:val="21"/>
        </w:rPr>
        <w:t>237.5</w:t>
      </w:r>
      <w:r>
        <w:rPr>
          <w:rFonts w:ascii="宋体" w:eastAsia="宋体" w:hAnsi="宋体"/>
          <w:sz w:val="21"/>
        </w:rPr>
        <w:t>米。基岩岛，主要由花岗岩构成，中部多山，东、西、北部低洼，地貌类型以剥蚀构造型和剥蚀型为主，南岸多基岩，北、东北、西北多淤泥质海岸。主要为风化壳，有石英岩类棕壤性土，土质肥沃。</w:t>
      </w:r>
      <w:r>
        <w:rPr>
          <w:rFonts w:ascii="Times New Roman" w:hAnsi="Times New Roman"/>
          <w:sz w:val="21"/>
        </w:rPr>
        <w:t xml:space="preserve"> </w:t>
      </w:r>
    </w:p>
    <w:p w14:paraId="1BDAF0A0" w14:textId="77777777" w:rsidR="00600B89" w:rsidRDefault="006B5F12">
      <w:r>
        <w:rPr>
          <w:rFonts w:ascii="宋体" w:eastAsia="宋体" w:hAnsi="宋体"/>
          <w:sz w:val="21"/>
          <w:lang w:eastAsia="zh-CN"/>
        </w:rPr>
        <w:t>为乡级有居民海岛，交流岛街道所在地，有</w:t>
      </w:r>
      <w:r>
        <w:rPr>
          <w:rFonts w:ascii="Times New Roman" w:hAnsi="Times New Roman"/>
          <w:sz w:val="21"/>
          <w:lang w:eastAsia="zh-CN"/>
        </w:rPr>
        <w:t>5</w:t>
      </w:r>
      <w:r>
        <w:rPr>
          <w:rFonts w:ascii="宋体" w:eastAsia="宋体" w:hAnsi="宋体"/>
          <w:sz w:val="21"/>
          <w:lang w:eastAsia="zh-CN"/>
        </w:rPr>
        <w:t>个行政村，</w:t>
      </w:r>
      <w:r>
        <w:rPr>
          <w:rFonts w:ascii="Times New Roman" w:hAnsi="Times New Roman"/>
          <w:sz w:val="21"/>
          <w:lang w:eastAsia="zh-CN"/>
        </w:rPr>
        <w:t>2011</w:t>
      </w:r>
      <w:r>
        <w:rPr>
          <w:rFonts w:ascii="宋体" w:eastAsia="宋体" w:hAnsi="宋体"/>
          <w:sz w:val="21"/>
          <w:lang w:eastAsia="zh-CN"/>
        </w:rPr>
        <w:t>年户籍人口</w:t>
      </w:r>
      <w:r>
        <w:rPr>
          <w:rFonts w:ascii="Times New Roman" w:hAnsi="Times New Roman"/>
          <w:sz w:val="21"/>
          <w:lang w:eastAsia="zh-CN"/>
        </w:rPr>
        <w:t>7279</w:t>
      </w:r>
      <w:r>
        <w:rPr>
          <w:rFonts w:ascii="宋体" w:eastAsia="宋体" w:hAnsi="宋体"/>
          <w:sz w:val="21"/>
          <w:lang w:eastAsia="zh-CN"/>
        </w:rPr>
        <w:t>人，常住人口</w:t>
      </w:r>
      <w:r>
        <w:rPr>
          <w:rFonts w:ascii="Times New Roman" w:hAnsi="Times New Roman"/>
          <w:sz w:val="21"/>
          <w:lang w:eastAsia="zh-CN"/>
        </w:rPr>
        <w:t>7533</w:t>
      </w:r>
      <w:r>
        <w:rPr>
          <w:rFonts w:ascii="宋体" w:eastAsia="宋体" w:hAnsi="宋体"/>
          <w:sz w:val="21"/>
          <w:lang w:eastAsia="zh-CN"/>
        </w:rPr>
        <w:t>人。</w:t>
      </w:r>
      <w:r>
        <w:rPr>
          <w:rFonts w:ascii="宋体" w:eastAsia="宋体" w:hAnsi="宋体"/>
          <w:sz w:val="21"/>
        </w:rPr>
        <w:t>清末曾被沙俄租借。由围海养殖堤坝与大陆连接。水电从大陆引入，岛内外交通主要由公路、渔业码头与外界连接，民居主要集中在海岛西北和东侧沿岸，岛上有学校、广播站、文化站、医院、福利院、邮局、商店、通信等基础设施，有水产品加工、海珍品苗种培育室、冷库等渔业设施。</w:t>
      </w:r>
      <w:r>
        <w:rPr>
          <w:rFonts w:ascii="Times New Roman" w:hAnsi="Times New Roman"/>
          <w:sz w:val="21"/>
        </w:rPr>
        <w:t>2005</w:t>
      </w:r>
      <w:r>
        <w:rPr>
          <w:rFonts w:ascii="宋体" w:eastAsia="宋体" w:hAnsi="宋体"/>
          <w:sz w:val="21"/>
        </w:rPr>
        <w:t>年后海岛经济向港口和临港产业转型。</w:t>
      </w:r>
      <w:r>
        <w:rPr>
          <w:rFonts w:ascii="Times New Roman" w:hAnsi="Times New Roman"/>
          <w:sz w:val="21"/>
        </w:rPr>
        <w:t xml:space="preserve"> </w:t>
      </w:r>
    </w:p>
    <w:p w14:paraId="394DDA4E" w14:textId="77777777" w:rsidR="00600B89" w:rsidRDefault="006B5F12">
      <w:pPr>
        <w:rPr>
          <w:lang w:eastAsia="zh-CN"/>
        </w:rPr>
      </w:pPr>
      <w:r>
        <w:rPr>
          <w:rFonts w:ascii="宋体" w:eastAsia="宋体" w:hAnsi="宋体"/>
          <w:b/>
          <w:sz w:val="24"/>
          <w:lang w:eastAsia="zh-CN"/>
        </w:rPr>
        <w:t>鱼背岛（</w:t>
      </w:r>
      <w:r>
        <w:rPr>
          <w:rFonts w:ascii="Times New Roman" w:hAnsi="Times New Roman"/>
          <w:b/>
          <w:sz w:val="24"/>
          <w:lang w:eastAsia="zh-CN"/>
        </w:rPr>
        <w:t>Yúbèi Dǎo</w:t>
      </w:r>
      <w:r>
        <w:rPr>
          <w:rFonts w:ascii="宋体" w:eastAsia="宋体" w:hAnsi="宋体"/>
          <w:b/>
          <w:sz w:val="24"/>
          <w:lang w:eastAsia="zh-CN"/>
        </w:rPr>
        <w:t>）</w:t>
      </w:r>
      <w:r>
        <w:rPr>
          <w:rFonts w:ascii="Times New Roman" w:hAnsi="Times New Roman"/>
          <w:b/>
          <w:sz w:val="24"/>
          <w:lang w:eastAsia="zh-CN"/>
        </w:rPr>
        <w:t xml:space="preserve"> </w:t>
      </w:r>
    </w:p>
    <w:p w14:paraId="7ABCB44E" w14:textId="77777777" w:rsidR="00600B89" w:rsidRDefault="006B5F12">
      <w:r>
        <w:rPr>
          <w:rFonts w:ascii="宋体" w:eastAsia="宋体" w:hAnsi="宋体"/>
          <w:sz w:val="21"/>
        </w:rPr>
        <w:t>北纬</w:t>
      </w:r>
      <w:r>
        <w:rPr>
          <w:rFonts w:ascii="Times New Roman" w:hAnsi="Times New Roman"/>
          <w:sz w:val="21"/>
        </w:rPr>
        <w:t>39°23.7′</w:t>
      </w:r>
      <w:r>
        <w:rPr>
          <w:rFonts w:ascii="宋体" w:eastAsia="宋体" w:hAnsi="宋体"/>
          <w:sz w:val="21"/>
        </w:rPr>
        <w:t>，东经</w:t>
      </w:r>
      <w:r>
        <w:rPr>
          <w:rFonts w:ascii="Times New Roman" w:hAnsi="Times New Roman"/>
          <w:sz w:val="21"/>
        </w:rPr>
        <w:t>121°14.8′</w:t>
      </w:r>
      <w:r>
        <w:rPr>
          <w:rFonts w:ascii="宋体" w:eastAsia="宋体" w:hAnsi="宋体"/>
          <w:sz w:val="21"/>
        </w:rPr>
        <w:t>。位于渤海大连长兴岛临港工业区交流岛街道海域，距西中岛最近点</w:t>
      </w:r>
      <w:r>
        <w:rPr>
          <w:rFonts w:ascii="Times New Roman" w:hAnsi="Times New Roman"/>
          <w:sz w:val="21"/>
        </w:rPr>
        <w:t>30</w:t>
      </w:r>
      <w:r>
        <w:rPr>
          <w:rFonts w:ascii="宋体" w:eastAsia="宋体" w:hAnsi="宋体"/>
          <w:sz w:val="21"/>
        </w:rPr>
        <w:t>米。因岛体似出露的鱼背而得名。岛近东西走向，岸线长度</w:t>
      </w:r>
      <w:r>
        <w:rPr>
          <w:rFonts w:ascii="Times New Roman" w:hAnsi="Times New Roman"/>
          <w:sz w:val="21"/>
        </w:rPr>
        <w:t>142</w:t>
      </w:r>
      <w:r>
        <w:rPr>
          <w:rFonts w:ascii="宋体" w:eastAsia="宋体" w:hAnsi="宋体"/>
          <w:sz w:val="21"/>
        </w:rPr>
        <w:t>米，面积</w:t>
      </w:r>
      <w:r>
        <w:rPr>
          <w:rFonts w:ascii="Times New Roman" w:hAnsi="Times New Roman"/>
          <w:sz w:val="21"/>
        </w:rPr>
        <w:t>1075</w:t>
      </w:r>
      <w:r>
        <w:rPr>
          <w:rFonts w:ascii="宋体" w:eastAsia="宋体" w:hAnsi="宋体"/>
          <w:sz w:val="21"/>
        </w:rPr>
        <w:t>平方米，最高点高程</w:t>
      </w:r>
      <w:r>
        <w:rPr>
          <w:rFonts w:ascii="Times New Roman" w:hAnsi="Times New Roman"/>
          <w:sz w:val="21"/>
        </w:rPr>
        <w:t>4.3</w:t>
      </w:r>
      <w:r>
        <w:rPr>
          <w:rFonts w:ascii="宋体" w:eastAsia="宋体" w:hAnsi="宋体"/>
          <w:sz w:val="21"/>
        </w:rPr>
        <w:t>米。基岩岛，低潮时周边海域有裸露的岩礁，东侧有岩礁和海底沙脊与西中岛连接。无土壤和植被。</w:t>
      </w:r>
      <w:r>
        <w:rPr>
          <w:rFonts w:ascii="Times New Roman" w:hAnsi="Times New Roman"/>
          <w:sz w:val="21"/>
        </w:rPr>
        <w:t xml:space="preserve"> </w:t>
      </w:r>
    </w:p>
    <w:p w14:paraId="345E099A" w14:textId="77777777" w:rsidR="00600B89" w:rsidRDefault="006B5F12">
      <w:pPr>
        <w:rPr>
          <w:lang w:eastAsia="zh-CN"/>
        </w:rPr>
      </w:pPr>
      <w:r>
        <w:rPr>
          <w:rFonts w:ascii="宋体" w:eastAsia="宋体" w:hAnsi="宋体"/>
          <w:b/>
          <w:sz w:val="24"/>
          <w:lang w:eastAsia="zh-CN"/>
        </w:rPr>
        <w:t>鱼饵岛（</w:t>
      </w:r>
      <w:r>
        <w:rPr>
          <w:rFonts w:ascii="Times New Roman" w:hAnsi="Times New Roman"/>
          <w:b/>
          <w:sz w:val="24"/>
          <w:lang w:eastAsia="zh-CN"/>
        </w:rPr>
        <w:t>Yú’ěr Dǎo</w:t>
      </w:r>
      <w:r>
        <w:rPr>
          <w:rFonts w:ascii="宋体" w:eastAsia="宋体" w:hAnsi="宋体"/>
          <w:b/>
          <w:sz w:val="24"/>
          <w:lang w:eastAsia="zh-CN"/>
        </w:rPr>
        <w:t>）</w:t>
      </w:r>
      <w:r>
        <w:rPr>
          <w:rFonts w:ascii="Times New Roman" w:hAnsi="Times New Roman"/>
          <w:b/>
          <w:sz w:val="24"/>
          <w:lang w:eastAsia="zh-CN"/>
        </w:rPr>
        <w:t xml:space="preserve"> </w:t>
      </w:r>
    </w:p>
    <w:p w14:paraId="16A316C4" w14:textId="77777777" w:rsidR="00600B89" w:rsidRDefault="006B5F12">
      <w:r>
        <w:rPr>
          <w:rFonts w:ascii="宋体" w:eastAsia="宋体" w:hAnsi="宋体"/>
          <w:sz w:val="21"/>
        </w:rPr>
        <w:t>北纬</w:t>
      </w:r>
      <w:r>
        <w:rPr>
          <w:rFonts w:ascii="Times New Roman" w:hAnsi="Times New Roman"/>
          <w:sz w:val="21"/>
        </w:rPr>
        <w:t>39°23.7′</w:t>
      </w:r>
      <w:r>
        <w:rPr>
          <w:rFonts w:ascii="宋体" w:eastAsia="宋体" w:hAnsi="宋体"/>
          <w:sz w:val="21"/>
        </w:rPr>
        <w:t>，东经</w:t>
      </w:r>
      <w:r>
        <w:rPr>
          <w:rFonts w:ascii="Times New Roman" w:hAnsi="Times New Roman"/>
          <w:sz w:val="21"/>
        </w:rPr>
        <w:t>121°14.7′</w:t>
      </w:r>
      <w:r>
        <w:rPr>
          <w:rFonts w:ascii="宋体" w:eastAsia="宋体" w:hAnsi="宋体"/>
          <w:sz w:val="21"/>
        </w:rPr>
        <w:t>。位于渤海大连长兴岛临港工业区交流岛街道海域，距西中岛最近点</w:t>
      </w:r>
      <w:r>
        <w:rPr>
          <w:rFonts w:ascii="Times New Roman" w:hAnsi="Times New Roman"/>
          <w:sz w:val="21"/>
        </w:rPr>
        <w:t>90</w:t>
      </w:r>
      <w:r>
        <w:rPr>
          <w:rFonts w:ascii="宋体" w:eastAsia="宋体" w:hAnsi="宋体"/>
          <w:sz w:val="21"/>
        </w:rPr>
        <w:t>米。因岛体形似鱼饵而得名。岛体呈东西走向，岸线长度</w:t>
      </w:r>
      <w:r>
        <w:rPr>
          <w:rFonts w:ascii="Times New Roman" w:hAnsi="Times New Roman"/>
          <w:sz w:val="21"/>
        </w:rPr>
        <w:t>32</w:t>
      </w:r>
      <w:r>
        <w:rPr>
          <w:rFonts w:ascii="宋体" w:eastAsia="宋体" w:hAnsi="宋体"/>
          <w:sz w:val="21"/>
        </w:rPr>
        <w:t>米，面积</w:t>
      </w:r>
      <w:r>
        <w:rPr>
          <w:rFonts w:ascii="Times New Roman" w:hAnsi="Times New Roman"/>
          <w:sz w:val="21"/>
        </w:rPr>
        <w:t>73</w:t>
      </w:r>
      <w:r>
        <w:rPr>
          <w:rFonts w:ascii="宋体" w:eastAsia="宋体" w:hAnsi="宋体"/>
          <w:sz w:val="21"/>
        </w:rPr>
        <w:t>平方米，最高点高程</w:t>
      </w:r>
      <w:r>
        <w:rPr>
          <w:rFonts w:ascii="Times New Roman" w:hAnsi="Times New Roman"/>
          <w:sz w:val="21"/>
        </w:rPr>
        <w:t>1.3</w:t>
      </w:r>
      <w:r>
        <w:rPr>
          <w:rFonts w:ascii="宋体" w:eastAsia="宋体" w:hAnsi="宋体"/>
          <w:sz w:val="21"/>
        </w:rPr>
        <w:t>米。基岩岛，岛顶较尖如刀排列，无土壤和植被。</w:t>
      </w:r>
      <w:r>
        <w:rPr>
          <w:rFonts w:ascii="Times New Roman" w:hAnsi="Times New Roman"/>
          <w:sz w:val="21"/>
        </w:rPr>
        <w:t xml:space="preserve"> </w:t>
      </w:r>
    </w:p>
    <w:p w14:paraId="09AD0B10" w14:textId="77777777" w:rsidR="00600B89" w:rsidRDefault="006B5F12">
      <w:pPr>
        <w:rPr>
          <w:lang w:eastAsia="zh-CN"/>
        </w:rPr>
      </w:pPr>
      <w:r>
        <w:rPr>
          <w:rFonts w:ascii="宋体" w:eastAsia="宋体" w:hAnsi="宋体"/>
          <w:b/>
          <w:sz w:val="24"/>
          <w:lang w:eastAsia="zh-CN"/>
        </w:rPr>
        <w:t>布鸽坨（</w:t>
      </w:r>
      <w:r>
        <w:rPr>
          <w:rFonts w:ascii="Times New Roman" w:hAnsi="Times New Roman"/>
          <w:b/>
          <w:sz w:val="24"/>
          <w:lang w:eastAsia="zh-CN"/>
        </w:rPr>
        <w:t>Bùgē Tuó</w:t>
      </w:r>
      <w:r>
        <w:rPr>
          <w:rFonts w:ascii="宋体" w:eastAsia="宋体" w:hAnsi="宋体"/>
          <w:b/>
          <w:sz w:val="24"/>
          <w:lang w:eastAsia="zh-CN"/>
        </w:rPr>
        <w:t>）</w:t>
      </w:r>
      <w:r>
        <w:rPr>
          <w:rFonts w:ascii="Times New Roman" w:hAnsi="Times New Roman"/>
          <w:b/>
          <w:sz w:val="24"/>
          <w:lang w:eastAsia="zh-CN"/>
        </w:rPr>
        <w:t xml:space="preserve"> </w:t>
      </w:r>
    </w:p>
    <w:p w14:paraId="4E8E1E95" w14:textId="77777777" w:rsidR="00600B89" w:rsidRDefault="006B5F12">
      <w:r>
        <w:rPr>
          <w:rFonts w:ascii="宋体" w:eastAsia="宋体" w:hAnsi="宋体"/>
          <w:sz w:val="21"/>
        </w:rPr>
        <w:t>北纬</w:t>
      </w:r>
      <w:r>
        <w:rPr>
          <w:rFonts w:ascii="Times New Roman" w:hAnsi="Times New Roman"/>
          <w:sz w:val="21"/>
        </w:rPr>
        <w:t>39°23.6′</w:t>
      </w:r>
      <w:r>
        <w:rPr>
          <w:rFonts w:ascii="宋体" w:eastAsia="宋体" w:hAnsi="宋体"/>
          <w:sz w:val="21"/>
        </w:rPr>
        <w:t>，东经</w:t>
      </w:r>
      <w:r>
        <w:rPr>
          <w:rFonts w:ascii="Times New Roman" w:hAnsi="Times New Roman"/>
          <w:sz w:val="21"/>
        </w:rPr>
        <w:t>121°19.4′</w:t>
      </w:r>
      <w:r>
        <w:rPr>
          <w:rFonts w:ascii="宋体" w:eastAsia="宋体" w:hAnsi="宋体"/>
          <w:sz w:val="21"/>
        </w:rPr>
        <w:t>。位于渤海大连长兴岛临港工业区交流岛街道海域，距凤鸣岛最近点</w:t>
      </w:r>
      <w:r>
        <w:rPr>
          <w:rFonts w:ascii="Times New Roman" w:hAnsi="Times New Roman"/>
          <w:sz w:val="21"/>
        </w:rPr>
        <w:t>1.21</w:t>
      </w:r>
      <w:r>
        <w:rPr>
          <w:rFonts w:ascii="宋体" w:eastAsia="宋体" w:hAnsi="宋体"/>
          <w:sz w:val="21"/>
        </w:rPr>
        <w:t>千米。因岛上多鹁鸽、野鸽栖息而得名。《大连海域地名志》（</w:t>
      </w:r>
      <w:r>
        <w:rPr>
          <w:rFonts w:ascii="Times New Roman" w:hAnsi="Times New Roman"/>
          <w:sz w:val="21"/>
        </w:rPr>
        <w:t>1989</w:t>
      </w:r>
      <w:r>
        <w:rPr>
          <w:rFonts w:ascii="宋体" w:eastAsia="宋体" w:hAnsi="宋体"/>
          <w:sz w:val="21"/>
        </w:rPr>
        <w:t>）记载为鹁鸽坨子岛，《中国海域地名志》（</w:t>
      </w:r>
      <w:r>
        <w:rPr>
          <w:rFonts w:ascii="Times New Roman" w:hAnsi="Times New Roman"/>
          <w:sz w:val="21"/>
        </w:rPr>
        <w:t>1989</w:t>
      </w:r>
      <w:r>
        <w:rPr>
          <w:rFonts w:ascii="宋体" w:eastAsia="宋体" w:hAnsi="宋体"/>
          <w:sz w:val="21"/>
        </w:rPr>
        <w:t>）记载为鸽子岛，《中国海域地名图集》（</w:t>
      </w:r>
      <w:r>
        <w:rPr>
          <w:rFonts w:ascii="Times New Roman" w:hAnsi="Times New Roman"/>
          <w:sz w:val="21"/>
        </w:rPr>
        <w:t>1991</w:t>
      </w:r>
      <w:r>
        <w:rPr>
          <w:rFonts w:ascii="宋体" w:eastAsia="宋体" w:hAnsi="宋体"/>
          <w:sz w:val="21"/>
        </w:rPr>
        <w:t>）标注为鸽坨子。岛体呈西北—东南走向，岸线长度</w:t>
      </w:r>
      <w:r>
        <w:rPr>
          <w:rFonts w:ascii="Times New Roman" w:hAnsi="Times New Roman"/>
          <w:sz w:val="21"/>
        </w:rPr>
        <w:t>232</w:t>
      </w:r>
      <w:r>
        <w:rPr>
          <w:rFonts w:ascii="宋体" w:eastAsia="宋体" w:hAnsi="宋体"/>
          <w:sz w:val="21"/>
        </w:rPr>
        <w:t>米，面积</w:t>
      </w:r>
      <w:r>
        <w:rPr>
          <w:rFonts w:ascii="Times New Roman" w:hAnsi="Times New Roman"/>
          <w:sz w:val="21"/>
        </w:rPr>
        <w:t>2952</w:t>
      </w:r>
      <w:r>
        <w:rPr>
          <w:rFonts w:ascii="宋体" w:eastAsia="宋体" w:hAnsi="宋体"/>
          <w:sz w:val="21"/>
        </w:rPr>
        <w:t>平方米，最高点高程</w:t>
      </w:r>
      <w:r>
        <w:rPr>
          <w:rFonts w:ascii="Times New Roman" w:hAnsi="Times New Roman"/>
          <w:sz w:val="21"/>
        </w:rPr>
        <w:t>19</w:t>
      </w:r>
      <w:r>
        <w:rPr>
          <w:rFonts w:ascii="宋体" w:eastAsia="宋体" w:hAnsi="宋体"/>
          <w:sz w:val="21"/>
        </w:rPr>
        <w:t>米。基岩岛，主要由花岗岩构成，岛形细长，西北宽而高、东南窄而低。土壤层稀薄。由围海养殖堤坝与周边海岛和大陆连接。岛上有砖砌看海小屋，驻有海水养殖临时看护人员，水由凤鸣岛运送，电靠储电瓶供给。岛上曾有旅游开发建设，残留拱形门、雕龙凉亭及扇形雕塑等旅游景观设施，周边海域为围海养殖区和底播增养殖区。</w:t>
      </w:r>
      <w:r>
        <w:rPr>
          <w:rFonts w:ascii="Times New Roman" w:hAnsi="Times New Roman"/>
          <w:sz w:val="21"/>
        </w:rPr>
        <w:t xml:space="preserve"> </w:t>
      </w:r>
    </w:p>
    <w:p w14:paraId="3D3815B1" w14:textId="77777777" w:rsidR="00600B89" w:rsidRDefault="006B5F12">
      <w:r>
        <w:rPr>
          <w:rFonts w:ascii="宋体" w:eastAsia="宋体" w:hAnsi="宋体"/>
          <w:b/>
          <w:sz w:val="24"/>
        </w:rPr>
        <w:t>大高力坨子（</w:t>
      </w:r>
      <w:r>
        <w:rPr>
          <w:rFonts w:ascii="Times New Roman" w:hAnsi="Times New Roman"/>
          <w:b/>
          <w:sz w:val="24"/>
        </w:rPr>
        <w:t>Dàgāolì Tuózi</w:t>
      </w:r>
      <w:r>
        <w:rPr>
          <w:rFonts w:ascii="宋体" w:eastAsia="宋体" w:hAnsi="宋体"/>
          <w:b/>
          <w:sz w:val="24"/>
        </w:rPr>
        <w:t>）</w:t>
      </w:r>
      <w:r>
        <w:rPr>
          <w:rFonts w:ascii="Times New Roman" w:hAnsi="Times New Roman"/>
          <w:b/>
          <w:sz w:val="24"/>
        </w:rPr>
        <w:t xml:space="preserve"> </w:t>
      </w:r>
    </w:p>
    <w:p w14:paraId="2BA4FFCB" w14:textId="77777777" w:rsidR="00600B89" w:rsidRDefault="006B5F12">
      <w:r>
        <w:rPr>
          <w:rFonts w:ascii="宋体" w:eastAsia="宋体" w:hAnsi="宋体"/>
          <w:sz w:val="21"/>
        </w:rPr>
        <w:t>北纬</w:t>
      </w:r>
      <w:r>
        <w:rPr>
          <w:rFonts w:ascii="Times New Roman" w:hAnsi="Times New Roman"/>
          <w:sz w:val="21"/>
        </w:rPr>
        <w:t>39°23.5′</w:t>
      </w:r>
      <w:r>
        <w:rPr>
          <w:rFonts w:ascii="宋体" w:eastAsia="宋体" w:hAnsi="宋体"/>
          <w:sz w:val="21"/>
        </w:rPr>
        <w:t>，东经</w:t>
      </w:r>
      <w:r>
        <w:rPr>
          <w:rFonts w:ascii="Times New Roman" w:hAnsi="Times New Roman"/>
          <w:sz w:val="21"/>
        </w:rPr>
        <w:t>121°27.1′</w:t>
      </w:r>
      <w:r>
        <w:rPr>
          <w:rFonts w:ascii="宋体" w:eastAsia="宋体" w:hAnsi="宋体"/>
          <w:sz w:val="21"/>
        </w:rPr>
        <w:t>。位于渤海大连长兴岛临港工业区交流岛街道海域，距凤鸣岛最近点</w:t>
      </w:r>
      <w:r>
        <w:rPr>
          <w:rFonts w:ascii="Times New Roman" w:hAnsi="Times New Roman"/>
          <w:sz w:val="21"/>
        </w:rPr>
        <w:t>1.62</w:t>
      </w:r>
      <w:r>
        <w:rPr>
          <w:rFonts w:ascii="宋体" w:eastAsia="宋体" w:hAnsi="宋体"/>
          <w:sz w:val="21"/>
        </w:rPr>
        <w:t>千米。因曾有朝鲜人（即高丽人）居住，取其谐音，且比小高力坨子大而得名。《中国海域地名图集》（</w:t>
      </w:r>
      <w:r>
        <w:rPr>
          <w:rFonts w:ascii="Times New Roman" w:hAnsi="Times New Roman"/>
          <w:sz w:val="21"/>
        </w:rPr>
        <w:t>1991</w:t>
      </w:r>
      <w:r>
        <w:rPr>
          <w:rFonts w:ascii="宋体" w:eastAsia="宋体" w:hAnsi="宋体"/>
          <w:sz w:val="21"/>
        </w:rPr>
        <w:t>）和《全国海岛名称与代码》（</w:t>
      </w:r>
      <w:r>
        <w:rPr>
          <w:rFonts w:ascii="Times New Roman" w:hAnsi="Times New Roman"/>
          <w:sz w:val="21"/>
        </w:rPr>
        <w:t>2008</w:t>
      </w:r>
      <w:r>
        <w:rPr>
          <w:rFonts w:ascii="宋体" w:eastAsia="宋体" w:hAnsi="宋体"/>
          <w:sz w:val="21"/>
        </w:rPr>
        <w:t>）记为大高力坨子。岛体呈东北—西南走向，岸线长度</w:t>
      </w:r>
      <w:r>
        <w:rPr>
          <w:rFonts w:ascii="Times New Roman" w:hAnsi="Times New Roman"/>
          <w:sz w:val="21"/>
        </w:rPr>
        <w:t>395</w:t>
      </w:r>
      <w:r>
        <w:rPr>
          <w:rFonts w:ascii="宋体" w:eastAsia="宋体" w:hAnsi="宋体"/>
          <w:sz w:val="21"/>
        </w:rPr>
        <w:t>米，面积</w:t>
      </w:r>
      <w:r>
        <w:rPr>
          <w:rFonts w:ascii="Times New Roman" w:hAnsi="Times New Roman"/>
          <w:sz w:val="21"/>
        </w:rPr>
        <w:t>9455</w:t>
      </w:r>
      <w:r>
        <w:rPr>
          <w:rFonts w:ascii="宋体" w:eastAsia="宋体" w:hAnsi="宋体"/>
          <w:sz w:val="21"/>
        </w:rPr>
        <w:t>平方米，最高点高程</w:t>
      </w:r>
      <w:r>
        <w:rPr>
          <w:rFonts w:ascii="Times New Roman" w:hAnsi="Times New Roman"/>
          <w:sz w:val="21"/>
        </w:rPr>
        <w:t>16</w:t>
      </w:r>
      <w:r>
        <w:rPr>
          <w:rFonts w:ascii="宋体" w:eastAsia="宋体" w:hAnsi="宋体"/>
          <w:sz w:val="21"/>
        </w:rPr>
        <w:t>米。基岩岛，南部高、北部坡缓，四周岩壁陡峭。发育土壤层，生长灌木及草本植物，乔木较少。由围海养殖堤坝与周边海岛和大陆连接，水电从大陆引入。岛北侧由填海形成的陆域建有海珍品苗种培育室和办</w:t>
      </w:r>
      <w:r>
        <w:rPr>
          <w:rFonts w:ascii="宋体" w:eastAsia="宋体" w:hAnsi="宋体"/>
          <w:sz w:val="21"/>
        </w:rPr>
        <w:lastRenderedPageBreak/>
        <w:t>公设施，驻有渔业生产和管理人员。岛上建有休闲步道，岛顶有休闲凉亭，周边海域为围海养殖区。</w:t>
      </w:r>
      <w:r>
        <w:rPr>
          <w:rFonts w:ascii="Times New Roman" w:hAnsi="Times New Roman"/>
          <w:sz w:val="21"/>
        </w:rPr>
        <w:t xml:space="preserve"> </w:t>
      </w:r>
    </w:p>
    <w:p w14:paraId="73F5D613" w14:textId="77777777" w:rsidR="00600B89" w:rsidRDefault="006B5F12">
      <w:r>
        <w:rPr>
          <w:rFonts w:ascii="宋体" w:eastAsia="宋体" w:hAnsi="宋体"/>
          <w:b/>
          <w:sz w:val="24"/>
        </w:rPr>
        <w:t>小高力坨子（</w:t>
      </w:r>
      <w:r>
        <w:rPr>
          <w:rFonts w:ascii="Times New Roman" w:hAnsi="Times New Roman"/>
          <w:b/>
          <w:sz w:val="24"/>
        </w:rPr>
        <w:t>Xiǎogāolì Tuózi</w:t>
      </w:r>
      <w:r>
        <w:rPr>
          <w:rFonts w:ascii="宋体" w:eastAsia="宋体" w:hAnsi="宋体"/>
          <w:b/>
          <w:sz w:val="24"/>
        </w:rPr>
        <w:t>）</w:t>
      </w:r>
      <w:r>
        <w:rPr>
          <w:rFonts w:ascii="Times New Roman" w:hAnsi="Times New Roman"/>
          <w:b/>
          <w:sz w:val="24"/>
        </w:rPr>
        <w:t xml:space="preserve"> </w:t>
      </w:r>
    </w:p>
    <w:p w14:paraId="3922941C" w14:textId="77777777" w:rsidR="00600B89" w:rsidRDefault="006B5F12">
      <w:r>
        <w:rPr>
          <w:rFonts w:ascii="宋体" w:eastAsia="宋体" w:hAnsi="宋体"/>
          <w:sz w:val="21"/>
        </w:rPr>
        <w:t>北纬</w:t>
      </w:r>
      <w:r>
        <w:rPr>
          <w:rFonts w:ascii="Times New Roman" w:hAnsi="Times New Roman"/>
          <w:sz w:val="21"/>
        </w:rPr>
        <w:t>39°23.3′</w:t>
      </w:r>
      <w:r>
        <w:rPr>
          <w:rFonts w:ascii="宋体" w:eastAsia="宋体" w:hAnsi="宋体"/>
          <w:sz w:val="21"/>
        </w:rPr>
        <w:t>，东经</w:t>
      </w:r>
      <w:r>
        <w:rPr>
          <w:rFonts w:ascii="Times New Roman" w:hAnsi="Times New Roman"/>
          <w:sz w:val="21"/>
        </w:rPr>
        <w:t>121°27.4′</w:t>
      </w:r>
      <w:r>
        <w:rPr>
          <w:rFonts w:ascii="宋体" w:eastAsia="宋体" w:hAnsi="宋体"/>
          <w:sz w:val="21"/>
        </w:rPr>
        <w:t>。位于渤海大连长兴岛临港工业区交流岛街道海域，距大陆最近点</w:t>
      </w:r>
      <w:r>
        <w:rPr>
          <w:rFonts w:ascii="Times New Roman" w:hAnsi="Times New Roman"/>
          <w:sz w:val="21"/>
        </w:rPr>
        <w:t>3.93</w:t>
      </w:r>
      <w:r>
        <w:rPr>
          <w:rFonts w:ascii="宋体" w:eastAsia="宋体" w:hAnsi="宋体"/>
          <w:sz w:val="21"/>
        </w:rPr>
        <w:t>千米，距凤鸣岛最近点</w:t>
      </w:r>
      <w:r>
        <w:rPr>
          <w:rFonts w:ascii="Times New Roman" w:hAnsi="Times New Roman"/>
          <w:sz w:val="21"/>
        </w:rPr>
        <w:t>2.14</w:t>
      </w:r>
      <w:r>
        <w:rPr>
          <w:rFonts w:ascii="宋体" w:eastAsia="宋体" w:hAnsi="宋体"/>
          <w:sz w:val="21"/>
        </w:rPr>
        <w:t>千米。因曾有朝鲜人（即高丽人）居住，取其谐音，且比大高力坨子小而得名。《中国海域地名图集》（</w:t>
      </w:r>
      <w:r>
        <w:rPr>
          <w:rFonts w:ascii="Times New Roman" w:hAnsi="Times New Roman"/>
          <w:sz w:val="21"/>
        </w:rPr>
        <w:t>1991</w:t>
      </w:r>
      <w:r>
        <w:rPr>
          <w:rFonts w:ascii="宋体" w:eastAsia="宋体" w:hAnsi="宋体"/>
          <w:sz w:val="21"/>
        </w:rPr>
        <w:t>）和《全国海岛名称与代码》（</w:t>
      </w:r>
      <w:r>
        <w:rPr>
          <w:rFonts w:ascii="Times New Roman" w:hAnsi="Times New Roman"/>
          <w:sz w:val="21"/>
        </w:rPr>
        <w:t>2008</w:t>
      </w:r>
      <w:r>
        <w:rPr>
          <w:rFonts w:ascii="宋体" w:eastAsia="宋体" w:hAnsi="宋体"/>
          <w:sz w:val="21"/>
        </w:rPr>
        <w:t>）记为小高力坨子。岛体呈东北—西南走向，岸线长度</w:t>
      </w:r>
      <w:r>
        <w:rPr>
          <w:rFonts w:ascii="Times New Roman" w:hAnsi="Times New Roman"/>
          <w:sz w:val="21"/>
        </w:rPr>
        <w:t>185</w:t>
      </w:r>
      <w:r>
        <w:rPr>
          <w:rFonts w:ascii="宋体" w:eastAsia="宋体" w:hAnsi="宋体"/>
          <w:sz w:val="21"/>
        </w:rPr>
        <w:t>米，面积</w:t>
      </w:r>
      <w:r>
        <w:rPr>
          <w:rFonts w:ascii="Times New Roman" w:hAnsi="Times New Roman"/>
          <w:sz w:val="21"/>
        </w:rPr>
        <w:t>2128</w:t>
      </w:r>
      <w:r>
        <w:rPr>
          <w:rFonts w:ascii="宋体" w:eastAsia="宋体" w:hAnsi="宋体"/>
          <w:sz w:val="21"/>
        </w:rPr>
        <w:t>平方米，最高点高程</w:t>
      </w:r>
      <w:r>
        <w:rPr>
          <w:rFonts w:ascii="Times New Roman" w:hAnsi="Times New Roman"/>
          <w:sz w:val="21"/>
        </w:rPr>
        <w:t>15.1</w:t>
      </w:r>
      <w:r>
        <w:rPr>
          <w:rFonts w:ascii="宋体" w:eastAsia="宋体" w:hAnsi="宋体"/>
          <w:sz w:val="21"/>
        </w:rPr>
        <w:t>米。基岩岛，四周岩壁陡峭，顶部平坦，以基岩海岸为主。有薄层土壤，生长灌木及草本植物。由围海养殖堤坝与周边海岛和大陆连接。</w:t>
      </w:r>
      <w:r>
        <w:rPr>
          <w:rFonts w:ascii="Times New Roman" w:hAnsi="Times New Roman"/>
          <w:sz w:val="21"/>
        </w:rPr>
        <w:t xml:space="preserve"> </w:t>
      </w:r>
    </w:p>
    <w:p w14:paraId="7E98BDBA" w14:textId="77777777" w:rsidR="00600B89" w:rsidRDefault="006B5F12">
      <w:pPr>
        <w:rPr>
          <w:lang w:eastAsia="zh-CN"/>
        </w:rPr>
      </w:pPr>
      <w:r>
        <w:rPr>
          <w:rFonts w:ascii="宋体" w:eastAsia="宋体" w:hAnsi="宋体"/>
          <w:b/>
          <w:sz w:val="24"/>
          <w:lang w:eastAsia="zh-CN"/>
        </w:rPr>
        <w:t>层岩岛（</w:t>
      </w:r>
      <w:r>
        <w:rPr>
          <w:rFonts w:ascii="Times New Roman" w:hAnsi="Times New Roman"/>
          <w:b/>
          <w:sz w:val="24"/>
          <w:lang w:eastAsia="zh-CN"/>
        </w:rPr>
        <w:t>Céngyán Dǎo</w:t>
      </w:r>
      <w:r>
        <w:rPr>
          <w:rFonts w:ascii="宋体" w:eastAsia="宋体" w:hAnsi="宋体"/>
          <w:b/>
          <w:sz w:val="24"/>
          <w:lang w:eastAsia="zh-CN"/>
        </w:rPr>
        <w:t>）</w:t>
      </w:r>
      <w:r>
        <w:rPr>
          <w:rFonts w:ascii="Times New Roman" w:hAnsi="Times New Roman"/>
          <w:b/>
          <w:sz w:val="24"/>
          <w:lang w:eastAsia="zh-CN"/>
        </w:rPr>
        <w:t xml:space="preserve"> </w:t>
      </w:r>
    </w:p>
    <w:p w14:paraId="44B37451" w14:textId="77777777" w:rsidR="00600B89" w:rsidRDefault="006B5F12">
      <w:r>
        <w:rPr>
          <w:rFonts w:ascii="宋体" w:eastAsia="宋体" w:hAnsi="宋体"/>
          <w:sz w:val="21"/>
        </w:rPr>
        <w:t>北纬</w:t>
      </w:r>
      <w:r>
        <w:rPr>
          <w:rFonts w:ascii="Times New Roman" w:hAnsi="Times New Roman"/>
          <w:sz w:val="21"/>
        </w:rPr>
        <w:t>39°23.5′</w:t>
      </w:r>
      <w:r>
        <w:rPr>
          <w:rFonts w:ascii="宋体" w:eastAsia="宋体" w:hAnsi="宋体"/>
          <w:sz w:val="21"/>
        </w:rPr>
        <w:t>，东经</w:t>
      </w:r>
      <w:r>
        <w:rPr>
          <w:rFonts w:ascii="Times New Roman" w:hAnsi="Times New Roman"/>
          <w:sz w:val="21"/>
        </w:rPr>
        <w:t>121°14.7′</w:t>
      </w:r>
      <w:r>
        <w:rPr>
          <w:rFonts w:ascii="宋体" w:eastAsia="宋体" w:hAnsi="宋体"/>
          <w:sz w:val="21"/>
        </w:rPr>
        <w:t>。位于渤海大连长兴岛临港工业区交流岛街道海域，距西中岛最近点</w:t>
      </w:r>
      <w:r>
        <w:rPr>
          <w:rFonts w:ascii="Times New Roman" w:hAnsi="Times New Roman"/>
          <w:sz w:val="21"/>
        </w:rPr>
        <w:t>10</w:t>
      </w:r>
      <w:r>
        <w:rPr>
          <w:rFonts w:ascii="宋体" w:eastAsia="宋体" w:hAnsi="宋体"/>
          <w:sz w:val="21"/>
        </w:rPr>
        <w:t>米。岛体由多层岩石组成，故名。岛近东西走向，岸线长度</w:t>
      </w:r>
      <w:r>
        <w:rPr>
          <w:rFonts w:ascii="Times New Roman" w:hAnsi="Times New Roman"/>
          <w:sz w:val="21"/>
        </w:rPr>
        <w:t>75</w:t>
      </w:r>
      <w:r>
        <w:rPr>
          <w:rFonts w:ascii="宋体" w:eastAsia="宋体" w:hAnsi="宋体"/>
          <w:sz w:val="21"/>
        </w:rPr>
        <w:t>米，面积</w:t>
      </w:r>
      <w:r>
        <w:rPr>
          <w:rFonts w:ascii="Times New Roman" w:hAnsi="Times New Roman"/>
          <w:sz w:val="21"/>
        </w:rPr>
        <w:t>364</w:t>
      </w:r>
      <w:r>
        <w:rPr>
          <w:rFonts w:ascii="宋体" w:eastAsia="宋体" w:hAnsi="宋体"/>
          <w:sz w:val="21"/>
        </w:rPr>
        <w:t>平方米，最高点高程</w:t>
      </w:r>
      <w:r>
        <w:rPr>
          <w:rFonts w:ascii="Times New Roman" w:hAnsi="Times New Roman"/>
          <w:sz w:val="21"/>
        </w:rPr>
        <w:t>9.8</w:t>
      </w:r>
      <w:r>
        <w:rPr>
          <w:rFonts w:ascii="宋体" w:eastAsia="宋体" w:hAnsi="宋体"/>
          <w:sz w:val="21"/>
        </w:rPr>
        <w:t>米。基岩岛，低潮时周边海域有岩礁裸露，无土壤和植被。</w:t>
      </w:r>
      <w:r>
        <w:rPr>
          <w:rFonts w:ascii="Times New Roman" w:hAnsi="Times New Roman"/>
          <w:sz w:val="21"/>
        </w:rPr>
        <w:t xml:space="preserve"> </w:t>
      </w:r>
    </w:p>
    <w:p w14:paraId="3382290F" w14:textId="77777777" w:rsidR="00600B89" w:rsidRDefault="006B5F12">
      <w:pPr>
        <w:rPr>
          <w:lang w:eastAsia="zh-CN"/>
        </w:rPr>
      </w:pPr>
      <w:r>
        <w:rPr>
          <w:rFonts w:ascii="宋体" w:eastAsia="宋体" w:hAnsi="宋体"/>
          <w:b/>
          <w:sz w:val="24"/>
          <w:lang w:eastAsia="zh-CN"/>
        </w:rPr>
        <w:t>半拉岛子（</w:t>
      </w:r>
      <w:r>
        <w:rPr>
          <w:rFonts w:ascii="Times New Roman" w:hAnsi="Times New Roman"/>
          <w:b/>
          <w:sz w:val="24"/>
          <w:lang w:eastAsia="zh-CN"/>
        </w:rPr>
        <w:t>Bànlā Dǎozi</w:t>
      </w:r>
      <w:r>
        <w:rPr>
          <w:rFonts w:ascii="宋体" w:eastAsia="宋体" w:hAnsi="宋体"/>
          <w:b/>
          <w:sz w:val="24"/>
          <w:lang w:eastAsia="zh-CN"/>
        </w:rPr>
        <w:t>）</w:t>
      </w:r>
      <w:r>
        <w:rPr>
          <w:rFonts w:ascii="Times New Roman" w:hAnsi="Times New Roman"/>
          <w:b/>
          <w:sz w:val="24"/>
          <w:lang w:eastAsia="zh-CN"/>
        </w:rPr>
        <w:t xml:space="preserve"> </w:t>
      </w:r>
    </w:p>
    <w:p w14:paraId="236DF1ED" w14:textId="77777777" w:rsidR="00600B89" w:rsidRDefault="006B5F12">
      <w:r>
        <w:rPr>
          <w:rFonts w:ascii="宋体" w:eastAsia="宋体" w:hAnsi="宋体"/>
          <w:sz w:val="21"/>
          <w:lang w:eastAsia="zh-CN"/>
        </w:rPr>
        <w:t>北纬</w:t>
      </w:r>
      <w:r>
        <w:rPr>
          <w:rFonts w:ascii="Times New Roman" w:hAnsi="Times New Roman"/>
          <w:sz w:val="21"/>
          <w:lang w:eastAsia="zh-CN"/>
        </w:rPr>
        <w:t>39°23.2′</w:t>
      </w:r>
      <w:r>
        <w:rPr>
          <w:rFonts w:ascii="宋体" w:eastAsia="宋体" w:hAnsi="宋体"/>
          <w:sz w:val="21"/>
          <w:lang w:eastAsia="zh-CN"/>
        </w:rPr>
        <w:t>，东经</w:t>
      </w:r>
      <w:r>
        <w:rPr>
          <w:rFonts w:ascii="Times New Roman" w:hAnsi="Times New Roman"/>
          <w:sz w:val="21"/>
          <w:lang w:eastAsia="zh-CN"/>
        </w:rPr>
        <w:t>121°30.1′</w:t>
      </w:r>
      <w:r>
        <w:rPr>
          <w:rFonts w:ascii="宋体" w:eastAsia="宋体" w:hAnsi="宋体"/>
          <w:sz w:val="21"/>
          <w:lang w:eastAsia="zh-CN"/>
        </w:rPr>
        <w:t>。位于渤海大连瓦房店市海域，距谢屯镇最近点</w:t>
      </w:r>
      <w:r>
        <w:rPr>
          <w:rFonts w:ascii="Times New Roman" w:hAnsi="Times New Roman"/>
          <w:sz w:val="21"/>
          <w:lang w:eastAsia="zh-CN"/>
        </w:rPr>
        <w:t>640</w:t>
      </w:r>
      <w:r>
        <w:rPr>
          <w:rFonts w:ascii="宋体" w:eastAsia="宋体" w:hAnsi="宋体"/>
          <w:sz w:val="21"/>
          <w:lang w:eastAsia="zh-CN"/>
        </w:rPr>
        <w:t>米。因岛体不完整，当地俗称半拉岛子。岛近东西走向，岸线长度</w:t>
      </w:r>
      <w:r>
        <w:rPr>
          <w:rFonts w:ascii="Times New Roman" w:hAnsi="Times New Roman"/>
          <w:sz w:val="21"/>
          <w:lang w:eastAsia="zh-CN"/>
        </w:rPr>
        <w:t>1.06</w:t>
      </w:r>
      <w:r>
        <w:rPr>
          <w:rFonts w:ascii="宋体" w:eastAsia="宋体" w:hAnsi="宋体"/>
          <w:sz w:val="21"/>
          <w:lang w:eastAsia="zh-CN"/>
        </w:rPr>
        <w:t>千米，面积</w:t>
      </w:r>
      <w:r>
        <w:rPr>
          <w:rFonts w:ascii="Times New Roman" w:hAnsi="Times New Roman"/>
          <w:sz w:val="21"/>
          <w:lang w:eastAsia="zh-CN"/>
        </w:rPr>
        <w:t>0.06</w:t>
      </w:r>
      <w:r>
        <w:rPr>
          <w:rFonts w:ascii="宋体" w:eastAsia="宋体" w:hAnsi="宋体"/>
          <w:sz w:val="21"/>
          <w:lang w:eastAsia="zh-CN"/>
        </w:rPr>
        <w:t>平方千米，最高点高程</w:t>
      </w:r>
      <w:r>
        <w:rPr>
          <w:rFonts w:ascii="Times New Roman" w:hAnsi="Times New Roman"/>
          <w:sz w:val="21"/>
          <w:lang w:eastAsia="zh-CN"/>
        </w:rPr>
        <w:t>48.6</w:t>
      </w:r>
      <w:r>
        <w:rPr>
          <w:rFonts w:ascii="宋体" w:eastAsia="宋体" w:hAnsi="宋体"/>
          <w:sz w:val="21"/>
          <w:lang w:eastAsia="zh-CN"/>
        </w:rPr>
        <w:t>米。基岩岛，北部高岸线陡峭，南部坡缓，海岛周边因填海形成的面积较大，无自然岸线，南部由填海形成的陆域与布鸽坨子连接。土壤层较厚，植被茂盛，主要生长草本植物，乔木和灌木较少。</w:t>
      </w:r>
      <w:r>
        <w:rPr>
          <w:rFonts w:ascii="宋体" w:eastAsia="宋体" w:hAnsi="宋体"/>
          <w:sz w:val="21"/>
        </w:rPr>
        <w:t>由围海养殖堤坝与大陆连接。在岛周边由填海形成的陆域上建有堆放生产和生活物资的厂房、多个海珍品苗种培育室和办公楼设施，驻有海珍品苗种培育人员和渔业管理人员，水电从大陆引入，周边海域为围海养殖区。</w:t>
      </w:r>
      <w:r>
        <w:rPr>
          <w:rFonts w:ascii="Times New Roman" w:hAnsi="Times New Roman"/>
          <w:sz w:val="21"/>
        </w:rPr>
        <w:t xml:space="preserve"> </w:t>
      </w:r>
    </w:p>
    <w:p w14:paraId="4BE6E3E5" w14:textId="77777777" w:rsidR="00600B89" w:rsidRDefault="006B5F12">
      <w:pPr>
        <w:rPr>
          <w:lang w:eastAsia="zh-CN"/>
        </w:rPr>
      </w:pPr>
      <w:r>
        <w:rPr>
          <w:rFonts w:ascii="宋体" w:eastAsia="宋体" w:hAnsi="宋体"/>
          <w:b/>
          <w:sz w:val="24"/>
          <w:lang w:eastAsia="zh-CN"/>
        </w:rPr>
        <w:t>布鸽坨子（</w:t>
      </w:r>
      <w:r>
        <w:rPr>
          <w:rFonts w:ascii="Times New Roman" w:hAnsi="Times New Roman"/>
          <w:b/>
          <w:sz w:val="24"/>
          <w:lang w:eastAsia="zh-CN"/>
        </w:rPr>
        <w:t>Bùgē Tuózi</w:t>
      </w:r>
      <w:r>
        <w:rPr>
          <w:rFonts w:ascii="宋体" w:eastAsia="宋体" w:hAnsi="宋体"/>
          <w:b/>
          <w:sz w:val="24"/>
          <w:lang w:eastAsia="zh-CN"/>
        </w:rPr>
        <w:t>）</w:t>
      </w:r>
      <w:r>
        <w:rPr>
          <w:rFonts w:ascii="Times New Roman" w:hAnsi="Times New Roman"/>
          <w:b/>
          <w:sz w:val="24"/>
          <w:lang w:eastAsia="zh-CN"/>
        </w:rPr>
        <w:t xml:space="preserve"> </w:t>
      </w:r>
    </w:p>
    <w:p w14:paraId="73C19703" w14:textId="77777777" w:rsidR="00600B89" w:rsidRDefault="006B5F12">
      <w:r>
        <w:rPr>
          <w:rFonts w:ascii="宋体" w:eastAsia="宋体" w:hAnsi="宋体"/>
          <w:sz w:val="21"/>
        </w:rPr>
        <w:t>北纬</w:t>
      </w:r>
      <w:r>
        <w:rPr>
          <w:rFonts w:ascii="Times New Roman" w:hAnsi="Times New Roman"/>
          <w:sz w:val="21"/>
        </w:rPr>
        <w:t>39°22.9′</w:t>
      </w:r>
      <w:r>
        <w:rPr>
          <w:rFonts w:ascii="宋体" w:eastAsia="宋体" w:hAnsi="宋体"/>
          <w:sz w:val="21"/>
        </w:rPr>
        <w:t>，东经</w:t>
      </w:r>
      <w:r>
        <w:rPr>
          <w:rFonts w:ascii="Times New Roman" w:hAnsi="Times New Roman"/>
          <w:sz w:val="21"/>
        </w:rPr>
        <w:t>121°29.9′</w:t>
      </w:r>
      <w:r>
        <w:rPr>
          <w:rFonts w:ascii="宋体" w:eastAsia="宋体" w:hAnsi="宋体"/>
          <w:sz w:val="21"/>
        </w:rPr>
        <w:t>。位于渤海大连瓦房店市海域，距谢屯镇最近点</w:t>
      </w:r>
      <w:r>
        <w:rPr>
          <w:rFonts w:ascii="Times New Roman" w:hAnsi="Times New Roman"/>
          <w:sz w:val="21"/>
        </w:rPr>
        <w:t>370</w:t>
      </w:r>
      <w:r>
        <w:rPr>
          <w:rFonts w:ascii="宋体" w:eastAsia="宋体" w:hAnsi="宋体"/>
          <w:sz w:val="21"/>
        </w:rPr>
        <w:t>米。布鸽坨子为当地俗称。岛体呈东北—西南走向，岸线长度</w:t>
      </w:r>
      <w:r>
        <w:rPr>
          <w:rFonts w:ascii="Times New Roman" w:hAnsi="Times New Roman"/>
          <w:sz w:val="21"/>
        </w:rPr>
        <w:t>897</w:t>
      </w:r>
      <w:r>
        <w:rPr>
          <w:rFonts w:ascii="宋体" w:eastAsia="宋体" w:hAnsi="宋体"/>
          <w:sz w:val="21"/>
        </w:rPr>
        <w:t>米，面积</w:t>
      </w:r>
      <w:r>
        <w:rPr>
          <w:rFonts w:ascii="Times New Roman" w:hAnsi="Times New Roman"/>
          <w:sz w:val="21"/>
        </w:rPr>
        <w:t>48542</w:t>
      </w:r>
      <w:r>
        <w:rPr>
          <w:rFonts w:ascii="宋体" w:eastAsia="宋体" w:hAnsi="宋体"/>
          <w:sz w:val="21"/>
        </w:rPr>
        <w:t>平方米，最高点高程</w:t>
      </w:r>
      <w:r>
        <w:rPr>
          <w:rFonts w:ascii="Times New Roman" w:hAnsi="Times New Roman"/>
          <w:sz w:val="21"/>
        </w:rPr>
        <w:t>8</w:t>
      </w:r>
      <w:r>
        <w:rPr>
          <w:rFonts w:ascii="宋体" w:eastAsia="宋体" w:hAnsi="宋体"/>
          <w:sz w:val="21"/>
        </w:rPr>
        <w:t>米。基岩岛，地势中间高，四周坡缓，西岸岩壁陡峭，东北部与半拉岛子间由填海形成的陆域连接。土壤层较薄，生长灌木及草本植物。由围海养殖堤坝与大陆连接。海岛北部在填海形成的陆域上建有堆放生产和生活物资的厂房、海珍品苗种培育室和办公楼，驻有海珍品苗种培育人员，水电从大陆引入，周边海域为围海养殖区。</w:t>
      </w:r>
      <w:r>
        <w:rPr>
          <w:rFonts w:ascii="Times New Roman" w:hAnsi="Times New Roman"/>
          <w:sz w:val="21"/>
        </w:rPr>
        <w:t xml:space="preserve"> </w:t>
      </w:r>
    </w:p>
    <w:p w14:paraId="64CB5196" w14:textId="77777777" w:rsidR="00600B89" w:rsidRDefault="006B5F12">
      <w:r>
        <w:rPr>
          <w:rFonts w:ascii="宋体" w:eastAsia="宋体" w:hAnsi="宋体"/>
          <w:b/>
          <w:sz w:val="24"/>
        </w:rPr>
        <w:t>羊鼻礁（</w:t>
      </w:r>
      <w:r>
        <w:rPr>
          <w:rFonts w:ascii="Times New Roman" w:hAnsi="Times New Roman"/>
          <w:b/>
          <w:sz w:val="24"/>
        </w:rPr>
        <w:t>Yángbí Jiāo</w:t>
      </w:r>
      <w:r>
        <w:rPr>
          <w:rFonts w:ascii="宋体" w:eastAsia="宋体" w:hAnsi="宋体"/>
          <w:b/>
          <w:sz w:val="24"/>
        </w:rPr>
        <w:t>）</w:t>
      </w:r>
      <w:r>
        <w:rPr>
          <w:rFonts w:ascii="Times New Roman" w:hAnsi="Times New Roman"/>
          <w:b/>
          <w:sz w:val="24"/>
        </w:rPr>
        <w:t xml:space="preserve"> </w:t>
      </w:r>
    </w:p>
    <w:p w14:paraId="6705DF4D" w14:textId="77777777" w:rsidR="00600B89" w:rsidRDefault="006B5F12">
      <w:r>
        <w:rPr>
          <w:rFonts w:ascii="宋体" w:eastAsia="宋体" w:hAnsi="宋体"/>
          <w:sz w:val="21"/>
        </w:rPr>
        <w:t>北纬</w:t>
      </w:r>
      <w:r>
        <w:rPr>
          <w:rFonts w:ascii="Times New Roman" w:hAnsi="Times New Roman"/>
          <w:sz w:val="21"/>
        </w:rPr>
        <w:t>39°22.8′</w:t>
      </w:r>
      <w:r>
        <w:rPr>
          <w:rFonts w:ascii="宋体" w:eastAsia="宋体" w:hAnsi="宋体"/>
          <w:sz w:val="21"/>
        </w:rPr>
        <w:t>，东经</w:t>
      </w:r>
      <w:r>
        <w:rPr>
          <w:rFonts w:ascii="Times New Roman" w:hAnsi="Times New Roman"/>
          <w:sz w:val="21"/>
        </w:rPr>
        <w:t>121°15.5′</w:t>
      </w:r>
      <w:r>
        <w:rPr>
          <w:rFonts w:ascii="宋体" w:eastAsia="宋体" w:hAnsi="宋体"/>
          <w:sz w:val="21"/>
        </w:rPr>
        <w:t>。位于渤海大连长兴岛临港工业区交流岛街道海域，距西中岛最近点</w:t>
      </w:r>
      <w:r>
        <w:rPr>
          <w:rFonts w:ascii="Times New Roman" w:hAnsi="Times New Roman"/>
          <w:sz w:val="21"/>
        </w:rPr>
        <w:t>30</w:t>
      </w:r>
      <w:r>
        <w:rPr>
          <w:rFonts w:ascii="宋体" w:eastAsia="宋体" w:hAnsi="宋体"/>
          <w:sz w:val="21"/>
        </w:rPr>
        <w:t>米。当地俗称羊鼻礁。岸线长度</w:t>
      </w:r>
      <w:r>
        <w:rPr>
          <w:rFonts w:ascii="Times New Roman" w:hAnsi="Times New Roman"/>
          <w:sz w:val="21"/>
        </w:rPr>
        <w:t>36</w:t>
      </w:r>
      <w:r>
        <w:rPr>
          <w:rFonts w:ascii="宋体" w:eastAsia="宋体" w:hAnsi="宋体"/>
          <w:sz w:val="21"/>
        </w:rPr>
        <w:t>米，面积</w:t>
      </w:r>
      <w:r>
        <w:rPr>
          <w:rFonts w:ascii="Times New Roman" w:hAnsi="Times New Roman"/>
          <w:sz w:val="21"/>
        </w:rPr>
        <w:t>87</w:t>
      </w:r>
      <w:r>
        <w:rPr>
          <w:rFonts w:ascii="宋体" w:eastAsia="宋体" w:hAnsi="宋体"/>
          <w:sz w:val="21"/>
        </w:rPr>
        <w:t>平方米，最高点高程</w:t>
      </w:r>
      <w:r>
        <w:rPr>
          <w:rFonts w:ascii="Times New Roman" w:hAnsi="Times New Roman"/>
          <w:sz w:val="21"/>
        </w:rPr>
        <w:t>6.9</w:t>
      </w:r>
      <w:r>
        <w:rPr>
          <w:rFonts w:ascii="宋体" w:eastAsia="宋体" w:hAnsi="宋体"/>
          <w:sz w:val="21"/>
        </w:rPr>
        <w:t>米。基岩岛，岛岸陡峭，低潮时周边海域有岩礁裸露，无土壤和植被。</w:t>
      </w:r>
      <w:r>
        <w:rPr>
          <w:rFonts w:ascii="Times New Roman" w:hAnsi="Times New Roman"/>
          <w:sz w:val="21"/>
        </w:rPr>
        <w:t xml:space="preserve"> </w:t>
      </w:r>
    </w:p>
    <w:p w14:paraId="675477D1" w14:textId="77777777" w:rsidR="00600B89" w:rsidRDefault="006B5F12">
      <w:pPr>
        <w:rPr>
          <w:lang w:eastAsia="zh-CN"/>
        </w:rPr>
      </w:pPr>
      <w:r>
        <w:rPr>
          <w:rFonts w:ascii="宋体" w:eastAsia="宋体" w:hAnsi="宋体"/>
          <w:b/>
          <w:sz w:val="24"/>
          <w:lang w:eastAsia="zh-CN"/>
        </w:rPr>
        <w:t>猫礁（</w:t>
      </w:r>
      <w:r>
        <w:rPr>
          <w:rFonts w:ascii="Times New Roman" w:hAnsi="Times New Roman"/>
          <w:b/>
          <w:sz w:val="24"/>
          <w:lang w:eastAsia="zh-CN"/>
        </w:rPr>
        <w:t>Māo Jiāo</w:t>
      </w:r>
      <w:r>
        <w:rPr>
          <w:rFonts w:ascii="宋体" w:eastAsia="宋体" w:hAnsi="宋体"/>
          <w:b/>
          <w:sz w:val="24"/>
          <w:lang w:eastAsia="zh-CN"/>
        </w:rPr>
        <w:t>）</w:t>
      </w:r>
      <w:r>
        <w:rPr>
          <w:rFonts w:ascii="Times New Roman" w:hAnsi="Times New Roman"/>
          <w:b/>
          <w:sz w:val="24"/>
          <w:lang w:eastAsia="zh-CN"/>
        </w:rPr>
        <w:t xml:space="preserve"> </w:t>
      </w:r>
    </w:p>
    <w:p w14:paraId="2E858DE1" w14:textId="77777777" w:rsidR="00600B89" w:rsidRDefault="006B5F12">
      <w:r>
        <w:rPr>
          <w:rFonts w:ascii="宋体" w:eastAsia="宋体" w:hAnsi="宋体"/>
          <w:sz w:val="21"/>
        </w:rPr>
        <w:lastRenderedPageBreak/>
        <w:t>北纬</w:t>
      </w:r>
      <w:r>
        <w:rPr>
          <w:rFonts w:ascii="Times New Roman" w:hAnsi="Times New Roman"/>
          <w:sz w:val="21"/>
        </w:rPr>
        <w:t>39°22.6′</w:t>
      </w:r>
      <w:r>
        <w:rPr>
          <w:rFonts w:ascii="宋体" w:eastAsia="宋体" w:hAnsi="宋体"/>
          <w:sz w:val="21"/>
        </w:rPr>
        <w:t>，东经</w:t>
      </w:r>
      <w:r>
        <w:rPr>
          <w:rFonts w:ascii="Times New Roman" w:hAnsi="Times New Roman"/>
          <w:sz w:val="21"/>
        </w:rPr>
        <w:t>121°18.7′</w:t>
      </w:r>
      <w:r>
        <w:rPr>
          <w:rFonts w:ascii="宋体" w:eastAsia="宋体" w:hAnsi="宋体"/>
          <w:sz w:val="21"/>
        </w:rPr>
        <w:t>。位于渤海大连长兴岛临港工业区交流岛街道海域，距凤鸣岛最近点</w:t>
      </w:r>
      <w:r>
        <w:rPr>
          <w:rFonts w:ascii="Times New Roman" w:hAnsi="Times New Roman"/>
          <w:sz w:val="21"/>
        </w:rPr>
        <w:t>480</w:t>
      </w:r>
      <w:r>
        <w:rPr>
          <w:rFonts w:ascii="宋体" w:eastAsia="宋体" w:hAnsi="宋体"/>
          <w:sz w:val="21"/>
        </w:rPr>
        <w:t>米。因岛体似猫而得名。《中国海域地名图集》（</w:t>
      </w:r>
      <w:r>
        <w:rPr>
          <w:rFonts w:ascii="Times New Roman" w:hAnsi="Times New Roman"/>
          <w:sz w:val="21"/>
        </w:rPr>
        <w:t>1991</w:t>
      </w:r>
      <w:r>
        <w:rPr>
          <w:rFonts w:ascii="宋体" w:eastAsia="宋体" w:hAnsi="宋体"/>
          <w:sz w:val="21"/>
        </w:rPr>
        <w:t>）标注为猫礁。岛体呈西北—东南走向，岸线长度</w:t>
      </w:r>
      <w:r>
        <w:rPr>
          <w:rFonts w:ascii="Times New Roman" w:hAnsi="Times New Roman"/>
          <w:sz w:val="21"/>
        </w:rPr>
        <w:t>48</w:t>
      </w:r>
      <w:r>
        <w:rPr>
          <w:rFonts w:ascii="宋体" w:eastAsia="宋体" w:hAnsi="宋体"/>
          <w:sz w:val="21"/>
        </w:rPr>
        <w:t>米，面积</w:t>
      </w:r>
      <w:r>
        <w:rPr>
          <w:rFonts w:ascii="Times New Roman" w:hAnsi="Times New Roman"/>
          <w:sz w:val="21"/>
        </w:rPr>
        <w:t>162</w:t>
      </w:r>
      <w:r>
        <w:rPr>
          <w:rFonts w:ascii="宋体" w:eastAsia="宋体" w:hAnsi="宋体"/>
          <w:sz w:val="21"/>
        </w:rPr>
        <w:t>平方米，最高点高程</w:t>
      </w:r>
      <w:r>
        <w:rPr>
          <w:rFonts w:ascii="Times New Roman" w:hAnsi="Times New Roman"/>
          <w:sz w:val="21"/>
        </w:rPr>
        <w:t>1.3</w:t>
      </w:r>
      <w:r>
        <w:rPr>
          <w:rFonts w:ascii="宋体" w:eastAsia="宋体" w:hAnsi="宋体"/>
          <w:sz w:val="21"/>
        </w:rPr>
        <w:t>米。基岩岛，有两个凸起低潮时相连，无土壤和植被。</w:t>
      </w:r>
      <w:r>
        <w:rPr>
          <w:rFonts w:ascii="Times New Roman" w:hAnsi="Times New Roman"/>
          <w:sz w:val="21"/>
        </w:rPr>
        <w:t xml:space="preserve"> </w:t>
      </w:r>
    </w:p>
    <w:p w14:paraId="54A0BB5E" w14:textId="77777777" w:rsidR="00600B89" w:rsidRDefault="006B5F12">
      <w:pPr>
        <w:rPr>
          <w:lang w:eastAsia="zh-CN"/>
        </w:rPr>
      </w:pPr>
      <w:r>
        <w:rPr>
          <w:rFonts w:ascii="宋体" w:eastAsia="宋体" w:hAnsi="宋体"/>
          <w:b/>
          <w:sz w:val="24"/>
          <w:lang w:eastAsia="zh-CN"/>
        </w:rPr>
        <w:t>猫礁一岛（</w:t>
      </w:r>
      <w:r>
        <w:rPr>
          <w:rFonts w:ascii="Times New Roman" w:hAnsi="Times New Roman"/>
          <w:b/>
          <w:sz w:val="24"/>
          <w:lang w:eastAsia="zh-CN"/>
        </w:rPr>
        <w:t>Māojiāo Yīdǎo</w:t>
      </w:r>
      <w:r>
        <w:rPr>
          <w:rFonts w:ascii="宋体" w:eastAsia="宋体" w:hAnsi="宋体"/>
          <w:b/>
          <w:sz w:val="24"/>
          <w:lang w:eastAsia="zh-CN"/>
        </w:rPr>
        <w:t>）</w:t>
      </w:r>
      <w:r>
        <w:rPr>
          <w:rFonts w:ascii="Times New Roman" w:hAnsi="Times New Roman"/>
          <w:b/>
          <w:sz w:val="24"/>
          <w:lang w:eastAsia="zh-CN"/>
        </w:rPr>
        <w:t xml:space="preserve"> </w:t>
      </w:r>
    </w:p>
    <w:p w14:paraId="3540DBB1" w14:textId="77777777" w:rsidR="00600B89" w:rsidRDefault="006B5F12">
      <w:r>
        <w:rPr>
          <w:rFonts w:ascii="宋体" w:eastAsia="宋体" w:hAnsi="宋体"/>
          <w:sz w:val="21"/>
        </w:rPr>
        <w:t>北纬</w:t>
      </w:r>
      <w:r>
        <w:rPr>
          <w:rFonts w:ascii="Times New Roman" w:hAnsi="Times New Roman"/>
          <w:sz w:val="21"/>
        </w:rPr>
        <w:t>39°22.7′</w:t>
      </w:r>
      <w:r>
        <w:rPr>
          <w:rFonts w:ascii="宋体" w:eastAsia="宋体" w:hAnsi="宋体"/>
          <w:sz w:val="21"/>
        </w:rPr>
        <w:t>，东经</w:t>
      </w:r>
      <w:r>
        <w:rPr>
          <w:rFonts w:ascii="Times New Roman" w:hAnsi="Times New Roman"/>
          <w:sz w:val="21"/>
        </w:rPr>
        <w:t>121°18.8′</w:t>
      </w:r>
      <w:r>
        <w:rPr>
          <w:rFonts w:ascii="宋体" w:eastAsia="宋体" w:hAnsi="宋体"/>
          <w:sz w:val="21"/>
        </w:rPr>
        <w:t>。位于渤海大连长兴岛临港工业区交流岛街道海域，距猫礁最近点</w:t>
      </w:r>
      <w:r>
        <w:rPr>
          <w:rFonts w:ascii="Times New Roman" w:hAnsi="Times New Roman"/>
          <w:sz w:val="21"/>
        </w:rPr>
        <w:t>230</w:t>
      </w:r>
      <w:r>
        <w:rPr>
          <w:rFonts w:ascii="宋体" w:eastAsia="宋体" w:hAnsi="宋体"/>
          <w:sz w:val="21"/>
        </w:rPr>
        <w:t>米。该岛为猫礁周围的小岛之一，按距猫礁远近加序数得名。《中国海域地名图集》（</w:t>
      </w:r>
      <w:r>
        <w:rPr>
          <w:rFonts w:ascii="Times New Roman" w:hAnsi="Times New Roman"/>
          <w:sz w:val="21"/>
        </w:rPr>
        <w:t>1991</w:t>
      </w:r>
      <w:r>
        <w:rPr>
          <w:rFonts w:ascii="宋体" w:eastAsia="宋体" w:hAnsi="宋体"/>
          <w:sz w:val="21"/>
        </w:rPr>
        <w:t>）标注为猫礁。岛体呈东北—西南走向，岸线长度</w:t>
      </w:r>
      <w:r>
        <w:rPr>
          <w:rFonts w:ascii="Times New Roman" w:hAnsi="Times New Roman"/>
          <w:sz w:val="21"/>
        </w:rPr>
        <w:t>58</w:t>
      </w:r>
      <w:r>
        <w:rPr>
          <w:rFonts w:ascii="宋体" w:eastAsia="宋体" w:hAnsi="宋体"/>
          <w:sz w:val="21"/>
        </w:rPr>
        <w:t>米，面积</w:t>
      </w:r>
      <w:r>
        <w:rPr>
          <w:rFonts w:ascii="Times New Roman" w:hAnsi="Times New Roman"/>
          <w:sz w:val="21"/>
        </w:rPr>
        <w:t>224</w:t>
      </w:r>
      <w:r>
        <w:rPr>
          <w:rFonts w:ascii="宋体" w:eastAsia="宋体" w:hAnsi="宋体"/>
          <w:sz w:val="21"/>
        </w:rPr>
        <w:t>平方米，最高点高程</w:t>
      </w:r>
      <w:r>
        <w:rPr>
          <w:rFonts w:ascii="Times New Roman" w:hAnsi="Times New Roman"/>
          <w:sz w:val="21"/>
        </w:rPr>
        <w:t>2.5</w:t>
      </w:r>
      <w:r>
        <w:rPr>
          <w:rFonts w:ascii="宋体" w:eastAsia="宋体" w:hAnsi="宋体"/>
          <w:sz w:val="21"/>
        </w:rPr>
        <w:t>米。基岩岛，顶部较尖，常有海鸥栖息，岩壁上覆盖一层白色鸟粪。无土壤和植被。</w:t>
      </w:r>
      <w:r>
        <w:rPr>
          <w:rFonts w:ascii="Times New Roman" w:hAnsi="Times New Roman"/>
          <w:sz w:val="21"/>
        </w:rPr>
        <w:t xml:space="preserve"> </w:t>
      </w:r>
    </w:p>
    <w:p w14:paraId="1438E746" w14:textId="77777777" w:rsidR="00600B89" w:rsidRDefault="006B5F12">
      <w:pPr>
        <w:rPr>
          <w:lang w:eastAsia="zh-CN"/>
        </w:rPr>
      </w:pPr>
      <w:r>
        <w:rPr>
          <w:rFonts w:ascii="宋体" w:eastAsia="宋体" w:hAnsi="宋体"/>
          <w:b/>
          <w:sz w:val="24"/>
          <w:lang w:eastAsia="zh-CN"/>
        </w:rPr>
        <w:t>猫礁二岛（</w:t>
      </w:r>
      <w:r>
        <w:rPr>
          <w:rFonts w:ascii="Times New Roman" w:hAnsi="Times New Roman"/>
          <w:b/>
          <w:sz w:val="24"/>
          <w:lang w:eastAsia="zh-CN"/>
        </w:rPr>
        <w:t>Māojiāo Èrdǎo</w:t>
      </w:r>
      <w:r>
        <w:rPr>
          <w:rFonts w:ascii="宋体" w:eastAsia="宋体" w:hAnsi="宋体"/>
          <w:b/>
          <w:sz w:val="24"/>
          <w:lang w:eastAsia="zh-CN"/>
        </w:rPr>
        <w:t>）</w:t>
      </w:r>
      <w:r>
        <w:rPr>
          <w:rFonts w:ascii="Times New Roman" w:hAnsi="Times New Roman"/>
          <w:b/>
          <w:sz w:val="24"/>
          <w:lang w:eastAsia="zh-CN"/>
        </w:rPr>
        <w:t xml:space="preserve"> </w:t>
      </w:r>
    </w:p>
    <w:p w14:paraId="660D3754" w14:textId="77777777" w:rsidR="00600B89" w:rsidRDefault="006B5F12">
      <w:r>
        <w:rPr>
          <w:rFonts w:ascii="宋体" w:eastAsia="宋体" w:hAnsi="宋体"/>
          <w:sz w:val="21"/>
        </w:rPr>
        <w:t>北纬</w:t>
      </w:r>
      <w:r>
        <w:rPr>
          <w:rFonts w:ascii="Times New Roman" w:hAnsi="Times New Roman"/>
          <w:sz w:val="21"/>
        </w:rPr>
        <w:t>39°22.7′</w:t>
      </w:r>
      <w:r>
        <w:rPr>
          <w:rFonts w:ascii="宋体" w:eastAsia="宋体" w:hAnsi="宋体"/>
          <w:sz w:val="21"/>
        </w:rPr>
        <w:t>，东经</w:t>
      </w:r>
      <w:r>
        <w:rPr>
          <w:rFonts w:ascii="Times New Roman" w:hAnsi="Times New Roman"/>
          <w:sz w:val="21"/>
        </w:rPr>
        <w:t>121°18.8′</w:t>
      </w:r>
      <w:r>
        <w:rPr>
          <w:rFonts w:ascii="宋体" w:eastAsia="宋体" w:hAnsi="宋体"/>
          <w:sz w:val="21"/>
        </w:rPr>
        <w:t>。位于渤海大连长兴岛临港工业区交流岛街道海域，距猫礁最近点</w:t>
      </w:r>
      <w:r>
        <w:rPr>
          <w:rFonts w:ascii="Times New Roman" w:hAnsi="Times New Roman"/>
          <w:sz w:val="21"/>
        </w:rPr>
        <w:t>270</w:t>
      </w:r>
      <w:r>
        <w:rPr>
          <w:rFonts w:ascii="宋体" w:eastAsia="宋体" w:hAnsi="宋体"/>
          <w:sz w:val="21"/>
        </w:rPr>
        <w:t>米。该岛为猫礁周围的小岛之一，按距猫礁远近加序数得名。《中国海域地名图集》（</w:t>
      </w:r>
      <w:r>
        <w:rPr>
          <w:rFonts w:ascii="Times New Roman" w:hAnsi="Times New Roman"/>
          <w:sz w:val="21"/>
        </w:rPr>
        <w:t>1991</w:t>
      </w:r>
      <w:r>
        <w:rPr>
          <w:rFonts w:ascii="宋体" w:eastAsia="宋体" w:hAnsi="宋体"/>
          <w:sz w:val="21"/>
        </w:rPr>
        <w:t>）标注为猫礁。岛体呈东北—西南走向，岸线长度</w:t>
      </w:r>
      <w:r>
        <w:rPr>
          <w:rFonts w:ascii="Times New Roman" w:hAnsi="Times New Roman"/>
          <w:sz w:val="21"/>
        </w:rPr>
        <w:t>45</w:t>
      </w:r>
      <w:r>
        <w:rPr>
          <w:rFonts w:ascii="宋体" w:eastAsia="宋体" w:hAnsi="宋体"/>
          <w:sz w:val="21"/>
        </w:rPr>
        <w:t>米，面积</w:t>
      </w:r>
      <w:r>
        <w:rPr>
          <w:rFonts w:ascii="Times New Roman" w:hAnsi="Times New Roman"/>
          <w:sz w:val="21"/>
        </w:rPr>
        <w:t>148</w:t>
      </w:r>
      <w:r>
        <w:rPr>
          <w:rFonts w:ascii="宋体" w:eastAsia="宋体" w:hAnsi="宋体"/>
          <w:sz w:val="21"/>
        </w:rPr>
        <w:t>平方米，最高点高程</w:t>
      </w:r>
      <w:r>
        <w:rPr>
          <w:rFonts w:ascii="Times New Roman" w:hAnsi="Times New Roman"/>
          <w:sz w:val="21"/>
        </w:rPr>
        <w:t>0.7</w:t>
      </w:r>
      <w:r>
        <w:rPr>
          <w:rFonts w:ascii="宋体" w:eastAsia="宋体" w:hAnsi="宋体"/>
          <w:sz w:val="21"/>
        </w:rPr>
        <w:t>米。基岩岛，地势低平，顶部凸起，常有海鸥栖息，岩壁上覆盖一层白色鸟粪。无土壤和植被。</w:t>
      </w:r>
      <w:r>
        <w:rPr>
          <w:rFonts w:ascii="Times New Roman" w:hAnsi="Times New Roman"/>
          <w:sz w:val="21"/>
        </w:rPr>
        <w:t xml:space="preserve"> </w:t>
      </w:r>
    </w:p>
    <w:p w14:paraId="2410759F" w14:textId="77777777" w:rsidR="00600B89" w:rsidRDefault="006B5F12">
      <w:pPr>
        <w:rPr>
          <w:lang w:eastAsia="zh-CN"/>
        </w:rPr>
      </w:pPr>
      <w:r>
        <w:rPr>
          <w:rFonts w:ascii="宋体" w:eastAsia="宋体" w:hAnsi="宋体"/>
          <w:b/>
          <w:sz w:val="24"/>
          <w:lang w:eastAsia="zh-CN"/>
        </w:rPr>
        <w:t>猫礁三岛（</w:t>
      </w:r>
      <w:r>
        <w:rPr>
          <w:rFonts w:ascii="Times New Roman" w:hAnsi="Times New Roman"/>
          <w:b/>
          <w:sz w:val="24"/>
          <w:lang w:eastAsia="zh-CN"/>
        </w:rPr>
        <w:t>Māojiāo Sāndǎo</w:t>
      </w:r>
      <w:r>
        <w:rPr>
          <w:rFonts w:ascii="宋体" w:eastAsia="宋体" w:hAnsi="宋体"/>
          <w:b/>
          <w:sz w:val="24"/>
          <w:lang w:eastAsia="zh-CN"/>
        </w:rPr>
        <w:t>）</w:t>
      </w:r>
      <w:r>
        <w:rPr>
          <w:rFonts w:ascii="Times New Roman" w:hAnsi="Times New Roman"/>
          <w:b/>
          <w:sz w:val="24"/>
          <w:lang w:eastAsia="zh-CN"/>
        </w:rPr>
        <w:t xml:space="preserve"> </w:t>
      </w:r>
    </w:p>
    <w:p w14:paraId="267D2204" w14:textId="77777777" w:rsidR="00600B89" w:rsidRDefault="006B5F12">
      <w:r>
        <w:rPr>
          <w:rFonts w:ascii="宋体" w:eastAsia="宋体" w:hAnsi="宋体"/>
          <w:sz w:val="21"/>
        </w:rPr>
        <w:t>北纬</w:t>
      </w:r>
      <w:r>
        <w:rPr>
          <w:rFonts w:ascii="Times New Roman" w:hAnsi="Times New Roman"/>
          <w:sz w:val="21"/>
        </w:rPr>
        <w:t>39°22.7′</w:t>
      </w:r>
      <w:r>
        <w:rPr>
          <w:rFonts w:ascii="宋体" w:eastAsia="宋体" w:hAnsi="宋体"/>
          <w:sz w:val="21"/>
        </w:rPr>
        <w:t>，东经</w:t>
      </w:r>
      <w:r>
        <w:rPr>
          <w:rFonts w:ascii="Times New Roman" w:hAnsi="Times New Roman"/>
          <w:sz w:val="21"/>
        </w:rPr>
        <w:t>121°18.8′</w:t>
      </w:r>
      <w:r>
        <w:rPr>
          <w:rFonts w:ascii="宋体" w:eastAsia="宋体" w:hAnsi="宋体"/>
          <w:sz w:val="21"/>
        </w:rPr>
        <w:t>。位于渤海大连长兴岛临港工业区交流岛街道海域，距猫礁最近点</w:t>
      </w:r>
      <w:r>
        <w:rPr>
          <w:rFonts w:ascii="Times New Roman" w:hAnsi="Times New Roman"/>
          <w:sz w:val="21"/>
        </w:rPr>
        <w:t>260</w:t>
      </w:r>
      <w:r>
        <w:rPr>
          <w:rFonts w:ascii="宋体" w:eastAsia="宋体" w:hAnsi="宋体"/>
          <w:sz w:val="21"/>
        </w:rPr>
        <w:t>米。该岛为猫礁周围的小岛之一，按距猫礁远近加序数得名。《中国海域地名图集》（</w:t>
      </w:r>
      <w:r>
        <w:rPr>
          <w:rFonts w:ascii="Times New Roman" w:hAnsi="Times New Roman"/>
          <w:sz w:val="21"/>
        </w:rPr>
        <w:t>1991</w:t>
      </w:r>
      <w:r>
        <w:rPr>
          <w:rFonts w:ascii="宋体" w:eastAsia="宋体" w:hAnsi="宋体"/>
          <w:sz w:val="21"/>
        </w:rPr>
        <w:t>）标注为猫礁。岛体呈东北—西南走向，岸线长度</w:t>
      </w:r>
      <w:r>
        <w:rPr>
          <w:rFonts w:ascii="Times New Roman" w:hAnsi="Times New Roman"/>
          <w:sz w:val="21"/>
        </w:rPr>
        <w:t>45</w:t>
      </w:r>
      <w:r>
        <w:rPr>
          <w:rFonts w:ascii="宋体" w:eastAsia="宋体" w:hAnsi="宋体"/>
          <w:sz w:val="21"/>
        </w:rPr>
        <w:t>米，面积</w:t>
      </w:r>
      <w:r>
        <w:rPr>
          <w:rFonts w:ascii="Times New Roman" w:hAnsi="Times New Roman"/>
          <w:sz w:val="21"/>
        </w:rPr>
        <w:t>139</w:t>
      </w:r>
      <w:r>
        <w:rPr>
          <w:rFonts w:ascii="宋体" w:eastAsia="宋体" w:hAnsi="宋体"/>
          <w:sz w:val="21"/>
        </w:rPr>
        <w:t>平方米，最高点高程</w:t>
      </w:r>
      <w:r>
        <w:rPr>
          <w:rFonts w:ascii="Times New Roman" w:hAnsi="Times New Roman"/>
          <w:sz w:val="21"/>
        </w:rPr>
        <w:t>1.7</w:t>
      </w:r>
      <w:r>
        <w:rPr>
          <w:rFonts w:ascii="宋体" w:eastAsia="宋体" w:hAnsi="宋体"/>
          <w:sz w:val="21"/>
        </w:rPr>
        <w:t>米。基岩岛，地势低平，顶部凸出，常有海鸥栖息，岩壁上覆盖一层白色鸟粪。无土壤和植被。</w:t>
      </w:r>
      <w:r>
        <w:rPr>
          <w:rFonts w:ascii="Times New Roman" w:hAnsi="Times New Roman"/>
          <w:sz w:val="21"/>
        </w:rPr>
        <w:t xml:space="preserve"> </w:t>
      </w:r>
    </w:p>
    <w:p w14:paraId="298EB158" w14:textId="77777777" w:rsidR="00600B89" w:rsidRDefault="006B5F12">
      <w:pPr>
        <w:rPr>
          <w:lang w:eastAsia="zh-CN"/>
        </w:rPr>
      </w:pPr>
      <w:r>
        <w:rPr>
          <w:rFonts w:ascii="宋体" w:eastAsia="宋体" w:hAnsi="宋体"/>
          <w:b/>
          <w:sz w:val="24"/>
          <w:lang w:eastAsia="zh-CN"/>
        </w:rPr>
        <w:t>猫礁四岛（</w:t>
      </w:r>
      <w:r>
        <w:rPr>
          <w:rFonts w:ascii="Times New Roman" w:hAnsi="Times New Roman"/>
          <w:b/>
          <w:sz w:val="24"/>
          <w:lang w:eastAsia="zh-CN"/>
        </w:rPr>
        <w:t>Māojiāo Sìdǎo</w:t>
      </w:r>
      <w:r>
        <w:rPr>
          <w:rFonts w:ascii="宋体" w:eastAsia="宋体" w:hAnsi="宋体"/>
          <w:b/>
          <w:sz w:val="24"/>
          <w:lang w:eastAsia="zh-CN"/>
        </w:rPr>
        <w:t>）</w:t>
      </w:r>
      <w:r>
        <w:rPr>
          <w:rFonts w:ascii="Times New Roman" w:hAnsi="Times New Roman"/>
          <w:b/>
          <w:sz w:val="24"/>
          <w:lang w:eastAsia="zh-CN"/>
        </w:rPr>
        <w:t xml:space="preserve"> </w:t>
      </w:r>
    </w:p>
    <w:p w14:paraId="62365828"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39°22.8′</w:t>
      </w:r>
      <w:r>
        <w:rPr>
          <w:rFonts w:ascii="宋体" w:eastAsia="宋体" w:hAnsi="宋体"/>
          <w:sz w:val="21"/>
          <w:lang w:eastAsia="zh-CN"/>
        </w:rPr>
        <w:t>，东经</w:t>
      </w:r>
      <w:r>
        <w:rPr>
          <w:rFonts w:ascii="Times New Roman" w:hAnsi="Times New Roman"/>
          <w:sz w:val="21"/>
          <w:lang w:eastAsia="zh-CN"/>
        </w:rPr>
        <w:t>121°18.9′</w:t>
      </w:r>
      <w:r>
        <w:rPr>
          <w:rFonts w:ascii="宋体" w:eastAsia="宋体" w:hAnsi="宋体"/>
          <w:sz w:val="21"/>
          <w:lang w:eastAsia="zh-CN"/>
        </w:rPr>
        <w:t>。位于渤海大连长兴岛临港工业区交流岛街道海域，距猫礁最近点</w:t>
      </w:r>
      <w:r>
        <w:rPr>
          <w:rFonts w:ascii="Times New Roman" w:hAnsi="Times New Roman"/>
          <w:sz w:val="21"/>
          <w:lang w:eastAsia="zh-CN"/>
        </w:rPr>
        <w:t>380</w:t>
      </w:r>
      <w:r>
        <w:rPr>
          <w:rFonts w:ascii="宋体" w:eastAsia="宋体" w:hAnsi="宋体"/>
          <w:sz w:val="21"/>
          <w:lang w:eastAsia="zh-CN"/>
        </w:rPr>
        <w:t>米。该岛为猫礁周围的小岛之一，按距猫礁远近加序数得名。《中国海域地名图集》（</w:t>
      </w:r>
      <w:r>
        <w:rPr>
          <w:rFonts w:ascii="Times New Roman" w:hAnsi="Times New Roman"/>
          <w:sz w:val="21"/>
          <w:lang w:eastAsia="zh-CN"/>
        </w:rPr>
        <w:t>1991</w:t>
      </w:r>
      <w:r>
        <w:rPr>
          <w:rFonts w:ascii="宋体" w:eastAsia="宋体" w:hAnsi="宋体"/>
          <w:sz w:val="21"/>
          <w:lang w:eastAsia="zh-CN"/>
        </w:rPr>
        <w:t>）标注为猫礁。岛体呈东北—西南走向，岸线长度</w:t>
      </w:r>
      <w:r>
        <w:rPr>
          <w:rFonts w:ascii="Times New Roman" w:hAnsi="Times New Roman"/>
          <w:sz w:val="21"/>
          <w:lang w:eastAsia="zh-CN"/>
        </w:rPr>
        <w:t>58</w:t>
      </w:r>
      <w:r>
        <w:rPr>
          <w:rFonts w:ascii="宋体" w:eastAsia="宋体" w:hAnsi="宋体"/>
          <w:sz w:val="21"/>
          <w:lang w:eastAsia="zh-CN"/>
        </w:rPr>
        <w:t>米，面积</w:t>
      </w:r>
      <w:r>
        <w:rPr>
          <w:rFonts w:ascii="Times New Roman" w:hAnsi="Times New Roman"/>
          <w:sz w:val="21"/>
          <w:lang w:eastAsia="zh-CN"/>
        </w:rPr>
        <w:t>232</w:t>
      </w:r>
      <w:r>
        <w:rPr>
          <w:rFonts w:ascii="宋体" w:eastAsia="宋体" w:hAnsi="宋体"/>
          <w:sz w:val="21"/>
          <w:lang w:eastAsia="zh-CN"/>
        </w:rPr>
        <w:t>平方米，最高点高程</w:t>
      </w:r>
      <w:r>
        <w:rPr>
          <w:rFonts w:ascii="Times New Roman" w:hAnsi="Times New Roman"/>
          <w:sz w:val="21"/>
          <w:lang w:eastAsia="zh-CN"/>
        </w:rPr>
        <w:t>1.8</w:t>
      </w:r>
      <w:r>
        <w:rPr>
          <w:rFonts w:ascii="宋体" w:eastAsia="宋体" w:hAnsi="宋体"/>
          <w:sz w:val="21"/>
          <w:lang w:eastAsia="zh-CN"/>
        </w:rPr>
        <w:t>米。基岩岛，顶部较尖，常有海鸥栖息，岩壁上覆盖一层白色鸟粪，低潮时周边海域岩礁裸露。无土壤和植被。</w:t>
      </w:r>
      <w:r>
        <w:rPr>
          <w:rFonts w:ascii="Times New Roman" w:hAnsi="Times New Roman"/>
          <w:sz w:val="21"/>
          <w:lang w:eastAsia="zh-CN"/>
        </w:rPr>
        <w:t xml:space="preserve"> </w:t>
      </w:r>
    </w:p>
    <w:p w14:paraId="59E0D28B" w14:textId="77777777" w:rsidR="00600B89" w:rsidRDefault="006B5F12">
      <w:pPr>
        <w:rPr>
          <w:lang w:eastAsia="zh-CN"/>
        </w:rPr>
      </w:pPr>
      <w:r>
        <w:rPr>
          <w:rFonts w:ascii="宋体" w:eastAsia="宋体" w:hAnsi="宋体"/>
          <w:b/>
          <w:sz w:val="24"/>
          <w:lang w:eastAsia="zh-CN"/>
        </w:rPr>
        <w:t>小并岛（</w:t>
      </w:r>
      <w:r>
        <w:rPr>
          <w:rFonts w:ascii="Times New Roman" w:hAnsi="Times New Roman"/>
          <w:b/>
          <w:sz w:val="24"/>
          <w:lang w:eastAsia="zh-CN"/>
        </w:rPr>
        <w:t>Xiǎobìng Dǎo</w:t>
      </w:r>
      <w:r>
        <w:rPr>
          <w:rFonts w:ascii="宋体" w:eastAsia="宋体" w:hAnsi="宋体"/>
          <w:b/>
          <w:sz w:val="24"/>
          <w:lang w:eastAsia="zh-CN"/>
        </w:rPr>
        <w:t>）</w:t>
      </w:r>
      <w:r>
        <w:rPr>
          <w:rFonts w:ascii="Times New Roman" w:hAnsi="Times New Roman"/>
          <w:b/>
          <w:sz w:val="24"/>
          <w:lang w:eastAsia="zh-CN"/>
        </w:rPr>
        <w:t xml:space="preserve"> </w:t>
      </w:r>
    </w:p>
    <w:p w14:paraId="20F9FA6F" w14:textId="75118A63"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39°22.7′</w:t>
      </w:r>
      <w:r>
        <w:rPr>
          <w:rFonts w:ascii="宋体" w:eastAsia="宋体" w:hAnsi="宋体"/>
          <w:sz w:val="21"/>
          <w:lang w:eastAsia="zh-CN"/>
        </w:rPr>
        <w:t>，东经</w:t>
      </w:r>
      <w:r>
        <w:rPr>
          <w:rFonts w:ascii="Times New Roman" w:hAnsi="Times New Roman"/>
          <w:sz w:val="21"/>
          <w:lang w:eastAsia="zh-CN"/>
        </w:rPr>
        <w:t>121°49.1′</w:t>
      </w:r>
      <w:r>
        <w:rPr>
          <w:rFonts w:ascii="宋体" w:eastAsia="宋体" w:hAnsi="宋体"/>
          <w:sz w:val="21"/>
          <w:lang w:eastAsia="zh-CN"/>
        </w:rPr>
        <w:t>。位于渤海大连瓦房店市海域，距炮台镇最近点</w:t>
      </w:r>
      <w:r>
        <w:rPr>
          <w:rFonts w:ascii="Times New Roman" w:hAnsi="Times New Roman"/>
          <w:sz w:val="21"/>
          <w:lang w:eastAsia="zh-CN"/>
        </w:rPr>
        <w:t>360</w:t>
      </w:r>
      <w:r>
        <w:rPr>
          <w:rFonts w:ascii="宋体" w:eastAsia="宋体" w:hAnsi="宋体"/>
          <w:sz w:val="21"/>
          <w:lang w:eastAsia="zh-CN"/>
        </w:rPr>
        <w:t>米。岛形似烧饼，取其谐音而得名。《全国海岛名称与代码》（</w:t>
      </w:r>
      <w:r>
        <w:rPr>
          <w:rFonts w:ascii="Times New Roman" w:hAnsi="Times New Roman"/>
          <w:sz w:val="21"/>
          <w:lang w:eastAsia="zh-CN"/>
        </w:rPr>
        <w:t>2008</w:t>
      </w:r>
      <w:r>
        <w:rPr>
          <w:rFonts w:ascii="宋体" w:eastAsia="宋体" w:hAnsi="宋体"/>
          <w:sz w:val="21"/>
          <w:lang w:eastAsia="zh-CN"/>
        </w:rPr>
        <w:t>）记为小并岛，曾用名韭菜坨。岛体呈东北—西南走向，岸线长度</w:t>
      </w:r>
      <w:r>
        <w:rPr>
          <w:rFonts w:ascii="Times New Roman" w:hAnsi="Times New Roman"/>
          <w:sz w:val="21"/>
          <w:lang w:eastAsia="zh-CN"/>
        </w:rPr>
        <w:t>349</w:t>
      </w:r>
      <w:r>
        <w:rPr>
          <w:rFonts w:ascii="宋体" w:eastAsia="宋体" w:hAnsi="宋体"/>
          <w:sz w:val="21"/>
          <w:lang w:eastAsia="zh-CN"/>
        </w:rPr>
        <w:t>米，面积</w:t>
      </w:r>
      <w:r>
        <w:rPr>
          <w:rFonts w:ascii="Times New Roman" w:hAnsi="Times New Roman"/>
          <w:sz w:val="21"/>
          <w:lang w:eastAsia="zh-CN"/>
        </w:rPr>
        <w:t>5961</w:t>
      </w:r>
      <w:r>
        <w:rPr>
          <w:rFonts w:ascii="宋体" w:eastAsia="宋体" w:hAnsi="宋体"/>
          <w:sz w:val="21"/>
          <w:lang w:eastAsia="zh-CN"/>
        </w:rPr>
        <w:t>平方米，最高点高程</w:t>
      </w:r>
      <w:r>
        <w:rPr>
          <w:rFonts w:ascii="Times New Roman" w:hAnsi="Times New Roman"/>
          <w:sz w:val="21"/>
          <w:lang w:eastAsia="zh-CN"/>
        </w:rPr>
        <w:t>11</w:t>
      </w:r>
      <w:r>
        <w:rPr>
          <w:rFonts w:ascii="宋体" w:eastAsia="宋体" w:hAnsi="宋体"/>
          <w:sz w:val="21"/>
          <w:lang w:eastAsia="zh-CN"/>
        </w:rPr>
        <w:t>米。基岩岛，地表土壤层较厚，植被茂盛。由围海养殖堤坝与大陆连接，沈大高速公路跨海大桥引桥从该岛穿过。岛上建有小海神庙，周边海域为围海养殖区。</w:t>
      </w:r>
      <w:r>
        <w:rPr>
          <w:rFonts w:ascii="Times New Roman" w:hAnsi="Times New Roman"/>
          <w:sz w:val="21"/>
          <w:lang w:eastAsia="zh-CN"/>
        </w:rPr>
        <w:t xml:space="preserve"> </w:t>
      </w:r>
    </w:p>
    <w:p w14:paraId="3109494B" w14:textId="77777777" w:rsidR="00600B89" w:rsidRDefault="006B5F12">
      <w:r>
        <w:rPr>
          <w:rFonts w:ascii="宋体" w:eastAsia="宋体" w:hAnsi="宋体"/>
          <w:b/>
          <w:sz w:val="24"/>
        </w:rPr>
        <w:lastRenderedPageBreak/>
        <w:t>石砬子（</w:t>
      </w:r>
      <w:r>
        <w:rPr>
          <w:rFonts w:ascii="Times New Roman" w:hAnsi="Times New Roman"/>
          <w:b/>
          <w:sz w:val="24"/>
        </w:rPr>
        <w:t>Shí Lázi</w:t>
      </w:r>
      <w:r>
        <w:rPr>
          <w:rFonts w:ascii="宋体" w:eastAsia="宋体" w:hAnsi="宋体"/>
          <w:b/>
          <w:sz w:val="24"/>
        </w:rPr>
        <w:t>）</w:t>
      </w:r>
      <w:r>
        <w:rPr>
          <w:rFonts w:ascii="Times New Roman" w:hAnsi="Times New Roman"/>
          <w:b/>
          <w:sz w:val="24"/>
        </w:rPr>
        <w:t xml:space="preserve"> </w:t>
      </w:r>
    </w:p>
    <w:p w14:paraId="4C4D9B56"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39°22.7′</w:t>
      </w:r>
      <w:r>
        <w:rPr>
          <w:rFonts w:ascii="宋体" w:eastAsia="宋体" w:hAnsi="宋体"/>
          <w:sz w:val="21"/>
          <w:lang w:eastAsia="zh-CN"/>
        </w:rPr>
        <w:t>，东经</w:t>
      </w:r>
      <w:r>
        <w:rPr>
          <w:rFonts w:ascii="Times New Roman" w:hAnsi="Times New Roman"/>
          <w:sz w:val="21"/>
          <w:lang w:eastAsia="zh-CN"/>
        </w:rPr>
        <w:t>121°16.5′</w:t>
      </w:r>
      <w:r>
        <w:rPr>
          <w:rFonts w:ascii="宋体" w:eastAsia="宋体" w:hAnsi="宋体"/>
          <w:sz w:val="21"/>
          <w:lang w:eastAsia="zh-CN"/>
        </w:rPr>
        <w:t>。位于渤海大连长兴岛临港工业区交流岛街道海域，距西中岛最近点</w:t>
      </w:r>
      <w:r>
        <w:rPr>
          <w:rFonts w:ascii="Times New Roman" w:hAnsi="Times New Roman"/>
          <w:sz w:val="21"/>
          <w:lang w:eastAsia="zh-CN"/>
        </w:rPr>
        <w:t>30</w:t>
      </w:r>
      <w:r>
        <w:rPr>
          <w:rFonts w:ascii="宋体" w:eastAsia="宋体" w:hAnsi="宋体"/>
          <w:sz w:val="21"/>
          <w:lang w:eastAsia="zh-CN"/>
        </w:rPr>
        <w:t>米。该岛基岩裸露，当地称大的石块为砬子，故得名。《大连海域地名志》（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）记载为石砬子礁，《中国海域地名图集》（</w:t>
      </w:r>
      <w:r>
        <w:rPr>
          <w:rFonts w:ascii="Times New Roman" w:hAnsi="Times New Roman"/>
          <w:sz w:val="21"/>
          <w:lang w:eastAsia="zh-CN"/>
        </w:rPr>
        <w:t>1991</w:t>
      </w:r>
      <w:r>
        <w:rPr>
          <w:rFonts w:ascii="宋体" w:eastAsia="宋体" w:hAnsi="宋体"/>
          <w:sz w:val="21"/>
          <w:lang w:eastAsia="zh-CN"/>
        </w:rPr>
        <w:t>）标注为石砬子。由多个岛体组成，呈东北—西南走向，岸线长度</w:t>
      </w:r>
      <w:r>
        <w:rPr>
          <w:rFonts w:ascii="Times New Roman" w:hAnsi="Times New Roman"/>
          <w:sz w:val="21"/>
          <w:lang w:eastAsia="zh-CN"/>
        </w:rPr>
        <w:t>60</w:t>
      </w:r>
      <w:r>
        <w:rPr>
          <w:rFonts w:ascii="宋体" w:eastAsia="宋体" w:hAnsi="宋体"/>
          <w:sz w:val="21"/>
          <w:lang w:eastAsia="zh-CN"/>
        </w:rPr>
        <w:t>米，面积</w:t>
      </w:r>
      <w:r>
        <w:rPr>
          <w:rFonts w:ascii="Times New Roman" w:hAnsi="Times New Roman"/>
          <w:sz w:val="21"/>
          <w:lang w:eastAsia="zh-CN"/>
        </w:rPr>
        <w:t>227</w:t>
      </w:r>
      <w:r>
        <w:rPr>
          <w:rFonts w:ascii="宋体" w:eastAsia="宋体" w:hAnsi="宋体"/>
          <w:sz w:val="21"/>
          <w:lang w:eastAsia="zh-CN"/>
        </w:rPr>
        <w:t>平方米，高程</w:t>
      </w:r>
      <w:r>
        <w:rPr>
          <w:rFonts w:ascii="Times New Roman" w:hAnsi="Times New Roman"/>
          <w:sz w:val="21"/>
          <w:lang w:eastAsia="zh-CN"/>
        </w:rPr>
        <w:t>4.2</w:t>
      </w:r>
      <w:r>
        <w:rPr>
          <w:rFonts w:ascii="宋体" w:eastAsia="宋体" w:hAnsi="宋体"/>
          <w:sz w:val="21"/>
          <w:lang w:eastAsia="zh-CN"/>
        </w:rPr>
        <w:t>米。基岩岛，主岛四周岩壁陡峭，低潮时周边海域有岩礁裸露，无土壤和植被。</w:t>
      </w:r>
      <w:r>
        <w:rPr>
          <w:rFonts w:ascii="Times New Roman" w:hAnsi="Times New Roman"/>
          <w:sz w:val="21"/>
          <w:lang w:eastAsia="zh-CN"/>
        </w:rPr>
        <w:t xml:space="preserve"> </w:t>
      </w:r>
    </w:p>
    <w:p w14:paraId="584D0AF5" w14:textId="77777777" w:rsidR="00600B89" w:rsidRDefault="006B5F12">
      <w:r>
        <w:rPr>
          <w:rFonts w:ascii="宋体" w:eastAsia="宋体" w:hAnsi="宋体"/>
          <w:b/>
          <w:sz w:val="24"/>
        </w:rPr>
        <w:t>里坨子（</w:t>
      </w:r>
      <w:r>
        <w:rPr>
          <w:rFonts w:ascii="Times New Roman" w:hAnsi="Times New Roman"/>
          <w:b/>
          <w:sz w:val="24"/>
        </w:rPr>
        <w:t>Lǐ Tuózi</w:t>
      </w:r>
      <w:r>
        <w:rPr>
          <w:rFonts w:ascii="宋体" w:eastAsia="宋体" w:hAnsi="宋体"/>
          <w:b/>
          <w:sz w:val="24"/>
        </w:rPr>
        <w:t>）</w:t>
      </w:r>
      <w:r>
        <w:rPr>
          <w:rFonts w:ascii="Times New Roman" w:hAnsi="Times New Roman"/>
          <w:b/>
          <w:sz w:val="24"/>
        </w:rPr>
        <w:t xml:space="preserve"> </w:t>
      </w:r>
    </w:p>
    <w:p w14:paraId="1EAA353E"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39°22.5′</w:t>
      </w:r>
      <w:r>
        <w:rPr>
          <w:rFonts w:ascii="宋体" w:eastAsia="宋体" w:hAnsi="宋体"/>
          <w:sz w:val="21"/>
          <w:lang w:eastAsia="zh-CN"/>
        </w:rPr>
        <w:t>，东经</w:t>
      </w:r>
      <w:r>
        <w:rPr>
          <w:rFonts w:ascii="Times New Roman" w:hAnsi="Times New Roman"/>
          <w:sz w:val="21"/>
          <w:lang w:eastAsia="zh-CN"/>
        </w:rPr>
        <w:t>121°42.7′</w:t>
      </w:r>
      <w:r>
        <w:rPr>
          <w:rFonts w:ascii="宋体" w:eastAsia="宋体" w:hAnsi="宋体"/>
          <w:sz w:val="21"/>
          <w:lang w:eastAsia="zh-CN"/>
        </w:rPr>
        <w:t>。位于渤海大连瓦房店市海域，距复州湾镇最近点</w:t>
      </w:r>
      <w:r>
        <w:rPr>
          <w:rFonts w:ascii="Times New Roman" w:hAnsi="Times New Roman"/>
          <w:sz w:val="21"/>
          <w:lang w:eastAsia="zh-CN"/>
        </w:rPr>
        <w:t>120</w:t>
      </w:r>
      <w:r>
        <w:rPr>
          <w:rFonts w:ascii="宋体" w:eastAsia="宋体" w:hAnsi="宋体"/>
          <w:sz w:val="21"/>
          <w:lang w:eastAsia="zh-CN"/>
        </w:rPr>
        <w:t>米。当地俗称里坨子。又名把狗礁、巴狗礁。岛体呈西北—东南走向，岸线长度</w:t>
      </w:r>
      <w:r>
        <w:rPr>
          <w:rFonts w:ascii="Times New Roman" w:hAnsi="Times New Roman"/>
          <w:sz w:val="21"/>
          <w:lang w:eastAsia="zh-CN"/>
        </w:rPr>
        <w:t>835</w:t>
      </w:r>
      <w:r>
        <w:rPr>
          <w:rFonts w:ascii="宋体" w:eastAsia="宋体" w:hAnsi="宋体"/>
          <w:sz w:val="21"/>
          <w:lang w:eastAsia="zh-CN"/>
        </w:rPr>
        <w:t>米，面积</w:t>
      </w:r>
      <w:r>
        <w:rPr>
          <w:rFonts w:ascii="Times New Roman" w:hAnsi="Times New Roman"/>
          <w:sz w:val="21"/>
          <w:lang w:eastAsia="zh-CN"/>
        </w:rPr>
        <w:t>34084</w:t>
      </w:r>
      <w:r>
        <w:rPr>
          <w:rFonts w:ascii="宋体" w:eastAsia="宋体" w:hAnsi="宋体"/>
          <w:sz w:val="21"/>
          <w:lang w:eastAsia="zh-CN"/>
        </w:rPr>
        <w:t>平方米，最高点高程</w:t>
      </w:r>
      <w:r>
        <w:rPr>
          <w:rFonts w:ascii="Times New Roman" w:hAnsi="Times New Roman"/>
          <w:sz w:val="21"/>
          <w:lang w:eastAsia="zh-CN"/>
        </w:rPr>
        <w:t>22</w:t>
      </w:r>
      <w:r>
        <w:rPr>
          <w:rFonts w:ascii="宋体" w:eastAsia="宋体" w:hAnsi="宋体"/>
          <w:sz w:val="21"/>
          <w:lang w:eastAsia="zh-CN"/>
        </w:rPr>
        <w:t>米。基岩岛，地势西北高岸线陡峭，东南坡缓。有薄层土壤，主要生长灌木及草本植物，乔木较少。由围海养殖堤坝与大陆连接。岛东南部由填海形成的面积远大于原岛面积，在填海区建有水产品加工厂、海珍品养殖场、办公楼，驻有渔业生产和渔业管理临时人员，水电从大陆引入，周边海域为围海养殖区。</w:t>
      </w:r>
      <w:r>
        <w:rPr>
          <w:rFonts w:ascii="Times New Roman" w:hAnsi="Times New Roman"/>
          <w:sz w:val="21"/>
          <w:lang w:eastAsia="zh-CN"/>
        </w:rPr>
        <w:t xml:space="preserve"> </w:t>
      </w:r>
    </w:p>
    <w:p w14:paraId="02C95602" w14:textId="77777777" w:rsidR="00600B89" w:rsidRDefault="006B5F12">
      <w:pPr>
        <w:rPr>
          <w:lang w:eastAsia="zh-CN"/>
        </w:rPr>
      </w:pPr>
      <w:r>
        <w:rPr>
          <w:rFonts w:ascii="宋体" w:eastAsia="宋体" w:hAnsi="宋体"/>
          <w:b/>
          <w:sz w:val="24"/>
          <w:lang w:eastAsia="zh-CN"/>
        </w:rPr>
        <w:t>交流岛小坨子（</w:t>
      </w:r>
      <w:r>
        <w:rPr>
          <w:rFonts w:ascii="Times New Roman" w:hAnsi="Times New Roman"/>
          <w:b/>
          <w:sz w:val="24"/>
          <w:lang w:eastAsia="zh-CN"/>
        </w:rPr>
        <w:t>Jiāoliúdǎo Xiǎotuózi</w:t>
      </w:r>
      <w:r>
        <w:rPr>
          <w:rFonts w:ascii="宋体" w:eastAsia="宋体" w:hAnsi="宋体"/>
          <w:b/>
          <w:sz w:val="24"/>
          <w:lang w:eastAsia="zh-CN"/>
        </w:rPr>
        <w:t>）</w:t>
      </w:r>
      <w:r>
        <w:rPr>
          <w:rFonts w:ascii="Times New Roman" w:hAnsi="Times New Roman"/>
          <w:b/>
          <w:sz w:val="24"/>
          <w:lang w:eastAsia="zh-CN"/>
        </w:rPr>
        <w:t xml:space="preserve"> </w:t>
      </w:r>
    </w:p>
    <w:p w14:paraId="00F52CF9"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39°21.7′</w:t>
      </w:r>
      <w:r>
        <w:rPr>
          <w:rFonts w:ascii="宋体" w:eastAsia="宋体" w:hAnsi="宋体"/>
          <w:sz w:val="21"/>
          <w:lang w:eastAsia="zh-CN"/>
        </w:rPr>
        <w:t>，东经</w:t>
      </w:r>
      <w:r>
        <w:rPr>
          <w:rFonts w:ascii="Times New Roman" w:hAnsi="Times New Roman"/>
          <w:sz w:val="21"/>
          <w:lang w:eastAsia="zh-CN"/>
        </w:rPr>
        <w:t>121°23.7′</w:t>
      </w:r>
      <w:r>
        <w:rPr>
          <w:rFonts w:ascii="宋体" w:eastAsia="宋体" w:hAnsi="宋体"/>
          <w:sz w:val="21"/>
          <w:lang w:eastAsia="zh-CN"/>
        </w:rPr>
        <w:t>。位于渤海大连长兴岛临港工业区交流岛街道海域，距凤鸣岛最近点</w:t>
      </w:r>
      <w:r>
        <w:rPr>
          <w:rFonts w:ascii="Times New Roman" w:hAnsi="Times New Roman"/>
          <w:sz w:val="21"/>
          <w:lang w:eastAsia="zh-CN"/>
        </w:rPr>
        <w:t>40</w:t>
      </w:r>
      <w:r>
        <w:rPr>
          <w:rFonts w:ascii="宋体" w:eastAsia="宋体" w:hAnsi="宋体"/>
          <w:sz w:val="21"/>
          <w:lang w:eastAsia="zh-CN"/>
        </w:rPr>
        <w:t>米。因两岛并立，一大一小，小者为小坨子。后因省内重名，位于交流岛街道，更为今名。岛体呈东北—西南走向，岸线长度</w:t>
      </w:r>
      <w:r>
        <w:rPr>
          <w:rFonts w:ascii="Times New Roman" w:hAnsi="Times New Roman"/>
          <w:sz w:val="21"/>
          <w:lang w:eastAsia="zh-CN"/>
        </w:rPr>
        <w:t>49</w:t>
      </w:r>
      <w:r>
        <w:rPr>
          <w:rFonts w:ascii="宋体" w:eastAsia="宋体" w:hAnsi="宋体"/>
          <w:sz w:val="21"/>
          <w:lang w:eastAsia="zh-CN"/>
        </w:rPr>
        <w:t>米，面积</w:t>
      </w:r>
      <w:r>
        <w:rPr>
          <w:rFonts w:ascii="Times New Roman" w:hAnsi="Times New Roman"/>
          <w:sz w:val="21"/>
          <w:lang w:eastAsia="zh-CN"/>
        </w:rPr>
        <w:t>154</w:t>
      </w:r>
      <w:r>
        <w:rPr>
          <w:rFonts w:ascii="宋体" w:eastAsia="宋体" w:hAnsi="宋体"/>
          <w:sz w:val="21"/>
          <w:lang w:eastAsia="zh-CN"/>
        </w:rPr>
        <w:t>平方米，最高点高程</w:t>
      </w:r>
      <w:r>
        <w:rPr>
          <w:rFonts w:ascii="Times New Roman" w:hAnsi="Times New Roman"/>
          <w:sz w:val="21"/>
          <w:lang w:eastAsia="zh-CN"/>
        </w:rPr>
        <w:t>3.6</w:t>
      </w:r>
      <w:r>
        <w:rPr>
          <w:rFonts w:ascii="宋体" w:eastAsia="宋体" w:hAnsi="宋体"/>
          <w:sz w:val="21"/>
          <w:lang w:eastAsia="zh-CN"/>
        </w:rPr>
        <w:t>米。基岩岛，低潮时周边海域有裸露的岩礁和沙砾滩。海岛顶部和岩缝中有少量土壤，生长草本植物。</w:t>
      </w:r>
      <w:r>
        <w:rPr>
          <w:rFonts w:ascii="Times New Roman" w:hAnsi="Times New Roman"/>
          <w:sz w:val="21"/>
          <w:lang w:eastAsia="zh-CN"/>
        </w:rPr>
        <w:t xml:space="preserve"> </w:t>
      </w:r>
    </w:p>
    <w:p w14:paraId="58CB004F" w14:textId="77777777" w:rsidR="00600B89" w:rsidRDefault="006B5F12">
      <w:r>
        <w:rPr>
          <w:rFonts w:ascii="宋体" w:eastAsia="宋体" w:hAnsi="宋体"/>
          <w:b/>
          <w:sz w:val="24"/>
        </w:rPr>
        <w:t>地留星（</w:t>
      </w:r>
      <w:r>
        <w:rPr>
          <w:rFonts w:ascii="Times New Roman" w:hAnsi="Times New Roman"/>
          <w:b/>
          <w:sz w:val="24"/>
        </w:rPr>
        <w:t>Dìliúxīng</w:t>
      </w:r>
      <w:r>
        <w:rPr>
          <w:rFonts w:ascii="宋体" w:eastAsia="宋体" w:hAnsi="宋体"/>
          <w:b/>
          <w:sz w:val="24"/>
        </w:rPr>
        <w:t>）</w:t>
      </w:r>
      <w:r>
        <w:rPr>
          <w:rFonts w:ascii="Times New Roman" w:hAnsi="Times New Roman"/>
          <w:b/>
          <w:sz w:val="24"/>
        </w:rPr>
        <w:t xml:space="preserve"> </w:t>
      </w:r>
    </w:p>
    <w:p w14:paraId="7ED7BBD8"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39°21.4′</w:t>
      </w:r>
      <w:r>
        <w:rPr>
          <w:rFonts w:ascii="宋体" w:eastAsia="宋体" w:hAnsi="宋体"/>
          <w:sz w:val="21"/>
          <w:lang w:eastAsia="zh-CN"/>
        </w:rPr>
        <w:t>，东经</w:t>
      </w:r>
      <w:r>
        <w:rPr>
          <w:rFonts w:ascii="Times New Roman" w:hAnsi="Times New Roman"/>
          <w:sz w:val="21"/>
          <w:lang w:eastAsia="zh-CN"/>
        </w:rPr>
        <w:t>121°30.0′</w:t>
      </w:r>
      <w:r>
        <w:rPr>
          <w:rFonts w:ascii="宋体" w:eastAsia="宋体" w:hAnsi="宋体"/>
          <w:sz w:val="21"/>
          <w:lang w:eastAsia="zh-CN"/>
        </w:rPr>
        <w:t>。位于渤海大连瓦房店市海域，距谢屯镇最近点</w:t>
      </w:r>
      <w:r>
        <w:rPr>
          <w:rFonts w:ascii="Times New Roman" w:hAnsi="Times New Roman"/>
          <w:sz w:val="21"/>
          <w:lang w:eastAsia="zh-CN"/>
        </w:rPr>
        <w:t>1.5</w:t>
      </w:r>
      <w:r>
        <w:rPr>
          <w:rFonts w:ascii="宋体" w:eastAsia="宋体" w:hAnsi="宋体"/>
          <w:sz w:val="21"/>
          <w:lang w:eastAsia="zh-CN"/>
        </w:rPr>
        <w:t>千米。因岛体似天空中坠落的星星而得名。《中国海域地名图集》（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）记为地留星。岛近圆形，岸线长度</w:t>
      </w:r>
      <w:r>
        <w:rPr>
          <w:rFonts w:ascii="Times New Roman" w:hAnsi="Times New Roman"/>
          <w:sz w:val="21"/>
          <w:lang w:eastAsia="zh-CN"/>
        </w:rPr>
        <w:t>193</w:t>
      </w:r>
      <w:r>
        <w:rPr>
          <w:rFonts w:ascii="宋体" w:eastAsia="宋体" w:hAnsi="宋体"/>
          <w:sz w:val="21"/>
          <w:lang w:eastAsia="zh-CN"/>
        </w:rPr>
        <w:t>米，面积</w:t>
      </w:r>
      <w:r>
        <w:rPr>
          <w:rFonts w:ascii="Times New Roman" w:hAnsi="Times New Roman"/>
          <w:sz w:val="21"/>
          <w:lang w:eastAsia="zh-CN"/>
        </w:rPr>
        <w:t>2612</w:t>
      </w:r>
      <w:r>
        <w:rPr>
          <w:rFonts w:ascii="宋体" w:eastAsia="宋体" w:hAnsi="宋体"/>
          <w:sz w:val="21"/>
          <w:lang w:eastAsia="zh-CN"/>
        </w:rPr>
        <w:t>平方米，最高点高程</w:t>
      </w:r>
      <w:r>
        <w:rPr>
          <w:rFonts w:ascii="Times New Roman" w:hAnsi="Times New Roman"/>
          <w:sz w:val="21"/>
          <w:lang w:eastAsia="zh-CN"/>
        </w:rPr>
        <w:t>16.4</w:t>
      </w:r>
      <w:r>
        <w:rPr>
          <w:rFonts w:ascii="宋体" w:eastAsia="宋体" w:hAnsi="宋体"/>
          <w:sz w:val="21"/>
          <w:lang w:eastAsia="zh-CN"/>
        </w:rPr>
        <w:t>米。基岩岛，四周岩壁陡峭，多海蚀穴，低潮时周边海域有岩礁裸露。顶部有薄层土壤，生长草本植物。</w:t>
      </w:r>
      <w:r>
        <w:rPr>
          <w:rFonts w:ascii="Times New Roman" w:hAnsi="Times New Roman"/>
          <w:sz w:val="21"/>
          <w:lang w:eastAsia="zh-CN"/>
        </w:rPr>
        <w:t xml:space="preserve"> </w:t>
      </w:r>
    </w:p>
    <w:p w14:paraId="354E42CF" w14:textId="77777777" w:rsidR="00600B89" w:rsidRDefault="006B5F12">
      <w:pPr>
        <w:rPr>
          <w:lang w:eastAsia="zh-CN"/>
        </w:rPr>
      </w:pPr>
      <w:r>
        <w:rPr>
          <w:rFonts w:ascii="宋体" w:eastAsia="宋体" w:hAnsi="宋体"/>
          <w:b/>
          <w:sz w:val="24"/>
          <w:lang w:eastAsia="zh-CN"/>
        </w:rPr>
        <w:t>打连岛（</w:t>
      </w:r>
      <w:r>
        <w:rPr>
          <w:rFonts w:ascii="Times New Roman" w:hAnsi="Times New Roman"/>
          <w:b/>
          <w:sz w:val="24"/>
          <w:lang w:eastAsia="zh-CN"/>
        </w:rPr>
        <w:t>Dǎlián Dǎo</w:t>
      </w:r>
      <w:r>
        <w:rPr>
          <w:rFonts w:ascii="宋体" w:eastAsia="宋体" w:hAnsi="宋体"/>
          <w:b/>
          <w:sz w:val="24"/>
          <w:lang w:eastAsia="zh-CN"/>
        </w:rPr>
        <w:t>）</w:t>
      </w:r>
      <w:r>
        <w:rPr>
          <w:rFonts w:ascii="Times New Roman" w:hAnsi="Times New Roman"/>
          <w:b/>
          <w:sz w:val="24"/>
          <w:lang w:eastAsia="zh-CN"/>
        </w:rPr>
        <w:t xml:space="preserve"> </w:t>
      </w:r>
    </w:p>
    <w:p w14:paraId="1665C410" w14:textId="77777777" w:rsidR="00600B89" w:rsidRDefault="006B5F12">
      <w:r>
        <w:rPr>
          <w:rFonts w:ascii="宋体" w:eastAsia="宋体" w:hAnsi="宋体"/>
          <w:sz w:val="21"/>
          <w:lang w:eastAsia="zh-CN"/>
        </w:rPr>
        <w:t>北纬</w:t>
      </w:r>
      <w:r>
        <w:rPr>
          <w:rFonts w:ascii="Times New Roman" w:hAnsi="Times New Roman"/>
          <w:sz w:val="21"/>
          <w:lang w:eastAsia="zh-CN"/>
        </w:rPr>
        <w:t>39°21.3′</w:t>
      </w:r>
      <w:r>
        <w:rPr>
          <w:rFonts w:ascii="宋体" w:eastAsia="宋体" w:hAnsi="宋体"/>
          <w:sz w:val="21"/>
          <w:lang w:eastAsia="zh-CN"/>
        </w:rPr>
        <w:t>，东经</w:t>
      </w:r>
      <w:r>
        <w:rPr>
          <w:rFonts w:ascii="Times New Roman" w:hAnsi="Times New Roman"/>
          <w:sz w:val="21"/>
          <w:lang w:eastAsia="zh-CN"/>
        </w:rPr>
        <w:t>121°29.0′</w:t>
      </w:r>
      <w:r>
        <w:rPr>
          <w:rFonts w:ascii="宋体" w:eastAsia="宋体" w:hAnsi="宋体"/>
          <w:sz w:val="21"/>
          <w:lang w:eastAsia="zh-CN"/>
        </w:rPr>
        <w:t>。位于渤海大连瓦房店市海域，距谢屯镇最近点</w:t>
      </w:r>
      <w:r>
        <w:rPr>
          <w:rFonts w:ascii="Times New Roman" w:hAnsi="Times New Roman"/>
          <w:sz w:val="21"/>
          <w:lang w:eastAsia="zh-CN"/>
        </w:rPr>
        <w:t>2.18</w:t>
      </w:r>
      <w:r>
        <w:rPr>
          <w:rFonts w:ascii="宋体" w:eastAsia="宋体" w:hAnsi="宋体"/>
          <w:sz w:val="21"/>
          <w:lang w:eastAsia="zh-CN"/>
        </w:rPr>
        <w:t>千米。因岛体形似褡裢得名褡裢岛，后因谐音得现名。《大连海域地名志》（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）记载为打连岛，《中国海域地名图集》（</w:t>
      </w:r>
      <w:r>
        <w:rPr>
          <w:rFonts w:ascii="Times New Roman" w:hAnsi="Times New Roman"/>
          <w:sz w:val="21"/>
          <w:lang w:eastAsia="zh-CN"/>
        </w:rPr>
        <w:t>1991</w:t>
      </w:r>
      <w:r>
        <w:rPr>
          <w:rFonts w:ascii="宋体" w:eastAsia="宋体" w:hAnsi="宋体"/>
          <w:sz w:val="21"/>
          <w:lang w:eastAsia="zh-CN"/>
        </w:rPr>
        <w:t>）标准为打连岛子，《全国海岛名称与代码》（</w:t>
      </w:r>
      <w:r>
        <w:rPr>
          <w:rFonts w:ascii="Times New Roman" w:hAnsi="Times New Roman"/>
          <w:sz w:val="21"/>
          <w:lang w:eastAsia="zh-CN"/>
        </w:rPr>
        <w:t>2008</w:t>
      </w:r>
      <w:r>
        <w:rPr>
          <w:rFonts w:ascii="宋体" w:eastAsia="宋体" w:hAnsi="宋体"/>
          <w:sz w:val="21"/>
          <w:lang w:eastAsia="zh-CN"/>
        </w:rPr>
        <w:t>）记为打连岛。岛近东西走向，岸线长度</w:t>
      </w:r>
      <w:r>
        <w:rPr>
          <w:rFonts w:ascii="Times New Roman" w:hAnsi="Times New Roman"/>
          <w:sz w:val="21"/>
          <w:lang w:eastAsia="zh-CN"/>
        </w:rPr>
        <w:t>1.23</w:t>
      </w:r>
      <w:r>
        <w:rPr>
          <w:rFonts w:ascii="宋体" w:eastAsia="宋体" w:hAnsi="宋体"/>
          <w:sz w:val="21"/>
          <w:lang w:eastAsia="zh-CN"/>
        </w:rPr>
        <w:t>千米，面积</w:t>
      </w:r>
      <w:r>
        <w:rPr>
          <w:rFonts w:ascii="Times New Roman" w:hAnsi="Times New Roman"/>
          <w:sz w:val="21"/>
          <w:lang w:eastAsia="zh-CN"/>
        </w:rPr>
        <w:t>0.0416</w:t>
      </w:r>
      <w:r>
        <w:rPr>
          <w:rFonts w:ascii="宋体" w:eastAsia="宋体" w:hAnsi="宋体"/>
          <w:sz w:val="21"/>
          <w:lang w:eastAsia="zh-CN"/>
        </w:rPr>
        <w:t>平方千米，最高点高程</w:t>
      </w:r>
      <w:r>
        <w:rPr>
          <w:rFonts w:ascii="Times New Roman" w:hAnsi="Times New Roman"/>
          <w:sz w:val="21"/>
          <w:lang w:eastAsia="zh-CN"/>
        </w:rPr>
        <w:t>34.5</w:t>
      </w:r>
      <w:r>
        <w:rPr>
          <w:rFonts w:ascii="宋体" w:eastAsia="宋体" w:hAnsi="宋体"/>
          <w:sz w:val="21"/>
          <w:lang w:eastAsia="zh-CN"/>
        </w:rPr>
        <w:t>米。基岩岛，主要由花岗岩构成，四周岩壁陡峭，以基岩岸线为主，有沙滩。土壤层较厚，植被茂盛，主要生长乔木和灌木，草本植物较少。</w:t>
      </w:r>
      <w:r>
        <w:rPr>
          <w:rFonts w:ascii="宋体" w:eastAsia="宋体" w:hAnsi="宋体"/>
          <w:sz w:val="21"/>
        </w:rPr>
        <w:t>由围海养殖堤坝与大陆连接。海岛北部由填海形成的陆域建有大型海参育苗室、办公楼，驻有海珍品苗种培育和渔业管理人员，水电从大陆引入，周边海域为围海养殖区。</w:t>
      </w:r>
      <w:r>
        <w:rPr>
          <w:rFonts w:ascii="Times New Roman" w:hAnsi="Times New Roman"/>
          <w:sz w:val="21"/>
        </w:rPr>
        <w:t xml:space="preserve"> </w:t>
      </w:r>
    </w:p>
    <w:p w14:paraId="591F4A84" w14:textId="77777777" w:rsidR="00600B89" w:rsidRDefault="006B5F12">
      <w:pPr>
        <w:rPr>
          <w:lang w:eastAsia="zh-CN"/>
        </w:rPr>
      </w:pPr>
      <w:r>
        <w:rPr>
          <w:rFonts w:ascii="宋体" w:eastAsia="宋体" w:hAnsi="宋体"/>
          <w:b/>
          <w:sz w:val="24"/>
          <w:lang w:eastAsia="zh-CN"/>
        </w:rPr>
        <w:t>线麻坨子（</w:t>
      </w:r>
      <w:r>
        <w:rPr>
          <w:rFonts w:ascii="Times New Roman" w:hAnsi="Times New Roman"/>
          <w:b/>
          <w:sz w:val="24"/>
          <w:lang w:eastAsia="zh-CN"/>
        </w:rPr>
        <w:t>Xiànmá Tuózi</w:t>
      </w:r>
      <w:r>
        <w:rPr>
          <w:rFonts w:ascii="宋体" w:eastAsia="宋体" w:hAnsi="宋体"/>
          <w:b/>
          <w:sz w:val="24"/>
          <w:lang w:eastAsia="zh-CN"/>
        </w:rPr>
        <w:t>）</w:t>
      </w:r>
      <w:r>
        <w:rPr>
          <w:rFonts w:ascii="Times New Roman" w:hAnsi="Times New Roman"/>
          <w:b/>
          <w:sz w:val="24"/>
          <w:lang w:eastAsia="zh-CN"/>
        </w:rPr>
        <w:t xml:space="preserve"> </w:t>
      </w:r>
    </w:p>
    <w:p w14:paraId="207A8658" w14:textId="77777777" w:rsidR="00600B89" w:rsidRDefault="006B5F12">
      <w:r>
        <w:rPr>
          <w:rFonts w:ascii="宋体" w:eastAsia="宋体" w:hAnsi="宋体"/>
          <w:sz w:val="21"/>
          <w:lang w:eastAsia="zh-CN"/>
        </w:rPr>
        <w:lastRenderedPageBreak/>
        <w:t>北纬</w:t>
      </w:r>
      <w:r>
        <w:rPr>
          <w:rFonts w:ascii="Times New Roman" w:hAnsi="Times New Roman"/>
          <w:sz w:val="21"/>
          <w:lang w:eastAsia="zh-CN"/>
        </w:rPr>
        <w:t>39°20.7′</w:t>
      </w:r>
      <w:r>
        <w:rPr>
          <w:rFonts w:ascii="宋体" w:eastAsia="宋体" w:hAnsi="宋体"/>
          <w:sz w:val="21"/>
          <w:lang w:eastAsia="zh-CN"/>
        </w:rPr>
        <w:t>，东经</w:t>
      </w:r>
      <w:r>
        <w:rPr>
          <w:rFonts w:ascii="Times New Roman" w:hAnsi="Times New Roman"/>
          <w:sz w:val="21"/>
          <w:lang w:eastAsia="zh-CN"/>
        </w:rPr>
        <w:t>121°31.9′</w:t>
      </w:r>
      <w:r>
        <w:rPr>
          <w:rFonts w:ascii="宋体" w:eastAsia="宋体" w:hAnsi="宋体"/>
          <w:sz w:val="21"/>
          <w:lang w:eastAsia="zh-CN"/>
        </w:rPr>
        <w:t>。位于渤海大连瓦房店市海域，距谢屯镇最近点</w:t>
      </w:r>
      <w:r>
        <w:rPr>
          <w:rFonts w:ascii="Times New Roman" w:hAnsi="Times New Roman"/>
          <w:sz w:val="21"/>
          <w:lang w:eastAsia="zh-CN"/>
        </w:rPr>
        <w:t>1.83</w:t>
      </w:r>
      <w:r>
        <w:rPr>
          <w:rFonts w:ascii="宋体" w:eastAsia="宋体" w:hAnsi="宋体"/>
          <w:sz w:val="21"/>
          <w:lang w:eastAsia="zh-CN"/>
        </w:rPr>
        <w:t>千米。因岛上有野生线麻植物而得名。《大连海域地名志》（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）记载为线麻坨岛，《中国海域地名图集》（</w:t>
      </w:r>
      <w:r>
        <w:rPr>
          <w:rFonts w:ascii="Times New Roman" w:hAnsi="Times New Roman"/>
          <w:sz w:val="21"/>
          <w:lang w:eastAsia="zh-CN"/>
        </w:rPr>
        <w:t>1991</w:t>
      </w:r>
      <w:r>
        <w:rPr>
          <w:rFonts w:ascii="宋体" w:eastAsia="宋体" w:hAnsi="宋体"/>
          <w:sz w:val="21"/>
          <w:lang w:eastAsia="zh-CN"/>
        </w:rPr>
        <w:t>）标注为线麻坨子，《全国海岛名称与代码》（</w:t>
      </w:r>
      <w:r>
        <w:rPr>
          <w:rFonts w:ascii="Times New Roman" w:hAnsi="Times New Roman"/>
          <w:sz w:val="21"/>
          <w:lang w:eastAsia="zh-CN"/>
        </w:rPr>
        <w:t>2008</w:t>
      </w:r>
      <w:r>
        <w:rPr>
          <w:rFonts w:ascii="宋体" w:eastAsia="宋体" w:hAnsi="宋体"/>
          <w:sz w:val="21"/>
          <w:lang w:eastAsia="zh-CN"/>
        </w:rPr>
        <w:t>）记为线麻坨。岛体呈西北—东南走向，岸线长度</w:t>
      </w:r>
      <w:r>
        <w:rPr>
          <w:rFonts w:ascii="Times New Roman" w:hAnsi="Times New Roman"/>
          <w:sz w:val="21"/>
          <w:lang w:eastAsia="zh-CN"/>
        </w:rPr>
        <w:t>757</w:t>
      </w:r>
      <w:r>
        <w:rPr>
          <w:rFonts w:ascii="宋体" w:eastAsia="宋体" w:hAnsi="宋体"/>
          <w:sz w:val="21"/>
          <w:lang w:eastAsia="zh-CN"/>
        </w:rPr>
        <w:t>米，面积</w:t>
      </w:r>
      <w:r>
        <w:rPr>
          <w:rFonts w:ascii="Times New Roman" w:hAnsi="Times New Roman"/>
          <w:sz w:val="21"/>
          <w:lang w:eastAsia="zh-CN"/>
        </w:rPr>
        <w:t>31001</w:t>
      </w:r>
      <w:r>
        <w:rPr>
          <w:rFonts w:ascii="宋体" w:eastAsia="宋体" w:hAnsi="宋体"/>
          <w:sz w:val="21"/>
          <w:lang w:eastAsia="zh-CN"/>
        </w:rPr>
        <w:t>平方米，最高点高程</w:t>
      </w:r>
      <w:r>
        <w:rPr>
          <w:rFonts w:ascii="Times New Roman" w:hAnsi="Times New Roman"/>
          <w:sz w:val="21"/>
          <w:lang w:eastAsia="zh-CN"/>
        </w:rPr>
        <w:t>44</w:t>
      </w:r>
      <w:r>
        <w:rPr>
          <w:rFonts w:ascii="宋体" w:eastAsia="宋体" w:hAnsi="宋体"/>
          <w:sz w:val="21"/>
          <w:lang w:eastAsia="zh-CN"/>
        </w:rPr>
        <w:t>米。基岩岛，主要由花岗岩构成，中部凸起，四周坡缓，岩壁陡峭。</w:t>
      </w:r>
      <w:r>
        <w:rPr>
          <w:rFonts w:ascii="宋体" w:eastAsia="宋体" w:hAnsi="宋体"/>
          <w:sz w:val="21"/>
        </w:rPr>
        <w:t>土壤层稀薄，生长灌木及草本植物。由围海养殖堤坝与大陆连接。海岛东部由填海形成较大陆域，物料来源主要是炸岛取石。在填海形成的陆域上建有海珍品苗种培育室、堆放生产和生活物资的库房及办公楼，驻有海珍品苗种培育和管理人员，水电从大陆引入，周边海域为围海养殖区。</w:t>
      </w:r>
      <w:r>
        <w:rPr>
          <w:rFonts w:ascii="Times New Roman" w:hAnsi="Times New Roman"/>
          <w:sz w:val="21"/>
        </w:rPr>
        <w:t xml:space="preserve"> </w:t>
      </w:r>
    </w:p>
    <w:p w14:paraId="17809006" w14:textId="77777777" w:rsidR="00600B89" w:rsidRDefault="006B5F12">
      <w:pPr>
        <w:rPr>
          <w:lang w:eastAsia="zh-CN"/>
        </w:rPr>
      </w:pPr>
      <w:r>
        <w:rPr>
          <w:rFonts w:ascii="宋体" w:eastAsia="宋体" w:hAnsi="宋体"/>
          <w:b/>
          <w:sz w:val="24"/>
          <w:lang w:eastAsia="zh-CN"/>
        </w:rPr>
        <w:t>黄瓜岛（</w:t>
      </w:r>
      <w:r>
        <w:rPr>
          <w:rFonts w:ascii="Times New Roman" w:hAnsi="Times New Roman"/>
          <w:b/>
          <w:sz w:val="24"/>
          <w:lang w:eastAsia="zh-CN"/>
        </w:rPr>
        <w:t>Huángguā Dǎo</w:t>
      </w:r>
      <w:r>
        <w:rPr>
          <w:rFonts w:ascii="宋体" w:eastAsia="宋体" w:hAnsi="宋体"/>
          <w:b/>
          <w:sz w:val="24"/>
          <w:lang w:eastAsia="zh-CN"/>
        </w:rPr>
        <w:t>）</w:t>
      </w:r>
      <w:r>
        <w:rPr>
          <w:rFonts w:ascii="Times New Roman" w:hAnsi="Times New Roman"/>
          <w:b/>
          <w:sz w:val="24"/>
          <w:lang w:eastAsia="zh-CN"/>
        </w:rPr>
        <w:t xml:space="preserve"> </w:t>
      </w:r>
    </w:p>
    <w:p w14:paraId="3A21F68B" w14:textId="77777777" w:rsidR="00600B89" w:rsidRDefault="006B5F12">
      <w:r>
        <w:rPr>
          <w:rFonts w:ascii="宋体" w:eastAsia="宋体" w:hAnsi="宋体"/>
          <w:sz w:val="21"/>
        </w:rPr>
        <w:t>北纬</w:t>
      </w:r>
      <w:r>
        <w:rPr>
          <w:rFonts w:ascii="Times New Roman" w:hAnsi="Times New Roman"/>
          <w:sz w:val="21"/>
        </w:rPr>
        <w:t>39°27.7′</w:t>
      </w:r>
      <w:r>
        <w:rPr>
          <w:rFonts w:ascii="宋体" w:eastAsia="宋体" w:hAnsi="宋体"/>
          <w:sz w:val="21"/>
        </w:rPr>
        <w:t>，东经</w:t>
      </w:r>
      <w:r>
        <w:rPr>
          <w:rFonts w:ascii="Times New Roman" w:hAnsi="Times New Roman"/>
          <w:sz w:val="21"/>
        </w:rPr>
        <w:t>122°33.8′</w:t>
      </w:r>
      <w:r>
        <w:rPr>
          <w:rFonts w:ascii="宋体" w:eastAsia="宋体" w:hAnsi="宋体"/>
          <w:sz w:val="21"/>
        </w:rPr>
        <w:t>。位于黄海北部大连普兰店市海域，距城子坦镇最近点</w:t>
      </w:r>
      <w:r>
        <w:rPr>
          <w:rFonts w:ascii="Times New Roman" w:hAnsi="Times New Roman"/>
          <w:sz w:val="21"/>
        </w:rPr>
        <w:t>700</w:t>
      </w:r>
      <w:r>
        <w:rPr>
          <w:rFonts w:ascii="宋体" w:eastAsia="宋体" w:hAnsi="宋体"/>
          <w:sz w:val="21"/>
        </w:rPr>
        <w:t>米。因岛体形似黄瓜而得名。《大连海域地名志》（</w:t>
      </w:r>
      <w:r>
        <w:rPr>
          <w:rFonts w:ascii="Times New Roman" w:hAnsi="Times New Roman"/>
          <w:sz w:val="21"/>
        </w:rPr>
        <w:t>1989</w:t>
      </w:r>
      <w:r>
        <w:rPr>
          <w:rFonts w:ascii="宋体" w:eastAsia="宋体" w:hAnsi="宋体"/>
          <w:sz w:val="21"/>
        </w:rPr>
        <w:t>）和《中国海域地名志》（</w:t>
      </w:r>
      <w:r>
        <w:rPr>
          <w:rFonts w:ascii="Times New Roman" w:hAnsi="Times New Roman"/>
          <w:sz w:val="21"/>
        </w:rPr>
        <w:t>1989</w:t>
      </w:r>
      <w:r>
        <w:rPr>
          <w:rFonts w:ascii="宋体" w:eastAsia="宋体" w:hAnsi="宋体"/>
          <w:sz w:val="21"/>
        </w:rPr>
        <w:t>）记载为黄瓜坨岛，《中国海域地名图集》（</w:t>
      </w:r>
      <w:r>
        <w:rPr>
          <w:rFonts w:ascii="Times New Roman" w:hAnsi="Times New Roman"/>
          <w:sz w:val="21"/>
        </w:rPr>
        <w:t>1991</w:t>
      </w:r>
      <w:r>
        <w:rPr>
          <w:rFonts w:ascii="宋体" w:eastAsia="宋体" w:hAnsi="宋体"/>
          <w:sz w:val="21"/>
        </w:rPr>
        <w:t>）标注为黄瓜岛。岛体呈东北—西南走向，岸线长度</w:t>
      </w:r>
      <w:r>
        <w:rPr>
          <w:rFonts w:ascii="Times New Roman" w:hAnsi="Times New Roman"/>
          <w:sz w:val="21"/>
        </w:rPr>
        <w:t>308</w:t>
      </w:r>
      <w:r>
        <w:rPr>
          <w:rFonts w:ascii="宋体" w:eastAsia="宋体" w:hAnsi="宋体"/>
          <w:sz w:val="21"/>
        </w:rPr>
        <w:t>米，面积</w:t>
      </w:r>
      <w:r>
        <w:rPr>
          <w:rFonts w:ascii="Times New Roman" w:hAnsi="Times New Roman"/>
          <w:sz w:val="21"/>
        </w:rPr>
        <w:t>4648</w:t>
      </w:r>
      <w:r>
        <w:rPr>
          <w:rFonts w:ascii="宋体" w:eastAsia="宋体" w:hAnsi="宋体"/>
          <w:sz w:val="21"/>
        </w:rPr>
        <w:t>平方米，最高点高程</w:t>
      </w:r>
      <w:r>
        <w:rPr>
          <w:rFonts w:ascii="Times New Roman" w:hAnsi="Times New Roman"/>
          <w:sz w:val="21"/>
        </w:rPr>
        <w:t>18</w:t>
      </w:r>
      <w:r>
        <w:rPr>
          <w:rFonts w:ascii="宋体" w:eastAsia="宋体" w:hAnsi="宋体"/>
          <w:sz w:val="21"/>
        </w:rPr>
        <w:t>米。基岩岛，主要由中生代花岗岩构成，岛体狭长，地表土壤层稀薄，生长草本植物。与黄瓜南岛间由堤坝连接，岛上有简易看海小屋和临时搭建的简易仓库，种有蔬菜等农作物，驻有海水养殖临时看护人员，水电从大陆引入，周边海域为围海养殖区。</w:t>
      </w:r>
      <w:r>
        <w:rPr>
          <w:rFonts w:ascii="Times New Roman" w:hAnsi="Times New Roman"/>
          <w:sz w:val="21"/>
        </w:rPr>
        <w:t xml:space="preserve"> </w:t>
      </w:r>
    </w:p>
    <w:p w14:paraId="43FC0D76" w14:textId="77777777" w:rsidR="00600B89" w:rsidRDefault="006B5F12">
      <w:pPr>
        <w:rPr>
          <w:lang w:eastAsia="zh-CN"/>
        </w:rPr>
      </w:pPr>
      <w:r>
        <w:rPr>
          <w:rFonts w:ascii="宋体" w:eastAsia="宋体" w:hAnsi="宋体"/>
          <w:b/>
          <w:sz w:val="24"/>
          <w:lang w:eastAsia="zh-CN"/>
        </w:rPr>
        <w:t>黄瓜南岛（</w:t>
      </w:r>
      <w:r>
        <w:rPr>
          <w:rFonts w:ascii="Times New Roman" w:hAnsi="Times New Roman"/>
          <w:b/>
          <w:sz w:val="24"/>
          <w:lang w:eastAsia="zh-CN"/>
        </w:rPr>
        <w:t>Huángguā Nándǎo</w:t>
      </w:r>
      <w:r>
        <w:rPr>
          <w:rFonts w:ascii="宋体" w:eastAsia="宋体" w:hAnsi="宋体"/>
          <w:b/>
          <w:sz w:val="24"/>
          <w:lang w:eastAsia="zh-CN"/>
        </w:rPr>
        <w:t>）</w:t>
      </w:r>
      <w:r>
        <w:rPr>
          <w:rFonts w:ascii="Times New Roman" w:hAnsi="Times New Roman"/>
          <w:b/>
          <w:sz w:val="24"/>
          <w:lang w:eastAsia="zh-CN"/>
        </w:rPr>
        <w:t xml:space="preserve"> </w:t>
      </w:r>
    </w:p>
    <w:p w14:paraId="379D2EFA"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39°27.6′</w:t>
      </w:r>
      <w:r>
        <w:rPr>
          <w:rFonts w:ascii="宋体" w:eastAsia="宋体" w:hAnsi="宋体"/>
          <w:sz w:val="21"/>
          <w:lang w:eastAsia="zh-CN"/>
        </w:rPr>
        <w:t>，东经</w:t>
      </w:r>
      <w:r>
        <w:rPr>
          <w:rFonts w:ascii="Times New Roman" w:hAnsi="Times New Roman"/>
          <w:sz w:val="21"/>
          <w:lang w:eastAsia="zh-CN"/>
        </w:rPr>
        <w:t>122°33.8′</w:t>
      </w:r>
      <w:r>
        <w:rPr>
          <w:rFonts w:ascii="宋体" w:eastAsia="宋体" w:hAnsi="宋体"/>
          <w:sz w:val="21"/>
          <w:lang w:eastAsia="zh-CN"/>
        </w:rPr>
        <w:t>。位于黄海北部大连普兰店市海域，距城子坦镇最近点</w:t>
      </w:r>
      <w:r>
        <w:rPr>
          <w:rFonts w:ascii="Times New Roman" w:hAnsi="Times New Roman"/>
          <w:sz w:val="21"/>
          <w:lang w:eastAsia="zh-CN"/>
        </w:rPr>
        <w:t>790</w:t>
      </w:r>
      <w:r>
        <w:rPr>
          <w:rFonts w:ascii="宋体" w:eastAsia="宋体" w:hAnsi="宋体"/>
          <w:sz w:val="21"/>
          <w:lang w:eastAsia="zh-CN"/>
        </w:rPr>
        <w:t>米。原与黄瓜岛统称为黄瓜岛，因位于黄瓜岛南边，第二次全国海域地名普查时命今名。岛近南北走向，岸线长度</w:t>
      </w:r>
      <w:r>
        <w:rPr>
          <w:rFonts w:ascii="Times New Roman" w:hAnsi="Times New Roman"/>
          <w:sz w:val="21"/>
          <w:lang w:eastAsia="zh-CN"/>
        </w:rPr>
        <w:t>249</w:t>
      </w:r>
      <w:r>
        <w:rPr>
          <w:rFonts w:ascii="宋体" w:eastAsia="宋体" w:hAnsi="宋体"/>
          <w:sz w:val="21"/>
          <w:lang w:eastAsia="zh-CN"/>
        </w:rPr>
        <w:t>米，面积</w:t>
      </w:r>
      <w:r>
        <w:rPr>
          <w:rFonts w:ascii="Times New Roman" w:hAnsi="Times New Roman"/>
          <w:sz w:val="21"/>
          <w:lang w:eastAsia="zh-CN"/>
        </w:rPr>
        <w:t>3501</w:t>
      </w:r>
      <w:r>
        <w:rPr>
          <w:rFonts w:ascii="宋体" w:eastAsia="宋体" w:hAnsi="宋体"/>
          <w:sz w:val="21"/>
          <w:lang w:eastAsia="zh-CN"/>
        </w:rPr>
        <w:t>平方米，最高点高程</w:t>
      </w:r>
      <w:r>
        <w:rPr>
          <w:rFonts w:ascii="Times New Roman" w:hAnsi="Times New Roman"/>
          <w:sz w:val="21"/>
          <w:lang w:eastAsia="zh-CN"/>
        </w:rPr>
        <w:t>18</w:t>
      </w:r>
      <w:r>
        <w:rPr>
          <w:rFonts w:ascii="宋体" w:eastAsia="宋体" w:hAnsi="宋体"/>
          <w:sz w:val="21"/>
          <w:lang w:eastAsia="zh-CN"/>
        </w:rPr>
        <w:t>米。基岩岛，主要由中生代花岗岩构成，岛体狭长，地表土壤层稀薄，生长草本植物。与黄瓜岛间由堤坝连接，岛西北侧由填海形成的陆域建有多间看海房屋，驻有海水养殖临时看护人员，水电从大陆引入。西侧为围海养殖区。</w:t>
      </w:r>
      <w:r>
        <w:rPr>
          <w:rFonts w:ascii="Times New Roman" w:hAnsi="Times New Roman"/>
          <w:sz w:val="21"/>
          <w:lang w:eastAsia="zh-CN"/>
        </w:rPr>
        <w:t xml:space="preserve"> </w:t>
      </w:r>
    </w:p>
    <w:p w14:paraId="241FEEC2" w14:textId="77777777" w:rsidR="00600B89" w:rsidRDefault="006B5F12">
      <w:pPr>
        <w:rPr>
          <w:lang w:eastAsia="zh-CN"/>
        </w:rPr>
      </w:pPr>
      <w:r>
        <w:rPr>
          <w:rFonts w:ascii="宋体" w:eastAsia="宋体" w:hAnsi="宋体"/>
          <w:b/>
          <w:sz w:val="24"/>
          <w:lang w:eastAsia="zh-CN"/>
        </w:rPr>
        <w:t>普干岛子（</w:t>
      </w:r>
      <w:r>
        <w:rPr>
          <w:rFonts w:ascii="Times New Roman" w:hAnsi="Times New Roman"/>
          <w:b/>
          <w:sz w:val="24"/>
          <w:lang w:eastAsia="zh-CN"/>
        </w:rPr>
        <w:t>Pǔgān Dǎozi</w:t>
      </w:r>
      <w:r>
        <w:rPr>
          <w:rFonts w:ascii="宋体" w:eastAsia="宋体" w:hAnsi="宋体"/>
          <w:b/>
          <w:sz w:val="24"/>
          <w:lang w:eastAsia="zh-CN"/>
        </w:rPr>
        <w:t>）</w:t>
      </w:r>
      <w:r>
        <w:rPr>
          <w:rFonts w:ascii="Times New Roman" w:hAnsi="Times New Roman"/>
          <w:b/>
          <w:sz w:val="24"/>
          <w:lang w:eastAsia="zh-CN"/>
        </w:rPr>
        <w:t xml:space="preserve"> </w:t>
      </w:r>
    </w:p>
    <w:p w14:paraId="78175C51" w14:textId="77777777" w:rsidR="00600B89" w:rsidRDefault="006B5F12">
      <w:r>
        <w:rPr>
          <w:rFonts w:ascii="宋体" w:eastAsia="宋体" w:hAnsi="宋体"/>
          <w:sz w:val="21"/>
        </w:rPr>
        <w:t>北纬</w:t>
      </w:r>
      <w:r>
        <w:rPr>
          <w:rFonts w:ascii="Times New Roman" w:hAnsi="Times New Roman"/>
          <w:sz w:val="21"/>
        </w:rPr>
        <w:t>39°27.4′</w:t>
      </w:r>
      <w:r>
        <w:rPr>
          <w:rFonts w:ascii="宋体" w:eastAsia="宋体" w:hAnsi="宋体"/>
          <w:sz w:val="21"/>
        </w:rPr>
        <w:t>，东经</w:t>
      </w:r>
      <w:r>
        <w:rPr>
          <w:rFonts w:ascii="Times New Roman" w:hAnsi="Times New Roman"/>
          <w:sz w:val="21"/>
        </w:rPr>
        <w:t>122°33.1′</w:t>
      </w:r>
      <w:r>
        <w:rPr>
          <w:rFonts w:ascii="宋体" w:eastAsia="宋体" w:hAnsi="宋体"/>
          <w:sz w:val="21"/>
        </w:rPr>
        <w:t>。位于黄海北部大连普兰店市海域，距城子坦镇最近点</w:t>
      </w:r>
      <w:r>
        <w:rPr>
          <w:rFonts w:ascii="Times New Roman" w:hAnsi="Times New Roman"/>
          <w:sz w:val="21"/>
        </w:rPr>
        <w:t>1.54</w:t>
      </w:r>
      <w:r>
        <w:rPr>
          <w:rFonts w:ascii="宋体" w:eastAsia="宋体" w:hAnsi="宋体"/>
          <w:sz w:val="21"/>
        </w:rPr>
        <w:t>千米。因岛上干旱而被当地群众称作干岛子。因省内重名，位于普兰店市，更为今名。明《辽东志》和《全辽志》记载为干岛；《大连海域地名志》（</w:t>
      </w:r>
      <w:r>
        <w:rPr>
          <w:rFonts w:ascii="Times New Roman" w:hAnsi="Times New Roman"/>
          <w:sz w:val="21"/>
        </w:rPr>
        <w:t>1989</w:t>
      </w:r>
      <w:r>
        <w:rPr>
          <w:rFonts w:ascii="宋体" w:eastAsia="宋体" w:hAnsi="宋体"/>
          <w:sz w:val="21"/>
        </w:rPr>
        <w:t>）、《中国海域地名志》（</w:t>
      </w:r>
      <w:r>
        <w:rPr>
          <w:rFonts w:ascii="Times New Roman" w:hAnsi="Times New Roman"/>
          <w:sz w:val="21"/>
        </w:rPr>
        <w:t>1989</w:t>
      </w:r>
      <w:r>
        <w:rPr>
          <w:rFonts w:ascii="宋体" w:eastAsia="宋体" w:hAnsi="宋体"/>
          <w:sz w:val="21"/>
        </w:rPr>
        <w:t>）和《中国海域地名图集》（</w:t>
      </w:r>
      <w:r>
        <w:rPr>
          <w:rFonts w:ascii="Times New Roman" w:hAnsi="Times New Roman"/>
          <w:sz w:val="21"/>
        </w:rPr>
        <w:t>1991</w:t>
      </w:r>
      <w:r>
        <w:rPr>
          <w:rFonts w:ascii="宋体" w:eastAsia="宋体" w:hAnsi="宋体"/>
          <w:sz w:val="21"/>
        </w:rPr>
        <w:t>）均记载为干岛。岛近椭圆形，东北—西南走向，岸线长度</w:t>
      </w:r>
      <w:r>
        <w:rPr>
          <w:rFonts w:ascii="Times New Roman" w:hAnsi="Times New Roman"/>
          <w:sz w:val="21"/>
        </w:rPr>
        <w:t>1.57</w:t>
      </w:r>
      <w:r>
        <w:rPr>
          <w:rFonts w:ascii="宋体" w:eastAsia="宋体" w:hAnsi="宋体"/>
          <w:sz w:val="21"/>
        </w:rPr>
        <w:t>千米，面积</w:t>
      </w:r>
      <w:r>
        <w:rPr>
          <w:rFonts w:ascii="Times New Roman" w:hAnsi="Times New Roman"/>
          <w:sz w:val="21"/>
        </w:rPr>
        <w:t>0.1355</w:t>
      </w:r>
      <w:r>
        <w:rPr>
          <w:rFonts w:ascii="宋体" w:eastAsia="宋体" w:hAnsi="宋体"/>
          <w:sz w:val="21"/>
        </w:rPr>
        <w:t>平方千米，最高点高程</w:t>
      </w:r>
      <w:r>
        <w:rPr>
          <w:rFonts w:ascii="Times New Roman" w:hAnsi="Times New Roman"/>
          <w:sz w:val="21"/>
        </w:rPr>
        <w:t>29.5</w:t>
      </w:r>
      <w:r>
        <w:rPr>
          <w:rFonts w:ascii="宋体" w:eastAsia="宋体" w:hAnsi="宋体"/>
          <w:sz w:val="21"/>
        </w:rPr>
        <w:t>米。基岩岛，主要由中生代花岗岩构成，表层为风化层，发育棕壤性土，顶部生长乔木、灌木及草本植物，乔木以人工栽植的松柏林、槐树为主。</w:t>
      </w:r>
      <w:r>
        <w:rPr>
          <w:rFonts w:ascii="Times New Roman" w:hAnsi="Times New Roman"/>
          <w:sz w:val="21"/>
        </w:rPr>
        <w:t xml:space="preserve"> </w:t>
      </w:r>
    </w:p>
    <w:p w14:paraId="333D9972" w14:textId="77777777" w:rsidR="00600B89" w:rsidRDefault="006B5F12">
      <w:pPr>
        <w:rPr>
          <w:lang w:eastAsia="zh-CN"/>
        </w:rPr>
      </w:pPr>
      <w:r>
        <w:rPr>
          <w:rFonts w:ascii="宋体" w:eastAsia="宋体" w:hAnsi="宋体"/>
          <w:sz w:val="21"/>
          <w:lang w:eastAsia="zh-CN"/>
        </w:rPr>
        <w:t>该岛为村级有居民海岛，</w:t>
      </w:r>
      <w:r>
        <w:rPr>
          <w:rFonts w:ascii="Times New Roman" w:hAnsi="Times New Roman"/>
          <w:sz w:val="21"/>
          <w:lang w:eastAsia="zh-CN"/>
        </w:rPr>
        <w:t>2011</w:t>
      </w:r>
      <w:r>
        <w:rPr>
          <w:rFonts w:ascii="宋体" w:eastAsia="宋体" w:hAnsi="宋体"/>
          <w:sz w:val="21"/>
          <w:lang w:eastAsia="zh-CN"/>
        </w:rPr>
        <w:t>年户籍人口</w:t>
      </w:r>
      <w:r>
        <w:rPr>
          <w:rFonts w:ascii="Times New Roman" w:hAnsi="Times New Roman"/>
          <w:sz w:val="21"/>
          <w:lang w:eastAsia="zh-CN"/>
        </w:rPr>
        <w:t>219</w:t>
      </w:r>
      <w:r>
        <w:rPr>
          <w:rFonts w:ascii="宋体" w:eastAsia="宋体" w:hAnsi="宋体"/>
          <w:sz w:val="21"/>
          <w:lang w:eastAsia="zh-CN"/>
        </w:rPr>
        <w:t>人，常住人口</w:t>
      </w:r>
      <w:r>
        <w:rPr>
          <w:rFonts w:ascii="Times New Roman" w:hAnsi="Times New Roman"/>
          <w:sz w:val="21"/>
          <w:lang w:eastAsia="zh-CN"/>
        </w:rPr>
        <w:t>210</w:t>
      </w:r>
      <w:r>
        <w:rPr>
          <w:rFonts w:ascii="宋体" w:eastAsia="宋体" w:hAnsi="宋体"/>
          <w:sz w:val="21"/>
          <w:lang w:eastAsia="zh-CN"/>
        </w:rPr>
        <w:t>人。由围海养殖堤坝与大陆连接，水电通过电缆和输水管道从大陆引入。陆岛交通由公路连接，民居主要集中在海岛西南部，岛上建有海珍品苗种培育室、养貂厂、水产品养殖与加工等企业，种有玉米、红薯、蔬菜等农作物。因围海养殖，海岛东南侧、北侧炸岛筑坝，海岛地貌变化较大。</w:t>
      </w:r>
      <w:r>
        <w:rPr>
          <w:rFonts w:ascii="Times New Roman" w:hAnsi="Times New Roman"/>
          <w:sz w:val="21"/>
          <w:lang w:eastAsia="zh-CN"/>
        </w:rPr>
        <w:t xml:space="preserve"> </w:t>
      </w:r>
    </w:p>
    <w:p w14:paraId="5D34745E" w14:textId="77777777" w:rsidR="00600B89" w:rsidRDefault="006B5F12">
      <w:pPr>
        <w:rPr>
          <w:lang w:eastAsia="zh-CN"/>
        </w:rPr>
      </w:pPr>
      <w:r>
        <w:rPr>
          <w:rFonts w:ascii="宋体" w:eastAsia="宋体" w:hAnsi="宋体"/>
          <w:b/>
          <w:sz w:val="24"/>
          <w:lang w:eastAsia="zh-CN"/>
        </w:rPr>
        <w:lastRenderedPageBreak/>
        <w:t>马牙岛（</w:t>
      </w:r>
      <w:r>
        <w:rPr>
          <w:rFonts w:ascii="Times New Roman" w:hAnsi="Times New Roman"/>
          <w:b/>
          <w:sz w:val="24"/>
          <w:lang w:eastAsia="zh-CN"/>
        </w:rPr>
        <w:t>Mǎyá Dǎo</w:t>
      </w:r>
      <w:r>
        <w:rPr>
          <w:rFonts w:ascii="宋体" w:eastAsia="宋体" w:hAnsi="宋体"/>
          <w:b/>
          <w:sz w:val="24"/>
          <w:lang w:eastAsia="zh-CN"/>
        </w:rPr>
        <w:t>）</w:t>
      </w:r>
      <w:r>
        <w:rPr>
          <w:rFonts w:ascii="Times New Roman" w:hAnsi="Times New Roman"/>
          <w:b/>
          <w:sz w:val="24"/>
          <w:lang w:eastAsia="zh-CN"/>
        </w:rPr>
        <w:t xml:space="preserve"> </w:t>
      </w:r>
    </w:p>
    <w:p w14:paraId="40611EB4" w14:textId="77777777" w:rsidR="00600B89" w:rsidRDefault="006B5F12">
      <w:r>
        <w:rPr>
          <w:rFonts w:ascii="宋体" w:eastAsia="宋体" w:hAnsi="宋体"/>
          <w:sz w:val="21"/>
        </w:rPr>
        <w:t>北纬</w:t>
      </w:r>
      <w:r>
        <w:rPr>
          <w:rFonts w:ascii="Times New Roman" w:hAnsi="Times New Roman"/>
          <w:sz w:val="21"/>
        </w:rPr>
        <w:t>39°23.4′</w:t>
      </w:r>
      <w:r>
        <w:rPr>
          <w:rFonts w:ascii="宋体" w:eastAsia="宋体" w:hAnsi="宋体"/>
          <w:sz w:val="21"/>
        </w:rPr>
        <w:t>，东经</w:t>
      </w:r>
      <w:r>
        <w:rPr>
          <w:rFonts w:ascii="Times New Roman" w:hAnsi="Times New Roman"/>
          <w:sz w:val="21"/>
        </w:rPr>
        <w:t>122°25.6′</w:t>
      </w:r>
      <w:r>
        <w:rPr>
          <w:rFonts w:ascii="宋体" w:eastAsia="宋体" w:hAnsi="宋体"/>
          <w:sz w:val="21"/>
        </w:rPr>
        <w:t>。位于黄海北部大连普兰店市海域，距皮口镇最近点</w:t>
      </w:r>
      <w:r>
        <w:rPr>
          <w:rFonts w:ascii="Times New Roman" w:hAnsi="Times New Roman"/>
          <w:sz w:val="21"/>
        </w:rPr>
        <w:t>3.85</w:t>
      </w:r>
      <w:r>
        <w:rPr>
          <w:rFonts w:ascii="宋体" w:eastAsia="宋体" w:hAnsi="宋体"/>
          <w:sz w:val="21"/>
        </w:rPr>
        <w:t>千米。因岛体似马牙而得名。《大连海域地名志》（</w:t>
      </w:r>
      <w:r>
        <w:rPr>
          <w:rFonts w:ascii="Times New Roman" w:hAnsi="Times New Roman"/>
          <w:sz w:val="21"/>
        </w:rPr>
        <w:t>1989</w:t>
      </w:r>
      <w:r>
        <w:rPr>
          <w:rFonts w:ascii="宋体" w:eastAsia="宋体" w:hAnsi="宋体"/>
          <w:sz w:val="21"/>
        </w:rPr>
        <w:t>）、《中国海域地名志》（</w:t>
      </w:r>
      <w:r>
        <w:rPr>
          <w:rFonts w:ascii="Times New Roman" w:hAnsi="Times New Roman"/>
          <w:sz w:val="21"/>
        </w:rPr>
        <w:t>1989</w:t>
      </w:r>
      <w:r>
        <w:rPr>
          <w:rFonts w:ascii="宋体" w:eastAsia="宋体" w:hAnsi="宋体"/>
          <w:sz w:val="21"/>
        </w:rPr>
        <w:t>）、《中国海域地名图集》（</w:t>
      </w:r>
      <w:r>
        <w:rPr>
          <w:rFonts w:ascii="Times New Roman" w:hAnsi="Times New Roman"/>
          <w:sz w:val="21"/>
        </w:rPr>
        <w:t>1991</w:t>
      </w:r>
      <w:r>
        <w:rPr>
          <w:rFonts w:ascii="宋体" w:eastAsia="宋体" w:hAnsi="宋体"/>
          <w:sz w:val="21"/>
        </w:rPr>
        <w:t>）和《全国海岛名称与代码》（</w:t>
      </w:r>
      <w:r>
        <w:rPr>
          <w:rFonts w:ascii="Times New Roman" w:hAnsi="Times New Roman"/>
          <w:sz w:val="21"/>
        </w:rPr>
        <w:t>2008</w:t>
      </w:r>
      <w:r>
        <w:rPr>
          <w:rFonts w:ascii="宋体" w:eastAsia="宋体" w:hAnsi="宋体"/>
          <w:sz w:val="21"/>
        </w:rPr>
        <w:t>）均记载为马牙岛。岛体呈南北走向，岸线长度</w:t>
      </w:r>
      <w:r>
        <w:rPr>
          <w:rFonts w:ascii="Times New Roman" w:hAnsi="Times New Roman"/>
          <w:sz w:val="21"/>
        </w:rPr>
        <w:t>2.09</w:t>
      </w:r>
      <w:r>
        <w:rPr>
          <w:rFonts w:ascii="宋体" w:eastAsia="宋体" w:hAnsi="宋体"/>
          <w:sz w:val="21"/>
        </w:rPr>
        <w:t>千米，面积</w:t>
      </w:r>
      <w:r>
        <w:rPr>
          <w:rFonts w:ascii="Times New Roman" w:hAnsi="Times New Roman"/>
          <w:sz w:val="21"/>
        </w:rPr>
        <w:t>0.1603</w:t>
      </w:r>
      <w:r>
        <w:rPr>
          <w:rFonts w:ascii="宋体" w:eastAsia="宋体" w:hAnsi="宋体"/>
          <w:sz w:val="21"/>
        </w:rPr>
        <w:t>平方千米，最高点高程</w:t>
      </w:r>
      <w:r>
        <w:rPr>
          <w:rFonts w:ascii="Times New Roman" w:hAnsi="Times New Roman"/>
          <w:sz w:val="21"/>
        </w:rPr>
        <w:t>42.4</w:t>
      </w:r>
      <w:r>
        <w:rPr>
          <w:rFonts w:ascii="宋体" w:eastAsia="宋体" w:hAnsi="宋体"/>
          <w:sz w:val="21"/>
        </w:rPr>
        <w:t>米。基岩岛，以中生代鞍山岩为主，地势南高北低，以基岩海岸为主，发育沙滩。有沙壤土，淡水资源较丰富，植被茂密，主要生长灌木及草本植物，乔木较少。原为有居民海岛，现岛上无居民。残存清末时期民居，大部已荒废，有两处经修缮为渔民临时居住点，驻有海水养殖和出海捕鱼临时人员。水由岛上淡水井供给，电靠电瓶提供，周边海域为渔业增养殖区。</w:t>
      </w:r>
      <w:r>
        <w:rPr>
          <w:rFonts w:ascii="Times New Roman" w:hAnsi="Times New Roman"/>
          <w:sz w:val="21"/>
        </w:rPr>
        <w:t xml:space="preserve"> </w:t>
      </w:r>
    </w:p>
    <w:p w14:paraId="68E3B016" w14:textId="77777777" w:rsidR="00600B89" w:rsidRDefault="006B5F12">
      <w:pPr>
        <w:rPr>
          <w:lang w:eastAsia="zh-CN"/>
        </w:rPr>
      </w:pPr>
      <w:r>
        <w:rPr>
          <w:rFonts w:ascii="宋体" w:eastAsia="宋体" w:hAnsi="宋体"/>
          <w:b/>
          <w:sz w:val="24"/>
          <w:lang w:eastAsia="zh-CN"/>
        </w:rPr>
        <w:t>东南礁（</w:t>
      </w:r>
      <w:r>
        <w:rPr>
          <w:rFonts w:ascii="Times New Roman" w:hAnsi="Times New Roman"/>
          <w:b/>
          <w:sz w:val="24"/>
          <w:lang w:eastAsia="zh-CN"/>
        </w:rPr>
        <w:t>Dōngnán Jiāo</w:t>
      </w:r>
      <w:r>
        <w:rPr>
          <w:rFonts w:ascii="宋体" w:eastAsia="宋体" w:hAnsi="宋体"/>
          <w:b/>
          <w:sz w:val="24"/>
          <w:lang w:eastAsia="zh-CN"/>
        </w:rPr>
        <w:t>）</w:t>
      </w:r>
      <w:r>
        <w:rPr>
          <w:rFonts w:ascii="Times New Roman" w:hAnsi="Times New Roman"/>
          <w:b/>
          <w:sz w:val="24"/>
          <w:lang w:eastAsia="zh-CN"/>
        </w:rPr>
        <w:t xml:space="preserve"> </w:t>
      </w:r>
    </w:p>
    <w:p w14:paraId="01E72DE3"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39°23.3′</w:t>
      </w:r>
      <w:r>
        <w:rPr>
          <w:rFonts w:ascii="宋体" w:eastAsia="宋体" w:hAnsi="宋体"/>
          <w:sz w:val="21"/>
          <w:lang w:eastAsia="zh-CN"/>
        </w:rPr>
        <w:t>，东经</w:t>
      </w:r>
      <w:r>
        <w:rPr>
          <w:rFonts w:ascii="Times New Roman" w:hAnsi="Times New Roman"/>
          <w:sz w:val="21"/>
          <w:lang w:eastAsia="zh-CN"/>
        </w:rPr>
        <w:t>122°25.6′</w:t>
      </w:r>
      <w:r>
        <w:rPr>
          <w:rFonts w:ascii="宋体" w:eastAsia="宋体" w:hAnsi="宋体"/>
          <w:sz w:val="21"/>
          <w:lang w:eastAsia="zh-CN"/>
        </w:rPr>
        <w:t>。位于黄海北部大连普兰店市海域，距马牙岛最近点</w:t>
      </w:r>
      <w:r>
        <w:rPr>
          <w:rFonts w:ascii="Times New Roman" w:hAnsi="Times New Roman"/>
          <w:sz w:val="21"/>
          <w:lang w:eastAsia="zh-CN"/>
        </w:rPr>
        <w:t>200</w:t>
      </w:r>
      <w:r>
        <w:rPr>
          <w:rFonts w:ascii="宋体" w:eastAsia="宋体" w:hAnsi="宋体"/>
          <w:sz w:val="21"/>
          <w:lang w:eastAsia="zh-CN"/>
        </w:rPr>
        <w:t>米。因位于马牙岛东南而得名。《中国海域地名图集》（</w:t>
      </w:r>
      <w:r>
        <w:rPr>
          <w:rFonts w:ascii="Times New Roman" w:hAnsi="Times New Roman"/>
          <w:sz w:val="21"/>
          <w:lang w:eastAsia="zh-CN"/>
        </w:rPr>
        <w:t>1991</w:t>
      </w:r>
      <w:r>
        <w:rPr>
          <w:rFonts w:ascii="宋体" w:eastAsia="宋体" w:hAnsi="宋体"/>
          <w:sz w:val="21"/>
          <w:lang w:eastAsia="zh-CN"/>
        </w:rPr>
        <w:t>）标注为东南礁。原有两个岛体组成，岛体呈不规则形状，东北—西南走向，岸线长度</w:t>
      </w:r>
      <w:r>
        <w:rPr>
          <w:rFonts w:ascii="Times New Roman" w:hAnsi="Times New Roman"/>
          <w:sz w:val="21"/>
          <w:lang w:eastAsia="zh-CN"/>
        </w:rPr>
        <w:t>44</w:t>
      </w:r>
      <w:r>
        <w:rPr>
          <w:rFonts w:ascii="宋体" w:eastAsia="宋体" w:hAnsi="宋体"/>
          <w:sz w:val="21"/>
          <w:lang w:eastAsia="zh-CN"/>
        </w:rPr>
        <w:t>米，面积</w:t>
      </w:r>
      <w:r>
        <w:rPr>
          <w:rFonts w:ascii="Times New Roman" w:hAnsi="Times New Roman"/>
          <w:sz w:val="21"/>
          <w:lang w:eastAsia="zh-CN"/>
        </w:rPr>
        <w:t>148</w:t>
      </w:r>
      <w:r>
        <w:rPr>
          <w:rFonts w:ascii="宋体" w:eastAsia="宋体" w:hAnsi="宋体"/>
          <w:sz w:val="21"/>
          <w:lang w:eastAsia="zh-CN"/>
        </w:rPr>
        <w:t>平方米，最高点高程</w:t>
      </w:r>
      <w:r>
        <w:rPr>
          <w:rFonts w:ascii="Times New Roman" w:hAnsi="Times New Roman"/>
          <w:sz w:val="21"/>
          <w:lang w:eastAsia="zh-CN"/>
        </w:rPr>
        <w:t>7</w:t>
      </w:r>
      <w:r>
        <w:rPr>
          <w:rFonts w:ascii="宋体" w:eastAsia="宋体" w:hAnsi="宋体"/>
          <w:sz w:val="21"/>
          <w:lang w:eastAsia="zh-CN"/>
        </w:rPr>
        <w:t>米。基岩岛，低潮时周边海域有裸露岩礁，北侧有沙质岬角。无土壤和植被。</w:t>
      </w:r>
      <w:r>
        <w:rPr>
          <w:rFonts w:ascii="Times New Roman" w:hAnsi="Times New Roman"/>
          <w:sz w:val="21"/>
          <w:lang w:eastAsia="zh-CN"/>
        </w:rPr>
        <w:t xml:space="preserve"> </w:t>
      </w:r>
    </w:p>
    <w:p w14:paraId="1CD8148A" w14:textId="77777777" w:rsidR="00600B89" w:rsidRDefault="006B5F12">
      <w:pPr>
        <w:rPr>
          <w:lang w:eastAsia="zh-CN"/>
        </w:rPr>
      </w:pPr>
      <w:r>
        <w:rPr>
          <w:rFonts w:ascii="宋体" w:eastAsia="宋体" w:hAnsi="宋体"/>
          <w:b/>
          <w:sz w:val="24"/>
          <w:lang w:eastAsia="zh-CN"/>
        </w:rPr>
        <w:t>东南礁南岛（</w:t>
      </w:r>
      <w:r>
        <w:rPr>
          <w:rFonts w:ascii="Times New Roman" w:hAnsi="Times New Roman"/>
          <w:b/>
          <w:sz w:val="24"/>
          <w:lang w:eastAsia="zh-CN"/>
        </w:rPr>
        <w:t>Dōngnánjiāo Nándǎo</w:t>
      </w:r>
      <w:r>
        <w:rPr>
          <w:rFonts w:ascii="宋体" w:eastAsia="宋体" w:hAnsi="宋体"/>
          <w:b/>
          <w:sz w:val="24"/>
          <w:lang w:eastAsia="zh-CN"/>
        </w:rPr>
        <w:t>）</w:t>
      </w:r>
      <w:r>
        <w:rPr>
          <w:rFonts w:ascii="Times New Roman" w:hAnsi="Times New Roman"/>
          <w:b/>
          <w:sz w:val="24"/>
          <w:lang w:eastAsia="zh-CN"/>
        </w:rPr>
        <w:t xml:space="preserve"> </w:t>
      </w:r>
    </w:p>
    <w:p w14:paraId="2898B905" w14:textId="77777777" w:rsidR="00600B89" w:rsidRDefault="006B5F12">
      <w:r>
        <w:rPr>
          <w:rFonts w:ascii="宋体" w:eastAsia="宋体" w:hAnsi="宋体"/>
          <w:sz w:val="21"/>
        </w:rPr>
        <w:t>北纬</w:t>
      </w:r>
      <w:r>
        <w:rPr>
          <w:rFonts w:ascii="Times New Roman" w:hAnsi="Times New Roman"/>
          <w:sz w:val="21"/>
        </w:rPr>
        <w:t>39°23.2′</w:t>
      </w:r>
      <w:r>
        <w:rPr>
          <w:rFonts w:ascii="宋体" w:eastAsia="宋体" w:hAnsi="宋体"/>
          <w:sz w:val="21"/>
        </w:rPr>
        <w:t>，东经</w:t>
      </w:r>
      <w:r>
        <w:rPr>
          <w:rFonts w:ascii="Times New Roman" w:hAnsi="Times New Roman"/>
          <w:sz w:val="21"/>
        </w:rPr>
        <w:t>122°25.6′</w:t>
      </w:r>
      <w:r>
        <w:rPr>
          <w:rFonts w:ascii="宋体" w:eastAsia="宋体" w:hAnsi="宋体"/>
          <w:sz w:val="21"/>
        </w:rPr>
        <w:t>。位于黄海北部大连普兰店市海域，距马牙岛最近点</w:t>
      </w:r>
      <w:r>
        <w:rPr>
          <w:rFonts w:ascii="Times New Roman" w:hAnsi="Times New Roman"/>
          <w:sz w:val="21"/>
        </w:rPr>
        <w:t>200</w:t>
      </w:r>
      <w:r>
        <w:rPr>
          <w:rFonts w:ascii="宋体" w:eastAsia="宋体" w:hAnsi="宋体"/>
          <w:sz w:val="21"/>
        </w:rPr>
        <w:t>米。原与东南礁统称为东南礁，因位于东南礁的南面，第二次全国海域地名普查时命今名。岛体呈东西走向，岸线长度</w:t>
      </w:r>
      <w:r>
        <w:rPr>
          <w:rFonts w:ascii="Times New Roman" w:hAnsi="Times New Roman"/>
          <w:sz w:val="21"/>
        </w:rPr>
        <w:t>12</w:t>
      </w:r>
      <w:r>
        <w:rPr>
          <w:rFonts w:ascii="宋体" w:eastAsia="宋体" w:hAnsi="宋体"/>
          <w:sz w:val="21"/>
        </w:rPr>
        <w:t>米，面积</w:t>
      </w:r>
      <w:r>
        <w:rPr>
          <w:rFonts w:ascii="Times New Roman" w:hAnsi="Times New Roman"/>
          <w:sz w:val="21"/>
        </w:rPr>
        <w:t>10</w:t>
      </w:r>
      <w:r>
        <w:rPr>
          <w:rFonts w:ascii="宋体" w:eastAsia="宋体" w:hAnsi="宋体"/>
          <w:sz w:val="21"/>
        </w:rPr>
        <w:t>平方米，最高点高程</w:t>
      </w:r>
      <w:r>
        <w:rPr>
          <w:rFonts w:ascii="Times New Roman" w:hAnsi="Times New Roman"/>
          <w:sz w:val="21"/>
        </w:rPr>
        <w:t>4</w:t>
      </w:r>
      <w:r>
        <w:rPr>
          <w:rFonts w:ascii="宋体" w:eastAsia="宋体" w:hAnsi="宋体"/>
          <w:sz w:val="21"/>
        </w:rPr>
        <w:t>米。基岩岛，低潮时周边海域有裸露的岩礁，无土壤和植被。</w:t>
      </w:r>
      <w:r>
        <w:rPr>
          <w:rFonts w:ascii="Times New Roman" w:hAnsi="Times New Roman"/>
          <w:sz w:val="21"/>
        </w:rPr>
        <w:t xml:space="preserve"> </w:t>
      </w:r>
    </w:p>
    <w:p w14:paraId="05FEB8DB" w14:textId="77777777" w:rsidR="00600B89" w:rsidRDefault="006B5F12">
      <w:pPr>
        <w:rPr>
          <w:lang w:eastAsia="zh-CN"/>
        </w:rPr>
      </w:pPr>
      <w:r>
        <w:rPr>
          <w:rFonts w:ascii="宋体" w:eastAsia="宋体" w:hAnsi="宋体"/>
          <w:b/>
          <w:sz w:val="24"/>
          <w:lang w:eastAsia="zh-CN"/>
        </w:rPr>
        <w:t>牛心岛（</w:t>
      </w:r>
      <w:r>
        <w:rPr>
          <w:rFonts w:ascii="Times New Roman" w:hAnsi="Times New Roman"/>
          <w:b/>
          <w:sz w:val="24"/>
          <w:lang w:eastAsia="zh-CN"/>
        </w:rPr>
        <w:t>Niúxīn Dǎo</w:t>
      </w:r>
      <w:r>
        <w:rPr>
          <w:rFonts w:ascii="宋体" w:eastAsia="宋体" w:hAnsi="宋体"/>
          <w:b/>
          <w:sz w:val="24"/>
          <w:lang w:eastAsia="zh-CN"/>
        </w:rPr>
        <w:t>）</w:t>
      </w:r>
      <w:r>
        <w:rPr>
          <w:rFonts w:ascii="Times New Roman" w:hAnsi="Times New Roman"/>
          <w:b/>
          <w:sz w:val="24"/>
          <w:lang w:eastAsia="zh-CN"/>
        </w:rPr>
        <w:t xml:space="preserve"> </w:t>
      </w:r>
    </w:p>
    <w:p w14:paraId="18065A57" w14:textId="77777777" w:rsidR="00600B89" w:rsidRDefault="006B5F12">
      <w:r>
        <w:rPr>
          <w:rFonts w:ascii="宋体" w:eastAsia="宋体" w:hAnsi="宋体"/>
          <w:sz w:val="21"/>
        </w:rPr>
        <w:t>北纬</w:t>
      </w:r>
      <w:r>
        <w:rPr>
          <w:rFonts w:ascii="Times New Roman" w:hAnsi="Times New Roman"/>
          <w:sz w:val="21"/>
        </w:rPr>
        <w:t>39°22.4′</w:t>
      </w:r>
      <w:r>
        <w:rPr>
          <w:rFonts w:ascii="宋体" w:eastAsia="宋体" w:hAnsi="宋体"/>
          <w:sz w:val="21"/>
        </w:rPr>
        <w:t>，东经</w:t>
      </w:r>
      <w:r>
        <w:rPr>
          <w:rFonts w:ascii="Times New Roman" w:hAnsi="Times New Roman"/>
          <w:sz w:val="21"/>
        </w:rPr>
        <w:t>122°21.3′</w:t>
      </w:r>
      <w:r>
        <w:rPr>
          <w:rFonts w:ascii="宋体" w:eastAsia="宋体" w:hAnsi="宋体"/>
          <w:sz w:val="21"/>
        </w:rPr>
        <w:t>。位于黄海北部大连普兰店市海域，距皮口镇最近点</w:t>
      </w:r>
      <w:r>
        <w:rPr>
          <w:rFonts w:ascii="Times New Roman" w:hAnsi="Times New Roman"/>
          <w:sz w:val="21"/>
        </w:rPr>
        <w:t>1.8</w:t>
      </w:r>
      <w:r>
        <w:rPr>
          <w:rFonts w:ascii="宋体" w:eastAsia="宋体" w:hAnsi="宋体"/>
          <w:sz w:val="21"/>
        </w:rPr>
        <w:t>千米。因岛体似牛心而得名。《大连海域地名志》（</w:t>
      </w:r>
      <w:r>
        <w:rPr>
          <w:rFonts w:ascii="Times New Roman" w:hAnsi="Times New Roman"/>
          <w:sz w:val="21"/>
        </w:rPr>
        <w:t>1989</w:t>
      </w:r>
      <w:r>
        <w:rPr>
          <w:rFonts w:ascii="宋体" w:eastAsia="宋体" w:hAnsi="宋体"/>
          <w:sz w:val="21"/>
        </w:rPr>
        <w:t>）、《中国海域地名志》（</w:t>
      </w:r>
      <w:r>
        <w:rPr>
          <w:rFonts w:ascii="Times New Roman" w:hAnsi="Times New Roman"/>
          <w:sz w:val="21"/>
        </w:rPr>
        <w:t>1989</w:t>
      </w:r>
      <w:r>
        <w:rPr>
          <w:rFonts w:ascii="宋体" w:eastAsia="宋体" w:hAnsi="宋体"/>
          <w:sz w:val="21"/>
        </w:rPr>
        <w:t>）和《中国海域地名图集》（</w:t>
      </w:r>
      <w:r>
        <w:rPr>
          <w:rFonts w:ascii="Times New Roman" w:hAnsi="Times New Roman"/>
          <w:sz w:val="21"/>
        </w:rPr>
        <w:t>1991</w:t>
      </w:r>
      <w:r>
        <w:rPr>
          <w:rFonts w:ascii="宋体" w:eastAsia="宋体" w:hAnsi="宋体"/>
          <w:sz w:val="21"/>
        </w:rPr>
        <w:t>）均记载为牛心岛。岛体呈不规则形状，岸线长度</w:t>
      </w:r>
      <w:r>
        <w:rPr>
          <w:rFonts w:ascii="Times New Roman" w:hAnsi="Times New Roman"/>
          <w:sz w:val="21"/>
        </w:rPr>
        <w:t>2.57</w:t>
      </w:r>
      <w:r>
        <w:rPr>
          <w:rFonts w:ascii="宋体" w:eastAsia="宋体" w:hAnsi="宋体"/>
          <w:sz w:val="21"/>
        </w:rPr>
        <w:t>千米，面积</w:t>
      </w:r>
      <w:r>
        <w:rPr>
          <w:rFonts w:ascii="Times New Roman" w:hAnsi="Times New Roman"/>
          <w:sz w:val="21"/>
        </w:rPr>
        <w:t>0.1273</w:t>
      </w:r>
      <w:r>
        <w:rPr>
          <w:rFonts w:ascii="宋体" w:eastAsia="宋体" w:hAnsi="宋体"/>
          <w:sz w:val="21"/>
        </w:rPr>
        <w:t>平方千米，最高点高程</w:t>
      </w:r>
      <w:r>
        <w:rPr>
          <w:rFonts w:ascii="Times New Roman" w:hAnsi="Times New Roman"/>
          <w:sz w:val="21"/>
        </w:rPr>
        <w:t>23.7</w:t>
      </w:r>
      <w:r>
        <w:rPr>
          <w:rFonts w:ascii="宋体" w:eastAsia="宋体" w:hAnsi="宋体"/>
          <w:sz w:val="21"/>
        </w:rPr>
        <w:t>米。基岩岛，主要由片麻岩构成，地表土壤层稀薄，植被稀疏，主要生长灌木及草本植物。由堤坝与大陆连接，原岛面积较小，因周边开发需求进行了较大面积填海造地，填海面积远大于原海岛面积。岛上现有常住人口，建有办公楼、职工宿舍楼、饭店、商店、灯塔等基础设施。陆岛交通有连岛公路，南侧建有皮口港客货两用码头，西侧建有皮口中心渔港和渔港冷库，北侧建有海珍品苗种培育室，是普兰店市重点渔业区和长海县陆岛交通枢纽。</w:t>
      </w:r>
      <w:r>
        <w:rPr>
          <w:rFonts w:ascii="Times New Roman" w:hAnsi="Times New Roman"/>
          <w:sz w:val="21"/>
        </w:rPr>
        <w:t xml:space="preserve"> </w:t>
      </w:r>
    </w:p>
    <w:p w14:paraId="46C47899" w14:textId="77777777" w:rsidR="00600B89" w:rsidRDefault="006B5F12">
      <w:pPr>
        <w:rPr>
          <w:lang w:eastAsia="zh-CN"/>
        </w:rPr>
      </w:pPr>
      <w:r>
        <w:rPr>
          <w:rFonts w:ascii="宋体" w:eastAsia="宋体" w:hAnsi="宋体"/>
          <w:b/>
          <w:sz w:val="24"/>
          <w:lang w:eastAsia="zh-CN"/>
        </w:rPr>
        <w:t>双鹰石（</w:t>
      </w:r>
      <w:r>
        <w:rPr>
          <w:rFonts w:ascii="Times New Roman" w:hAnsi="Times New Roman"/>
          <w:b/>
          <w:sz w:val="24"/>
          <w:lang w:eastAsia="zh-CN"/>
        </w:rPr>
        <w:t>Shuāngyīng Shí</w:t>
      </w:r>
      <w:r>
        <w:rPr>
          <w:rFonts w:ascii="宋体" w:eastAsia="宋体" w:hAnsi="宋体"/>
          <w:b/>
          <w:sz w:val="24"/>
          <w:lang w:eastAsia="zh-CN"/>
        </w:rPr>
        <w:t>）</w:t>
      </w:r>
      <w:r>
        <w:rPr>
          <w:rFonts w:ascii="Times New Roman" w:hAnsi="Times New Roman"/>
          <w:b/>
          <w:sz w:val="24"/>
          <w:lang w:eastAsia="zh-CN"/>
        </w:rPr>
        <w:t xml:space="preserve"> </w:t>
      </w:r>
    </w:p>
    <w:p w14:paraId="7A5359E0"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39°20.3′</w:t>
      </w:r>
      <w:r>
        <w:rPr>
          <w:rFonts w:ascii="宋体" w:eastAsia="宋体" w:hAnsi="宋体"/>
          <w:sz w:val="21"/>
          <w:lang w:eastAsia="zh-CN"/>
        </w:rPr>
        <w:t>，东经</w:t>
      </w:r>
      <w:r>
        <w:rPr>
          <w:rFonts w:ascii="Times New Roman" w:hAnsi="Times New Roman"/>
          <w:sz w:val="21"/>
          <w:lang w:eastAsia="zh-CN"/>
        </w:rPr>
        <w:t>122°20.9′</w:t>
      </w:r>
      <w:r>
        <w:rPr>
          <w:rFonts w:ascii="宋体" w:eastAsia="宋体" w:hAnsi="宋体"/>
          <w:sz w:val="21"/>
          <w:lang w:eastAsia="zh-CN"/>
        </w:rPr>
        <w:t>。位于黄海北部大连普兰店市海域，距平岛最近点</w:t>
      </w:r>
      <w:r>
        <w:rPr>
          <w:rFonts w:ascii="Times New Roman" w:hAnsi="Times New Roman"/>
          <w:sz w:val="21"/>
          <w:lang w:eastAsia="zh-CN"/>
        </w:rPr>
        <w:t>500</w:t>
      </w:r>
      <w:r>
        <w:rPr>
          <w:rFonts w:ascii="宋体" w:eastAsia="宋体" w:hAnsi="宋体"/>
          <w:sz w:val="21"/>
          <w:lang w:eastAsia="zh-CN"/>
        </w:rPr>
        <w:t>米。因岛体形似展翅的双鹰而得名。由多个岛体组成，呈东北—西南走向，岸线长度</w:t>
      </w:r>
      <w:r>
        <w:rPr>
          <w:rFonts w:ascii="Times New Roman" w:hAnsi="Times New Roman"/>
          <w:sz w:val="21"/>
          <w:lang w:eastAsia="zh-CN"/>
        </w:rPr>
        <w:t>46</w:t>
      </w:r>
      <w:r>
        <w:rPr>
          <w:rFonts w:ascii="宋体" w:eastAsia="宋体" w:hAnsi="宋体"/>
          <w:sz w:val="21"/>
          <w:lang w:eastAsia="zh-CN"/>
        </w:rPr>
        <w:t>米，面积</w:t>
      </w:r>
      <w:r>
        <w:rPr>
          <w:rFonts w:ascii="Times New Roman" w:hAnsi="Times New Roman"/>
          <w:sz w:val="21"/>
          <w:lang w:eastAsia="zh-CN"/>
        </w:rPr>
        <w:t>60</w:t>
      </w:r>
      <w:r>
        <w:rPr>
          <w:rFonts w:ascii="宋体" w:eastAsia="宋体" w:hAnsi="宋体"/>
          <w:sz w:val="21"/>
          <w:lang w:eastAsia="zh-CN"/>
        </w:rPr>
        <w:t>平方米，最高点高程</w:t>
      </w:r>
      <w:r>
        <w:rPr>
          <w:rFonts w:ascii="Times New Roman" w:hAnsi="Times New Roman"/>
          <w:sz w:val="21"/>
          <w:lang w:eastAsia="zh-CN"/>
        </w:rPr>
        <w:t>4.2</w:t>
      </w:r>
      <w:r>
        <w:rPr>
          <w:rFonts w:ascii="宋体" w:eastAsia="宋体" w:hAnsi="宋体"/>
          <w:sz w:val="21"/>
          <w:lang w:eastAsia="zh-CN"/>
        </w:rPr>
        <w:t>米。基岩岛，低潮时周边海域有裸露岩礁，无土壤和植被。</w:t>
      </w:r>
      <w:r>
        <w:rPr>
          <w:rFonts w:ascii="Times New Roman" w:hAnsi="Times New Roman"/>
          <w:sz w:val="21"/>
          <w:lang w:eastAsia="zh-CN"/>
        </w:rPr>
        <w:t xml:space="preserve"> </w:t>
      </w:r>
    </w:p>
    <w:p w14:paraId="6AABCD79" w14:textId="77777777" w:rsidR="00600B89" w:rsidRDefault="006B5F12">
      <w:pPr>
        <w:rPr>
          <w:lang w:eastAsia="zh-CN"/>
        </w:rPr>
      </w:pPr>
      <w:r>
        <w:rPr>
          <w:rFonts w:ascii="宋体" w:eastAsia="宋体" w:hAnsi="宋体"/>
          <w:b/>
          <w:sz w:val="24"/>
          <w:lang w:eastAsia="zh-CN"/>
        </w:rPr>
        <w:t>平岛（</w:t>
      </w:r>
      <w:r>
        <w:rPr>
          <w:rFonts w:ascii="Times New Roman" w:hAnsi="Times New Roman"/>
          <w:b/>
          <w:sz w:val="24"/>
          <w:lang w:eastAsia="zh-CN"/>
        </w:rPr>
        <w:t>Píng Dǎo</w:t>
      </w:r>
      <w:r>
        <w:rPr>
          <w:rFonts w:ascii="宋体" w:eastAsia="宋体" w:hAnsi="宋体"/>
          <w:b/>
          <w:sz w:val="24"/>
          <w:lang w:eastAsia="zh-CN"/>
        </w:rPr>
        <w:t>）</w:t>
      </w:r>
      <w:r>
        <w:rPr>
          <w:rFonts w:ascii="Times New Roman" w:hAnsi="Times New Roman"/>
          <w:b/>
          <w:sz w:val="24"/>
          <w:lang w:eastAsia="zh-CN"/>
        </w:rPr>
        <w:t xml:space="preserve"> </w:t>
      </w:r>
    </w:p>
    <w:p w14:paraId="5BF698C3" w14:textId="77777777" w:rsidR="00600B89" w:rsidRDefault="006B5F12">
      <w:r>
        <w:rPr>
          <w:rFonts w:ascii="宋体" w:eastAsia="宋体" w:hAnsi="宋体"/>
          <w:sz w:val="21"/>
          <w:lang w:eastAsia="zh-CN"/>
        </w:rPr>
        <w:lastRenderedPageBreak/>
        <w:t>北纬</w:t>
      </w:r>
      <w:r>
        <w:rPr>
          <w:rFonts w:ascii="Times New Roman" w:hAnsi="Times New Roman"/>
          <w:sz w:val="21"/>
          <w:lang w:eastAsia="zh-CN"/>
        </w:rPr>
        <w:t>39°20.2′</w:t>
      </w:r>
      <w:r>
        <w:rPr>
          <w:rFonts w:ascii="宋体" w:eastAsia="宋体" w:hAnsi="宋体"/>
          <w:sz w:val="21"/>
          <w:lang w:eastAsia="zh-CN"/>
        </w:rPr>
        <w:t>，东经</w:t>
      </w:r>
      <w:r>
        <w:rPr>
          <w:rFonts w:ascii="Times New Roman" w:hAnsi="Times New Roman"/>
          <w:sz w:val="21"/>
          <w:lang w:eastAsia="zh-CN"/>
        </w:rPr>
        <w:t>122°20.3′</w:t>
      </w:r>
      <w:r>
        <w:rPr>
          <w:rFonts w:ascii="宋体" w:eastAsia="宋体" w:hAnsi="宋体"/>
          <w:sz w:val="21"/>
          <w:lang w:eastAsia="zh-CN"/>
        </w:rPr>
        <w:t>。位于黄海北部大连普兰店市海域，距皮口镇最近点</w:t>
      </w:r>
      <w:r>
        <w:rPr>
          <w:rFonts w:ascii="Times New Roman" w:hAnsi="Times New Roman"/>
          <w:sz w:val="21"/>
          <w:lang w:eastAsia="zh-CN"/>
        </w:rPr>
        <w:t>3.85</w:t>
      </w:r>
      <w:r>
        <w:rPr>
          <w:rFonts w:ascii="宋体" w:eastAsia="宋体" w:hAnsi="宋体"/>
          <w:sz w:val="21"/>
          <w:lang w:eastAsia="zh-CN"/>
        </w:rPr>
        <w:t>千米。</w:t>
      </w:r>
      <w:r>
        <w:rPr>
          <w:rFonts w:ascii="宋体" w:eastAsia="宋体" w:hAnsi="宋体"/>
          <w:sz w:val="21"/>
        </w:rPr>
        <w:t>因地形平坦而得名。明《辽东志》和《全辽志》记载为平岛；《大连海域地名志》（</w:t>
      </w:r>
      <w:r>
        <w:rPr>
          <w:rFonts w:ascii="Times New Roman" w:hAnsi="Times New Roman"/>
          <w:sz w:val="21"/>
        </w:rPr>
        <w:t>1989</w:t>
      </w:r>
      <w:r>
        <w:rPr>
          <w:rFonts w:ascii="宋体" w:eastAsia="宋体" w:hAnsi="宋体"/>
          <w:sz w:val="21"/>
        </w:rPr>
        <w:t>）、《中国海域地名志》（</w:t>
      </w:r>
      <w:r>
        <w:rPr>
          <w:rFonts w:ascii="Times New Roman" w:hAnsi="Times New Roman"/>
          <w:sz w:val="21"/>
        </w:rPr>
        <w:t>1989</w:t>
      </w:r>
      <w:r>
        <w:rPr>
          <w:rFonts w:ascii="宋体" w:eastAsia="宋体" w:hAnsi="宋体"/>
          <w:sz w:val="21"/>
        </w:rPr>
        <w:t>）、《中国海域地名图集》（</w:t>
      </w:r>
      <w:r>
        <w:rPr>
          <w:rFonts w:ascii="Times New Roman" w:hAnsi="Times New Roman"/>
          <w:sz w:val="21"/>
        </w:rPr>
        <w:t>1991</w:t>
      </w:r>
      <w:r>
        <w:rPr>
          <w:rFonts w:ascii="宋体" w:eastAsia="宋体" w:hAnsi="宋体"/>
          <w:sz w:val="21"/>
        </w:rPr>
        <w:t>）等均记为平岛。岛体呈梯形，东北—西南走向，岸线长度</w:t>
      </w:r>
      <w:r>
        <w:rPr>
          <w:rFonts w:ascii="Times New Roman" w:hAnsi="Times New Roman"/>
          <w:sz w:val="21"/>
        </w:rPr>
        <w:t>4.82</w:t>
      </w:r>
      <w:r>
        <w:rPr>
          <w:rFonts w:ascii="宋体" w:eastAsia="宋体" w:hAnsi="宋体"/>
          <w:sz w:val="21"/>
        </w:rPr>
        <w:t>千米，面积</w:t>
      </w:r>
      <w:r>
        <w:rPr>
          <w:rFonts w:ascii="Times New Roman" w:hAnsi="Times New Roman"/>
          <w:sz w:val="21"/>
        </w:rPr>
        <w:t>0.8162</w:t>
      </w:r>
      <w:r>
        <w:rPr>
          <w:rFonts w:ascii="宋体" w:eastAsia="宋体" w:hAnsi="宋体"/>
          <w:sz w:val="21"/>
        </w:rPr>
        <w:t>平方千米，最高点高程</w:t>
      </w:r>
      <w:r>
        <w:rPr>
          <w:rFonts w:ascii="Times New Roman" w:hAnsi="Times New Roman"/>
          <w:sz w:val="21"/>
        </w:rPr>
        <w:t>30.9</w:t>
      </w:r>
      <w:r>
        <w:rPr>
          <w:rFonts w:ascii="宋体" w:eastAsia="宋体" w:hAnsi="宋体"/>
          <w:sz w:val="21"/>
        </w:rPr>
        <w:t>米。基岩岛，主要由太古界片麻岩构成，地势东高西低，土壤主要为砂页岩、片岩类上发育的棕壤性土，植被茂密。</w:t>
      </w:r>
      <w:r>
        <w:rPr>
          <w:rFonts w:ascii="Times New Roman" w:hAnsi="Times New Roman"/>
          <w:sz w:val="21"/>
        </w:rPr>
        <w:t xml:space="preserve"> </w:t>
      </w:r>
    </w:p>
    <w:p w14:paraId="1E4F49B5" w14:textId="77777777" w:rsidR="00600B89" w:rsidRDefault="006B5F12">
      <w:r>
        <w:rPr>
          <w:rFonts w:ascii="宋体" w:eastAsia="宋体" w:hAnsi="宋体"/>
          <w:sz w:val="21"/>
          <w:lang w:eastAsia="zh-CN"/>
        </w:rPr>
        <w:t>该岛为村级有居民海岛，</w:t>
      </w:r>
      <w:r>
        <w:rPr>
          <w:rFonts w:ascii="Times New Roman" w:hAnsi="Times New Roman"/>
          <w:sz w:val="21"/>
          <w:lang w:eastAsia="zh-CN"/>
        </w:rPr>
        <w:t>2011</w:t>
      </w:r>
      <w:r>
        <w:rPr>
          <w:rFonts w:ascii="宋体" w:eastAsia="宋体" w:hAnsi="宋体"/>
          <w:sz w:val="21"/>
          <w:lang w:eastAsia="zh-CN"/>
        </w:rPr>
        <w:t>年户籍人口</w:t>
      </w:r>
      <w:r>
        <w:rPr>
          <w:rFonts w:ascii="Times New Roman" w:hAnsi="Times New Roman"/>
          <w:sz w:val="21"/>
          <w:lang w:eastAsia="zh-CN"/>
        </w:rPr>
        <w:t>650</w:t>
      </w:r>
      <w:r>
        <w:rPr>
          <w:rFonts w:ascii="宋体" w:eastAsia="宋体" w:hAnsi="宋体"/>
          <w:sz w:val="21"/>
          <w:lang w:eastAsia="zh-CN"/>
        </w:rPr>
        <w:t>人，常住人口</w:t>
      </w:r>
      <w:r>
        <w:rPr>
          <w:rFonts w:ascii="Times New Roman" w:hAnsi="Times New Roman"/>
          <w:sz w:val="21"/>
          <w:lang w:eastAsia="zh-CN"/>
        </w:rPr>
        <w:t>480</w:t>
      </w:r>
      <w:r>
        <w:rPr>
          <w:rFonts w:ascii="宋体" w:eastAsia="宋体" w:hAnsi="宋体"/>
          <w:sz w:val="21"/>
          <w:lang w:eastAsia="zh-CN"/>
        </w:rPr>
        <w:t>人。</w:t>
      </w:r>
      <w:r>
        <w:rPr>
          <w:rFonts w:ascii="宋体" w:eastAsia="宋体" w:hAnsi="宋体"/>
          <w:sz w:val="21"/>
        </w:rPr>
        <w:t>水电主要从大陆引入。陆岛交通有平岛客货码头，最大停靠能力</w:t>
      </w:r>
      <w:r>
        <w:rPr>
          <w:rFonts w:ascii="Times New Roman" w:hAnsi="Times New Roman"/>
          <w:sz w:val="21"/>
        </w:rPr>
        <w:t>500</w:t>
      </w:r>
      <w:r>
        <w:rPr>
          <w:rFonts w:ascii="宋体" w:eastAsia="宋体" w:hAnsi="宋体"/>
          <w:sz w:val="21"/>
        </w:rPr>
        <w:t>吨级。建有商店、小学、卫生所、环岛公路、海防林、气象观测站、海珍品苗种培育室、旅游度假村等基础设施。海岛经济渔业为主，农业和旅游业为辅。海岛居民逐步离岛上陆。</w:t>
      </w:r>
      <w:r>
        <w:rPr>
          <w:rFonts w:ascii="Times New Roman" w:hAnsi="Times New Roman"/>
          <w:sz w:val="21"/>
        </w:rPr>
        <w:t xml:space="preserve"> </w:t>
      </w:r>
    </w:p>
    <w:p w14:paraId="62CB6890" w14:textId="77777777" w:rsidR="00600B89" w:rsidRDefault="006B5F12">
      <w:r>
        <w:rPr>
          <w:rFonts w:ascii="宋体" w:eastAsia="宋体" w:hAnsi="宋体"/>
          <w:b/>
          <w:sz w:val="24"/>
        </w:rPr>
        <w:t>拉坨子（</w:t>
      </w:r>
      <w:r>
        <w:rPr>
          <w:rFonts w:ascii="Times New Roman" w:hAnsi="Times New Roman"/>
          <w:b/>
          <w:sz w:val="24"/>
        </w:rPr>
        <w:t>Lā Tuózi</w:t>
      </w:r>
      <w:r>
        <w:rPr>
          <w:rFonts w:ascii="宋体" w:eastAsia="宋体" w:hAnsi="宋体"/>
          <w:b/>
          <w:sz w:val="24"/>
        </w:rPr>
        <w:t>）</w:t>
      </w:r>
      <w:r>
        <w:rPr>
          <w:rFonts w:ascii="Times New Roman" w:hAnsi="Times New Roman"/>
          <w:b/>
          <w:sz w:val="24"/>
        </w:rPr>
        <w:t xml:space="preserve"> </w:t>
      </w:r>
    </w:p>
    <w:p w14:paraId="307744EA" w14:textId="77777777" w:rsidR="00600B89" w:rsidRDefault="006B5F12">
      <w:r>
        <w:rPr>
          <w:rFonts w:ascii="宋体" w:eastAsia="宋体" w:hAnsi="宋体"/>
          <w:sz w:val="21"/>
        </w:rPr>
        <w:t>北纬</w:t>
      </w:r>
      <w:r>
        <w:rPr>
          <w:rFonts w:ascii="Times New Roman" w:hAnsi="Times New Roman"/>
          <w:sz w:val="21"/>
        </w:rPr>
        <w:t>39°20.1′</w:t>
      </w:r>
      <w:r>
        <w:rPr>
          <w:rFonts w:ascii="宋体" w:eastAsia="宋体" w:hAnsi="宋体"/>
          <w:sz w:val="21"/>
        </w:rPr>
        <w:t>，东经</w:t>
      </w:r>
      <w:r>
        <w:rPr>
          <w:rFonts w:ascii="Times New Roman" w:hAnsi="Times New Roman"/>
          <w:sz w:val="21"/>
        </w:rPr>
        <w:t>122°20.5′</w:t>
      </w:r>
      <w:r>
        <w:rPr>
          <w:rFonts w:ascii="宋体" w:eastAsia="宋体" w:hAnsi="宋体"/>
          <w:sz w:val="21"/>
        </w:rPr>
        <w:t>。位于黄海北部大连普兰店市海域，距平岛最近点</w:t>
      </w:r>
      <w:r>
        <w:rPr>
          <w:rFonts w:ascii="Times New Roman" w:hAnsi="Times New Roman"/>
          <w:sz w:val="21"/>
        </w:rPr>
        <w:t>50</w:t>
      </w:r>
      <w:r>
        <w:rPr>
          <w:rFonts w:ascii="宋体" w:eastAsia="宋体" w:hAnsi="宋体"/>
          <w:sz w:val="21"/>
        </w:rPr>
        <w:t>米。拉坨子为当地俗称。岛体呈狭长形，南北走向，岸线长度</w:t>
      </w:r>
      <w:r>
        <w:rPr>
          <w:rFonts w:ascii="Times New Roman" w:hAnsi="Times New Roman"/>
          <w:sz w:val="21"/>
        </w:rPr>
        <w:t>329</w:t>
      </w:r>
      <w:r>
        <w:rPr>
          <w:rFonts w:ascii="宋体" w:eastAsia="宋体" w:hAnsi="宋体"/>
          <w:sz w:val="21"/>
        </w:rPr>
        <w:t>米，面积</w:t>
      </w:r>
      <w:r>
        <w:rPr>
          <w:rFonts w:ascii="Times New Roman" w:hAnsi="Times New Roman"/>
          <w:sz w:val="21"/>
        </w:rPr>
        <w:t>4235</w:t>
      </w:r>
      <w:r>
        <w:rPr>
          <w:rFonts w:ascii="宋体" w:eastAsia="宋体" w:hAnsi="宋体"/>
          <w:sz w:val="21"/>
        </w:rPr>
        <w:t>平方米，最高点高程</w:t>
      </w:r>
      <w:r>
        <w:rPr>
          <w:rFonts w:ascii="Times New Roman" w:hAnsi="Times New Roman"/>
          <w:sz w:val="21"/>
        </w:rPr>
        <w:t>12</w:t>
      </w:r>
      <w:r>
        <w:rPr>
          <w:rFonts w:ascii="宋体" w:eastAsia="宋体" w:hAnsi="宋体"/>
          <w:sz w:val="21"/>
        </w:rPr>
        <w:t>米。基岩岛，由片麻岩、角闪岩、变粒岩及石英岩构成，顶部较平坦，地貌主要为剥蚀低山丘，表层为风化层，发育较厚棕壤性土层，植被茂密，生长灌木及草本植物。由围海养殖堤坝与平岛、韭菜坨子相连。岛体北侧有人工开凿的石阶可登岛顶，周边海域为围海养殖区。</w:t>
      </w:r>
      <w:r>
        <w:rPr>
          <w:rFonts w:ascii="Times New Roman" w:hAnsi="Times New Roman"/>
          <w:sz w:val="21"/>
        </w:rPr>
        <w:t xml:space="preserve"> </w:t>
      </w:r>
    </w:p>
    <w:p w14:paraId="6A9B8E5C" w14:textId="77777777" w:rsidR="00600B89" w:rsidRDefault="006B5F12">
      <w:r>
        <w:rPr>
          <w:rFonts w:ascii="宋体" w:eastAsia="宋体" w:hAnsi="宋体"/>
          <w:b/>
          <w:sz w:val="24"/>
        </w:rPr>
        <w:t>韭菜坨子（</w:t>
      </w:r>
      <w:r>
        <w:rPr>
          <w:rFonts w:ascii="Times New Roman" w:hAnsi="Times New Roman"/>
          <w:b/>
          <w:sz w:val="24"/>
        </w:rPr>
        <w:t>Jiǔcài Túozi</w:t>
      </w:r>
      <w:r>
        <w:rPr>
          <w:rFonts w:ascii="宋体" w:eastAsia="宋体" w:hAnsi="宋体"/>
          <w:b/>
          <w:sz w:val="24"/>
        </w:rPr>
        <w:t>）</w:t>
      </w:r>
      <w:r>
        <w:rPr>
          <w:rFonts w:ascii="Times New Roman" w:hAnsi="Times New Roman"/>
          <w:b/>
          <w:sz w:val="24"/>
        </w:rPr>
        <w:t xml:space="preserve"> </w:t>
      </w:r>
    </w:p>
    <w:p w14:paraId="6CB158F4" w14:textId="77777777" w:rsidR="00600B89" w:rsidRDefault="006B5F12">
      <w:r>
        <w:rPr>
          <w:rFonts w:ascii="宋体" w:eastAsia="宋体" w:hAnsi="宋体"/>
          <w:sz w:val="21"/>
        </w:rPr>
        <w:t>北纬</w:t>
      </w:r>
      <w:r>
        <w:rPr>
          <w:rFonts w:ascii="Times New Roman" w:hAnsi="Times New Roman"/>
          <w:sz w:val="21"/>
        </w:rPr>
        <w:t>39°19.8′</w:t>
      </w:r>
      <w:r>
        <w:rPr>
          <w:rFonts w:ascii="宋体" w:eastAsia="宋体" w:hAnsi="宋体"/>
          <w:sz w:val="21"/>
        </w:rPr>
        <w:t>，东经</w:t>
      </w:r>
      <w:r>
        <w:rPr>
          <w:rFonts w:ascii="Times New Roman" w:hAnsi="Times New Roman"/>
          <w:sz w:val="21"/>
        </w:rPr>
        <w:t>122°20.4′</w:t>
      </w:r>
      <w:r>
        <w:rPr>
          <w:rFonts w:ascii="宋体" w:eastAsia="宋体" w:hAnsi="宋体"/>
          <w:sz w:val="21"/>
        </w:rPr>
        <w:t>。位于黄海北部大连普兰店市海域，距平岛最近点</w:t>
      </w:r>
      <w:r>
        <w:rPr>
          <w:rFonts w:ascii="Times New Roman" w:hAnsi="Times New Roman"/>
          <w:sz w:val="21"/>
        </w:rPr>
        <w:t>300</w:t>
      </w:r>
      <w:r>
        <w:rPr>
          <w:rFonts w:ascii="宋体" w:eastAsia="宋体" w:hAnsi="宋体"/>
          <w:sz w:val="21"/>
        </w:rPr>
        <w:t>米。因岛上生长野生韭菜而得名。《中国海域地名图集》（</w:t>
      </w:r>
      <w:r>
        <w:rPr>
          <w:rFonts w:ascii="Times New Roman" w:hAnsi="Times New Roman"/>
          <w:sz w:val="21"/>
        </w:rPr>
        <w:t>1991</w:t>
      </w:r>
      <w:r>
        <w:rPr>
          <w:rFonts w:ascii="宋体" w:eastAsia="宋体" w:hAnsi="宋体"/>
          <w:sz w:val="21"/>
        </w:rPr>
        <w:t>）和《全国海岛名称与代码》（</w:t>
      </w:r>
      <w:r>
        <w:rPr>
          <w:rFonts w:ascii="Times New Roman" w:hAnsi="Times New Roman"/>
          <w:sz w:val="21"/>
        </w:rPr>
        <w:t>2008</w:t>
      </w:r>
      <w:r>
        <w:rPr>
          <w:rFonts w:ascii="宋体" w:eastAsia="宋体" w:hAnsi="宋体"/>
          <w:sz w:val="21"/>
        </w:rPr>
        <w:t>）记为韭菜坨子。岛体呈长方形，西北—东南走向，岸线长度</w:t>
      </w:r>
      <w:r>
        <w:rPr>
          <w:rFonts w:ascii="Times New Roman" w:hAnsi="Times New Roman"/>
          <w:sz w:val="21"/>
        </w:rPr>
        <w:t>453</w:t>
      </w:r>
      <w:r>
        <w:rPr>
          <w:rFonts w:ascii="宋体" w:eastAsia="宋体" w:hAnsi="宋体"/>
          <w:sz w:val="21"/>
        </w:rPr>
        <w:t>米，面积</w:t>
      </w:r>
      <w:r>
        <w:rPr>
          <w:rFonts w:ascii="Times New Roman" w:hAnsi="Times New Roman"/>
          <w:sz w:val="21"/>
        </w:rPr>
        <w:t>13444</w:t>
      </w:r>
      <w:r>
        <w:rPr>
          <w:rFonts w:ascii="宋体" w:eastAsia="宋体" w:hAnsi="宋体"/>
          <w:sz w:val="21"/>
        </w:rPr>
        <w:t>平方米，最高点高程</w:t>
      </w:r>
      <w:r>
        <w:rPr>
          <w:rFonts w:ascii="Times New Roman" w:hAnsi="Times New Roman"/>
          <w:sz w:val="21"/>
        </w:rPr>
        <w:t>10.3</w:t>
      </w:r>
      <w:r>
        <w:rPr>
          <w:rFonts w:ascii="宋体" w:eastAsia="宋体" w:hAnsi="宋体"/>
          <w:sz w:val="21"/>
        </w:rPr>
        <w:t>米。基岩岛，主要由砂岩、页岩构成，四周岩壁陡峭，顶部平坦，发育厚层棕壤性土，植被茂密，生长灌木及草本植物。由围海养殖堤坝与平岛、拉坨子连接。岛上有</w:t>
      </w:r>
      <w:r>
        <w:rPr>
          <w:rFonts w:ascii="Times New Roman" w:hAnsi="Times New Roman"/>
          <w:sz w:val="21"/>
        </w:rPr>
        <w:t>4</w:t>
      </w:r>
      <w:r>
        <w:rPr>
          <w:rFonts w:ascii="宋体" w:eastAsia="宋体" w:hAnsi="宋体"/>
          <w:sz w:val="21"/>
        </w:rPr>
        <w:t>处残留建筑，</w:t>
      </w:r>
      <w:r>
        <w:rPr>
          <w:rFonts w:ascii="Times New Roman" w:hAnsi="Times New Roman"/>
          <w:sz w:val="21"/>
        </w:rPr>
        <w:t>2</w:t>
      </w:r>
      <w:r>
        <w:rPr>
          <w:rFonts w:ascii="宋体" w:eastAsia="宋体" w:hAnsi="宋体"/>
          <w:sz w:val="21"/>
        </w:rPr>
        <w:t>处为围海养殖临时看护人员使用，水电从平岛引入，周边海域为围海养殖区。</w:t>
      </w:r>
      <w:r>
        <w:rPr>
          <w:rFonts w:ascii="Times New Roman" w:hAnsi="Times New Roman"/>
          <w:sz w:val="21"/>
        </w:rPr>
        <w:t xml:space="preserve"> </w:t>
      </w:r>
    </w:p>
    <w:p w14:paraId="6AAE7A4E" w14:textId="77777777" w:rsidR="00600B89" w:rsidRDefault="006B5F12">
      <w:pPr>
        <w:rPr>
          <w:lang w:eastAsia="zh-CN"/>
        </w:rPr>
      </w:pPr>
      <w:r>
        <w:rPr>
          <w:rFonts w:ascii="宋体" w:eastAsia="宋体" w:hAnsi="宋体"/>
          <w:b/>
          <w:sz w:val="24"/>
          <w:lang w:eastAsia="zh-CN"/>
        </w:rPr>
        <w:t>鱼眼礁（</w:t>
      </w:r>
      <w:r>
        <w:rPr>
          <w:rFonts w:ascii="Times New Roman" w:hAnsi="Times New Roman"/>
          <w:b/>
          <w:sz w:val="24"/>
          <w:lang w:eastAsia="zh-CN"/>
        </w:rPr>
        <w:t>Yúyǎn Jiāo</w:t>
      </w:r>
      <w:r>
        <w:rPr>
          <w:rFonts w:ascii="宋体" w:eastAsia="宋体" w:hAnsi="宋体"/>
          <w:b/>
          <w:sz w:val="24"/>
          <w:lang w:eastAsia="zh-CN"/>
        </w:rPr>
        <w:t>）</w:t>
      </w:r>
      <w:r>
        <w:rPr>
          <w:rFonts w:ascii="Times New Roman" w:hAnsi="Times New Roman"/>
          <w:b/>
          <w:sz w:val="24"/>
          <w:lang w:eastAsia="zh-CN"/>
        </w:rPr>
        <w:t xml:space="preserve"> </w:t>
      </w:r>
    </w:p>
    <w:p w14:paraId="4296F14E" w14:textId="77777777" w:rsidR="00600B89" w:rsidRDefault="006B5F12">
      <w:r>
        <w:rPr>
          <w:rFonts w:ascii="宋体" w:eastAsia="宋体" w:hAnsi="宋体"/>
          <w:sz w:val="21"/>
        </w:rPr>
        <w:t>北纬</w:t>
      </w:r>
      <w:r>
        <w:rPr>
          <w:rFonts w:ascii="Times New Roman" w:hAnsi="Times New Roman"/>
          <w:sz w:val="21"/>
        </w:rPr>
        <w:t>39°19.6′</w:t>
      </w:r>
      <w:r>
        <w:rPr>
          <w:rFonts w:ascii="宋体" w:eastAsia="宋体" w:hAnsi="宋体"/>
          <w:sz w:val="21"/>
        </w:rPr>
        <w:t>，东经</w:t>
      </w:r>
      <w:r>
        <w:rPr>
          <w:rFonts w:ascii="Times New Roman" w:hAnsi="Times New Roman"/>
          <w:sz w:val="21"/>
        </w:rPr>
        <w:t>122°20.6′</w:t>
      </w:r>
      <w:r>
        <w:rPr>
          <w:rFonts w:ascii="宋体" w:eastAsia="宋体" w:hAnsi="宋体"/>
          <w:sz w:val="21"/>
        </w:rPr>
        <w:t>。位于黄海北部大连普兰店市海域，距平岛最近点</w:t>
      </w:r>
      <w:r>
        <w:rPr>
          <w:rFonts w:ascii="Times New Roman" w:hAnsi="Times New Roman"/>
          <w:sz w:val="21"/>
        </w:rPr>
        <w:t>600</w:t>
      </w:r>
      <w:r>
        <w:rPr>
          <w:rFonts w:ascii="宋体" w:eastAsia="宋体" w:hAnsi="宋体"/>
          <w:sz w:val="21"/>
        </w:rPr>
        <w:t>米。因岛体似鱼的眼睛而得名。《中国海域地名图集》（</w:t>
      </w:r>
      <w:r>
        <w:rPr>
          <w:rFonts w:ascii="Times New Roman" w:hAnsi="Times New Roman"/>
          <w:sz w:val="21"/>
        </w:rPr>
        <w:t>1991</w:t>
      </w:r>
      <w:r>
        <w:rPr>
          <w:rFonts w:ascii="宋体" w:eastAsia="宋体" w:hAnsi="宋体"/>
          <w:sz w:val="21"/>
        </w:rPr>
        <w:t>）和《全国海岛名称与代码》（</w:t>
      </w:r>
      <w:r>
        <w:rPr>
          <w:rFonts w:ascii="Times New Roman" w:hAnsi="Times New Roman"/>
          <w:sz w:val="21"/>
        </w:rPr>
        <w:t>2008</w:t>
      </w:r>
      <w:r>
        <w:rPr>
          <w:rFonts w:ascii="宋体" w:eastAsia="宋体" w:hAnsi="宋体"/>
          <w:sz w:val="21"/>
        </w:rPr>
        <w:t>）记为鱼眼礁。岸线长度</w:t>
      </w:r>
      <w:r>
        <w:rPr>
          <w:rFonts w:ascii="Times New Roman" w:hAnsi="Times New Roman"/>
          <w:sz w:val="21"/>
        </w:rPr>
        <w:t>73</w:t>
      </w:r>
      <w:r>
        <w:rPr>
          <w:rFonts w:ascii="宋体" w:eastAsia="宋体" w:hAnsi="宋体"/>
          <w:sz w:val="21"/>
        </w:rPr>
        <w:t>米，面积</w:t>
      </w:r>
      <w:r>
        <w:rPr>
          <w:rFonts w:ascii="Times New Roman" w:hAnsi="Times New Roman"/>
          <w:sz w:val="21"/>
        </w:rPr>
        <w:t>223</w:t>
      </w:r>
      <w:r>
        <w:rPr>
          <w:rFonts w:ascii="宋体" w:eastAsia="宋体" w:hAnsi="宋体"/>
          <w:sz w:val="21"/>
        </w:rPr>
        <w:t>平方米，最高点高程</w:t>
      </w:r>
      <w:r>
        <w:rPr>
          <w:rFonts w:ascii="Times New Roman" w:hAnsi="Times New Roman"/>
          <w:sz w:val="21"/>
        </w:rPr>
        <w:t>12</w:t>
      </w:r>
      <w:r>
        <w:rPr>
          <w:rFonts w:ascii="宋体" w:eastAsia="宋体" w:hAnsi="宋体"/>
          <w:sz w:val="21"/>
        </w:rPr>
        <w:t>米。基岩岛，四周岩壁陡峭，岩缝中有少量土壤，生长草本植物。</w:t>
      </w:r>
      <w:r>
        <w:rPr>
          <w:rFonts w:ascii="Times New Roman" w:hAnsi="Times New Roman"/>
          <w:sz w:val="21"/>
        </w:rPr>
        <w:t xml:space="preserve"> </w:t>
      </w:r>
    </w:p>
    <w:p w14:paraId="33B4178D" w14:textId="77777777" w:rsidR="00600B89" w:rsidRDefault="006B5F12">
      <w:pPr>
        <w:rPr>
          <w:lang w:eastAsia="zh-CN"/>
        </w:rPr>
      </w:pPr>
      <w:r>
        <w:rPr>
          <w:rFonts w:ascii="宋体" w:eastAsia="宋体" w:hAnsi="宋体"/>
          <w:b/>
          <w:sz w:val="24"/>
          <w:lang w:eastAsia="zh-CN"/>
        </w:rPr>
        <w:t>鱼眼礁北岛（</w:t>
      </w:r>
      <w:r>
        <w:rPr>
          <w:rFonts w:ascii="Times New Roman" w:hAnsi="Times New Roman"/>
          <w:b/>
          <w:sz w:val="24"/>
          <w:lang w:eastAsia="zh-CN"/>
        </w:rPr>
        <w:t>Yúyǎnjiāo Běidǎo</w:t>
      </w:r>
      <w:r>
        <w:rPr>
          <w:rFonts w:ascii="宋体" w:eastAsia="宋体" w:hAnsi="宋体"/>
          <w:b/>
          <w:sz w:val="24"/>
          <w:lang w:eastAsia="zh-CN"/>
        </w:rPr>
        <w:t>）</w:t>
      </w:r>
      <w:r>
        <w:rPr>
          <w:rFonts w:ascii="Times New Roman" w:hAnsi="Times New Roman"/>
          <w:b/>
          <w:sz w:val="24"/>
          <w:lang w:eastAsia="zh-CN"/>
        </w:rPr>
        <w:t xml:space="preserve"> </w:t>
      </w:r>
    </w:p>
    <w:p w14:paraId="1EF84A60" w14:textId="77777777" w:rsidR="00600B89" w:rsidRDefault="006B5F12">
      <w:r>
        <w:rPr>
          <w:rFonts w:ascii="宋体" w:eastAsia="宋体" w:hAnsi="宋体"/>
          <w:sz w:val="21"/>
        </w:rPr>
        <w:t>北纬</w:t>
      </w:r>
      <w:r>
        <w:rPr>
          <w:rFonts w:ascii="Times New Roman" w:hAnsi="Times New Roman"/>
          <w:sz w:val="21"/>
        </w:rPr>
        <w:t>39°19.6′</w:t>
      </w:r>
      <w:r>
        <w:rPr>
          <w:rFonts w:ascii="宋体" w:eastAsia="宋体" w:hAnsi="宋体"/>
          <w:sz w:val="21"/>
        </w:rPr>
        <w:t>，东经</w:t>
      </w:r>
      <w:r>
        <w:rPr>
          <w:rFonts w:ascii="Times New Roman" w:hAnsi="Times New Roman"/>
          <w:sz w:val="21"/>
        </w:rPr>
        <w:t>122°20.5′</w:t>
      </w:r>
      <w:r>
        <w:rPr>
          <w:rFonts w:ascii="宋体" w:eastAsia="宋体" w:hAnsi="宋体"/>
          <w:sz w:val="21"/>
        </w:rPr>
        <w:t>。位于黄海北部大连普兰店市海域，距平岛最近点</w:t>
      </w:r>
      <w:r>
        <w:rPr>
          <w:rFonts w:ascii="Times New Roman" w:hAnsi="Times New Roman"/>
          <w:sz w:val="21"/>
        </w:rPr>
        <w:t>600</w:t>
      </w:r>
      <w:r>
        <w:rPr>
          <w:rFonts w:ascii="宋体" w:eastAsia="宋体" w:hAnsi="宋体"/>
          <w:sz w:val="21"/>
        </w:rPr>
        <w:t>米。原与鱼眼礁统称为鱼眼礁，因位于鱼眼礁北面，第二次全国海域地名普查时命今名。岸线长度</w:t>
      </w:r>
      <w:r>
        <w:rPr>
          <w:rFonts w:ascii="Times New Roman" w:hAnsi="Times New Roman"/>
          <w:sz w:val="21"/>
        </w:rPr>
        <w:t>48</w:t>
      </w:r>
      <w:r>
        <w:rPr>
          <w:rFonts w:ascii="宋体" w:eastAsia="宋体" w:hAnsi="宋体"/>
          <w:sz w:val="21"/>
        </w:rPr>
        <w:t>米，面积</w:t>
      </w:r>
      <w:r>
        <w:rPr>
          <w:rFonts w:ascii="Times New Roman" w:hAnsi="Times New Roman"/>
          <w:sz w:val="21"/>
        </w:rPr>
        <w:t>89</w:t>
      </w:r>
      <w:r>
        <w:rPr>
          <w:rFonts w:ascii="宋体" w:eastAsia="宋体" w:hAnsi="宋体"/>
          <w:sz w:val="21"/>
        </w:rPr>
        <w:t>平方米，最高点高程</w:t>
      </w:r>
      <w:r>
        <w:rPr>
          <w:rFonts w:ascii="Times New Roman" w:hAnsi="Times New Roman"/>
          <w:sz w:val="21"/>
        </w:rPr>
        <w:t>12</w:t>
      </w:r>
      <w:r>
        <w:rPr>
          <w:rFonts w:ascii="宋体" w:eastAsia="宋体" w:hAnsi="宋体"/>
          <w:sz w:val="21"/>
        </w:rPr>
        <w:t>米。基岩岛，四周岩壁陡峭，岩缝中有少量土壤，生长草本植物。</w:t>
      </w:r>
      <w:r>
        <w:rPr>
          <w:rFonts w:ascii="Times New Roman" w:hAnsi="Times New Roman"/>
          <w:sz w:val="21"/>
        </w:rPr>
        <w:t xml:space="preserve"> </w:t>
      </w:r>
    </w:p>
    <w:p w14:paraId="364A09A9" w14:textId="77777777" w:rsidR="00600B89" w:rsidRDefault="006B5F12">
      <w:pPr>
        <w:rPr>
          <w:lang w:eastAsia="zh-CN"/>
        </w:rPr>
      </w:pPr>
      <w:r>
        <w:rPr>
          <w:rFonts w:ascii="宋体" w:eastAsia="宋体" w:hAnsi="宋体"/>
          <w:b/>
          <w:sz w:val="24"/>
          <w:lang w:eastAsia="zh-CN"/>
        </w:rPr>
        <w:t>焉二坨子岛（</w:t>
      </w:r>
      <w:r>
        <w:rPr>
          <w:rFonts w:ascii="Times New Roman" w:hAnsi="Times New Roman"/>
          <w:b/>
          <w:sz w:val="24"/>
          <w:lang w:eastAsia="zh-CN"/>
        </w:rPr>
        <w:t>Yān’èrtuózi Dǎo</w:t>
      </w:r>
      <w:r>
        <w:rPr>
          <w:rFonts w:ascii="宋体" w:eastAsia="宋体" w:hAnsi="宋体"/>
          <w:b/>
          <w:sz w:val="24"/>
          <w:lang w:eastAsia="zh-CN"/>
        </w:rPr>
        <w:t>）</w:t>
      </w:r>
      <w:r>
        <w:rPr>
          <w:rFonts w:ascii="Times New Roman" w:hAnsi="Times New Roman"/>
          <w:b/>
          <w:sz w:val="24"/>
          <w:lang w:eastAsia="zh-CN"/>
        </w:rPr>
        <w:t xml:space="preserve"> </w:t>
      </w:r>
    </w:p>
    <w:p w14:paraId="5161687E" w14:textId="77777777" w:rsidR="00600B89" w:rsidRDefault="006B5F12">
      <w:pPr>
        <w:rPr>
          <w:lang w:eastAsia="zh-CN"/>
        </w:rPr>
      </w:pPr>
      <w:r>
        <w:rPr>
          <w:rFonts w:ascii="宋体" w:eastAsia="宋体" w:hAnsi="宋体"/>
          <w:sz w:val="21"/>
          <w:lang w:eastAsia="zh-CN"/>
        </w:rPr>
        <w:lastRenderedPageBreak/>
        <w:t>北纬</w:t>
      </w:r>
      <w:r>
        <w:rPr>
          <w:rFonts w:ascii="Times New Roman" w:hAnsi="Times New Roman"/>
          <w:sz w:val="21"/>
          <w:lang w:eastAsia="zh-CN"/>
        </w:rPr>
        <w:t>39°47.2′</w:t>
      </w:r>
      <w:r>
        <w:rPr>
          <w:rFonts w:ascii="宋体" w:eastAsia="宋体" w:hAnsi="宋体"/>
          <w:sz w:val="21"/>
          <w:lang w:eastAsia="zh-CN"/>
        </w:rPr>
        <w:t>，东经</w:t>
      </w:r>
      <w:r>
        <w:rPr>
          <w:rFonts w:ascii="Times New Roman" w:hAnsi="Times New Roman"/>
          <w:sz w:val="21"/>
          <w:lang w:eastAsia="zh-CN"/>
        </w:rPr>
        <w:t>123°30.6′</w:t>
      </w:r>
      <w:r>
        <w:rPr>
          <w:rFonts w:ascii="宋体" w:eastAsia="宋体" w:hAnsi="宋体"/>
          <w:sz w:val="21"/>
          <w:lang w:eastAsia="zh-CN"/>
        </w:rPr>
        <w:t>。位于黄海北部大连庄河市海域，距栗子房镇最近点</w:t>
      </w:r>
      <w:r>
        <w:rPr>
          <w:rFonts w:ascii="Times New Roman" w:hAnsi="Times New Roman"/>
          <w:sz w:val="21"/>
          <w:lang w:eastAsia="zh-CN"/>
        </w:rPr>
        <w:t>300</w:t>
      </w:r>
      <w:r>
        <w:rPr>
          <w:rFonts w:ascii="宋体" w:eastAsia="宋体" w:hAnsi="宋体"/>
          <w:sz w:val="21"/>
          <w:lang w:eastAsia="zh-CN"/>
        </w:rPr>
        <w:t>米。该岛旧称康金岛，俗称二坨子。因省内重名，岛上有焉姓人家，更为今名。《大连海域地名志》（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）记载为二坨岛。岛体呈东北—西南走向，岸线长度</w:t>
      </w:r>
      <w:r>
        <w:rPr>
          <w:rFonts w:ascii="Times New Roman" w:hAnsi="Times New Roman"/>
          <w:sz w:val="21"/>
          <w:lang w:eastAsia="zh-CN"/>
        </w:rPr>
        <w:t>592</w:t>
      </w:r>
      <w:r>
        <w:rPr>
          <w:rFonts w:ascii="宋体" w:eastAsia="宋体" w:hAnsi="宋体"/>
          <w:sz w:val="21"/>
          <w:lang w:eastAsia="zh-CN"/>
        </w:rPr>
        <w:t>米，面积</w:t>
      </w:r>
      <w:r>
        <w:rPr>
          <w:rFonts w:ascii="Times New Roman" w:hAnsi="Times New Roman"/>
          <w:sz w:val="21"/>
          <w:lang w:eastAsia="zh-CN"/>
        </w:rPr>
        <w:t>18698</w:t>
      </w:r>
      <w:r>
        <w:rPr>
          <w:rFonts w:ascii="宋体" w:eastAsia="宋体" w:hAnsi="宋体"/>
          <w:sz w:val="21"/>
          <w:lang w:eastAsia="zh-CN"/>
        </w:rPr>
        <w:t>平方米，最高点高程</w:t>
      </w:r>
      <w:r>
        <w:rPr>
          <w:rFonts w:ascii="Times New Roman" w:hAnsi="Times New Roman"/>
          <w:sz w:val="21"/>
          <w:lang w:eastAsia="zh-CN"/>
        </w:rPr>
        <w:t>24.6</w:t>
      </w:r>
      <w:r>
        <w:rPr>
          <w:rFonts w:ascii="宋体" w:eastAsia="宋体" w:hAnsi="宋体"/>
          <w:sz w:val="21"/>
          <w:lang w:eastAsia="zh-CN"/>
        </w:rPr>
        <w:t>米。基岩岛，主要由石灰岩构成，地表土壤层较厚，淡水资源丰富，植被茂密，乔木以槐树为主。岛上有焉姓居民常住，由公路与大陆连接，水由岛上淡水供给，电从大陆引入。岛上种有农作物及果树等，周边海域为围海养殖区。</w:t>
      </w:r>
      <w:r>
        <w:rPr>
          <w:rFonts w:ascii="Times New Roman" w:hAnsi="Times New Roman"/>
          <w:sz w:val="21"/>
          <w:lang w:eastAsia="zh-CN"/>
        </w:rPr>
        <w:t xml:space="preserve"> </w:t>
      </w:r>
    </w:p>
    <w:p w14:paraId="20F28A49" w14:textId="77777777" w:rsidR="00600B89" w:rsidRDefault="006B5F12">
      <w:pPr>
        <w:rPr>
          <w:lang w:eastAsia="zh-CN"/>
        </w:rPr>
      </w:pPr>
      <w:r>
        <w:rPr>
          <w:rFonts w:ascii="宋体" w:eastAsia="宋体" w:hAnsi="宋体"/>
          <w:b/>
          <w:sz w:val="24"/>
          <w:lang w:eastAsia="zh-CN"/>
        </w:rPr>
        <w:t>五块石（</w:t>
      </w:r>
      <w:r>
        <w:rPr>
          <w:rFonts w:ascii="Times New Roman" w:hAnsi="Times New Roman"/>
          <w:b/>
          <w:sz w:val="24"/>
          <w:lang w:eastAsia="zh-CN"/>
        </w:rPr>
        <w:t>Wǔkuài Shí</w:t>
      </w:r>
      <w:r>
        <w:rPr>
          <w:rFonts w:ascii="宋体" w:eastAsia="宋体" w:hAnsi="宋体"/>
          <w:b/>
          <w:sz w:val="24"/>
          <w:lang w:eastAsia="zh-CN"/>
        </w:rPr>
        <w:t>）</w:t>
      </w:r>
      <w:r>
        <w:rPr>
          <w:rFonts w:ascii="Times New Roman" w:hAnsi="Times New Roman"/>
          <w:b/>
          <w:sz w:val="24"/>
          <w:lang w:eastAsia="zh-CN"/>
        </w:rPr>
        <w:t xml:space="preserve"> </w:t>
      </w:r>
    </w:p>
    <w:p w14:paraId="13AFC433" w14:textId="77777777" w:rsidR="00600B89" w:rsidRDefault="006B5F12">
      <w:r>
        <w:rPr>
          <w:rFonts w:ascii="宋体" w:eastAsia="宋体" w:hAnsi="宋体"/>
          <w:sz w:val="21"/>
          <w:lang w:eastAsia="zh-CN"/>
        </w:rPr>
        <w:t>北纬</w:t>
      </w:r>
      <w:r>
        <w:rPr>
          <w:rFonts w:ascii="Times New Roman" w:hAnsi="Times New Roman"/>
          <w:sz w:val="21"/>
          <w:lang w:eastAsia="zh-CN"/>
        </w:rPr>
        <w:t>39°45.5′</w:t>
      </w:r>
      <w:r>
        <w:rPr>
          <w:rFonts w:ascii="宋体" w:eastAsia="宋体" w:hAnsi="宋体"/>
          <w:sz w:val="21"/>
          <w:lang w:eastAsia="zh-CN"/>
        </w:rPr>
        <w:t>，东经</w:t>
      </w:r>
      <w:r>
        <w:rPr>
          <w:rFonts w:ascii="Times New Roman" w:hAnsi="Times New Roman"/>
          <w:sz w:val="21"/>
          <w:lang w:eastAsia="zh-CN"/>
        </w:rPr>
        <w:t>123°17.6′</w:t>
      </w:r>
      <w:r>
        <w:rPr>
          <w:rFonts w:ascii="宋体" w:eastAsia="宋体" w:hAnsi="宋体"/>
          <w:sz w:val="21"/>
          <w:lang w:eastAsia="zh-CN"/>
        </w:rPr>
        <w:t>。位于黄海北部大连庄河市海域，距青堆镇最近点</w:t>
      </w:r>
      <w:r>
        <w:rPr>
          <w:rFonts w:ascii="Times New Roman" w:hAnsi="Times New Roman"/>
          <w:sz w:val="21"/>
          <w:lang w:eastAsia="zh-CN"/>
        </w:rPr>
        <w:t>2.3</w:t>
      </w:r>
      <w:r>
        <w:rPr>
          <w:rFonts w:ascii="宋体" w:eastAsia="宋体" w:hAnsi="宋体"/>
          <w:sz w:val="21"/>
          <w:lang w:eastAsia="zh-CN"/>
        </w:rPr>
        <w:t>千米。因由五块礁石组成而得名。《全国海岛名称与代码》（</w:t>
      </w:r>
      <w:r>
        <w:rPr>
          <w:rFonts w:ascii="Times New Roman" w:hAnsi="Times New Roman"/>
          <w:sz w:val="21"/>
          <w:lang w:eastAsia="zh-CN"/>
        </w:rPr>
        <w:t>2008</w:t>
      </w:r>
      <w:r>
        <w:rPr>
          <w:rFonts w:ascii="宋体" w:eastAsia="宋体" w:hAnsi="宋体"/>
          <w:sz w:val="21"/>
          <w:lang w:eastAsia="zh-CN"/>
        </w:rPr>
        <w:t>）记为五块石。</w:t>
      </w:r>
      <w:r>
        <w:rPr>
          <w:rFonts w:ascii="宋体" w:eastAsia="宋体" w:hAnsi="宋体"/>
          <w:sz w:val="21"/>
        </w:rPr>
        <w:t>岸线长度</w:t>
      </w:r>
      <w:r>
        <w:rPr>
          <w:rFonts w:ascii="Times New Roman" w:hAnsi="Times New Roman"/>
          <w:sz w:val="21"/>
        </w:rPr>
        <w:t>158</w:t>
      </w:r>
      <w:r>
        <w:rPr>
          <w:rFonts w:ascii="宋体" w:eastAsia="宋体" w:hAnsi="宋体"/>
          <w:sz w:val="21"/>
        </w:rPr>
        <w:t>米，面积</w:t>
      </w:r>
      <w:r>
        <w:rPr>
          <w:rFonts w:ascii="Times New Roman" w:hAnsi="Times New Roman"/>
          <w:sz w:val="21"/>
        </w:rPr>
        <w:t>1571</w:t>
      </w:r>
      <w:r>
        <w:rPr>
          <w:rFonts w:ascii="宋体" w:eastAsia="宋体" w:hAnsi="宋体"/>
          <w:sz w:val="21"/>
        </w:rPr>
        <w:t>平方米，最高点高程</w:t>
      </w:r>
      <w:r>
        <w:rPr>
          <w:rFonts w:ascii="Times New Roman" w:hAnsi="Times New Roman"/>
          <w:sz w:val="21"/>
        </w:rPr>
        <w:t>20</w:t>
      </w:r>
      <w:r>
        <w:rPr>
          <w:rFonts w:ascii="宋体" w:eastAsia="宋体" w:hAnsi="宋体"/>
          <w:sz w:val="21"/>
        </w:rPr>
        <w:t>米。基岩岛，岩缝中有少量土壤，主要生长灌木及草本植物，乔木较少。由围海养殖堤坝与大陆连接，因填海形成的陆域建有简易渔港、房屋、海珍品苗种培育室等，驻有渔业生产临时人员，水电从大陆引入，周边海域为围海养殖区。</w:t>
      </w:r>
      <w:r>
        <w:rPr>
          <w:rFonts w:ascii="Times New Roman" w:hAnsi="Times New Roman"/>
          <w:sz w:val="21"/>
        </w:rPr>
        <w:t xml:space="preserve"> </w:t>
      </w:r>
    </w:p>
    <w:p w14:paraId="59069C69" w14:textId="77777777" w:rsidR="00600B89" w:rsidRDefault="006B5F12">
      <w:pPr>
        <w:rPr>
          <w:lang w:eastAsia="zh-CN"/>
        </w:rPr>
      </w:pPr>
      <w:r>
        <w:rPr>
          <w:rFonts w:ascii="宋体" w:eastAsia="宋体" w:hAnsi="宋体"/>
          <w:b/>
          <w:sz w:val="24"/>
          <w:lang w:eastAsia="zh-CN"/>
        </w:rPr>
        <w:t>栗子房头坨子（</w:t>
      </w:r>
      <w:r>
        <w:rPr>
          <w:rFonts w:ascii="Times New Roman" w:hAnsi="Times New Roman"/>
          <w:b/>
          <w:sz w:val="24"/>
          <w:lang w:eastAsia="zh-CN"/>
        </w:rPr>
        <w:t>Lìzifáng Tóutuózi</w:t>
      </w:r>
      <w:r>
        <w:rPr>
          <w:rFonts w:ascii="宋体" w:eastAsia="宋体" w:hAnsi="宋体"/>
          <w:b/>
          <w:sz w:val="24"/>
          <w:lang w:eastAsia="zh-CN"/>
        </w:rPr>
        <w:t>）</w:t>
      </w:r>
      <w:r>
        <w:rPr>
          <w:rFonts w:ascii="Times New Roman" w:hAnsi="Times New Roman"/>
          <w:b/>
          <w:sz w:val="24"/>
          <w:lang w:eastAsia="zh-CN"/>
        </w:rPr>
        <w:t xml:space="preserve"> </w:t>
      </w:r>
    </w:p>
    <w:p w14:paraId="6DAB57B6" w14:textId="77777777" w:rsidR="00600B89" w:rsidRDefault="006B5F12">
      <w:r>
        <w:rPr>
          <w:rFonts w:ascii="宋体" w:eastAsia="宋体" w:hAnsi="宋体"/>
          <w:sz w:val="21"/>
          <w:lang w:eastAsia="zh-CN"/>
        </w:rPr>
        <w:t>北纬</w:t>
      </w:r>
      <w:r>
        <w:rPr>
          <w:rFonts w:ascii="Times New Roman" w:hAnsi="Times New Roman"/>
          <w:sz w:val="21"/>
          <w:lang w:eastAsia="zh-CN"/>
        </w:rPr>
        <w:t>39°45.2′</w:t>
      </w:r>
      <w:r>
        <w:rPr>
          <w:rFonts w:ascii="宋体" w:eastAsia="宋体" w:hAnsi="宋体"/>
          <w:sz w:val="21"/>
          <w:lang w:eastAsia="zh-CN"/>
        </w:rPr>
        <w:t>，东经</w:t>
      </w:r>
      <w:r>
        <w:rPr>
          <w:rFonts w:ascii="Times New Roman" w:hAnsi="Times New Roman"/>
          <w:sz w:val="21"/>
          <w:lang w:eastAsia="zh-CN"/>
        </w:rPr>
        <w:t>123°24.3′</w:t>
      </w:r>
      <w:r>
        <w:rPr>
          <w:rFonts w:ascii="宋体" w:eastAsia="宋体" w:hAnsi="宋体"/>
          <w:sz w:val="21"/>
          <w:lang w:eastAsia="zh-CN"/>
        </w:rPr>
        <w:t>。位于黄海北部大连庄河市海域，距栗子房镇最近点</w:t>
      </w:r>
      <w:r>
        <w:rPr>
          <w:rFonts w:ascii="Times New Roman" w:hAnsi="Times New Roman"/>
          <w:sz w:val="21"/>
          <w:lang w:eastAsia="zh-CN"/>
        </w:rPr>
        <w:t>290</w:t>
      </w:r>
      <w:r>
        <w:rPr>
          <w:rFonts w:ascii="宋体" w:eastAsia="宋体" w:hAnsi="宋体"/>
          <w:sz w:val="21"/>
          <w:lang w:eastAsia="zh-CN"/>
        </w:rPr>
        <w:t>米。附近岛屿东西排列形如三座山，此岛为大坨子。</w:t>
      </w:r>
      <w:r>
        <w:rPr>
          <w:rFonts w:ascii="宋体" w:eastAsia="宋体" w:hAnsi="宋体"/>
          <w:sz w:val="21"/>
        </w:rPr>
        <w:t>因省内重名，位于栗子房镇，更为今名。《大连海域地名志》（</w:t>
      </w:r>
      <w:r>
        <w:rPr>
          <w:rFonts w:ascii="Times New Roman" w:hAnsi="Times New Roman"/>
          <w:sz w:val="21"/>
        </w:rPr>
        <w:t>1989</w:t>
      </w:r>
      <w:r>
        <w:rPr>
          <w:rFonts w:ascii="宋体" w:eastAsia="宋体" w:hAnsi="宋体"/>
          <w:sz w:val="21"/>
        </w:rPr>
        <w:t>）记载为三山坨岛。岛近南北走向，岸线长度</w:t>
      </w:r>
      <w:r>
        <w:rPr>
          <w:rFonts w:ascii="Times New Roman" w:hAnsi="Times New Roman"/>
          <w:sz w:val="21"/>
        </w:rPr>
        <w:t>824</w:t>
      </w:r>
      <w:r>
        <w:rPr>
          <w:rFonts w:ascii="宋体" w:eastAsia="宋体" w:hAnsi="宋体"/>
          <w:sz w:val="21"/>
        </w:rPr>
        <w:t>米，面积</w:t>
      </w:r>
      <w:r>
        <w:rPr>
          <w:rFonts w:ascii="Times New Roman" w:hAnsi="Times New Roman"/>
          <w:sz w:val="21"/>
        </w:rPr>
        <w:t>0.0227</w:t>
      </w:r>
      <w:r>
        <w:rPr>
          <w:rFonts w:ascii="宋体" w:eastAsia="宋体" w:hAnsi="宋体"/>
          <w:sz w:val="21"/>
        </w:rPr>
        <w:t>平方千米，最高点高程</w:t>
      </w:r>
      <w:r>
        <w:rPr>
          <w:rFonts w:ascii="Times New Roman" w:hAnsi="Times New Roman"/>
          <w:sz w:val="21"/>
        </w:rPr>
        <w:t>25</w:t>
      </w:r>
      <w:r>
        <w:rPr>
          <w:rFonts w:ascii="宋体" w:eastAsia="宋体" w:hAnsi="宋体"/>
          <w:sz w:val="21"/>
        </w:rPr>
        <w:t>米。基岩岛，主要由片麻岩构成，南部陡峭西部平缓，地貌类型为侵蚀低丘。地表土壤层较厚，植被茂密，生长灌木及草本植物。由围海养殖堤坝与大陆连接。岛上有小海神庙，东北部海域为围海养殖区。</w:t>
      </w:r>
      <w:r>
        <w:rPr>
          <w:rFonts w:ascii="Times New Roman" w:hAnsi="Times New Roman"/>
          <w:sz w:val="21"/>
        </w:rPr>
        <w:t xml:space="preserve"> </w:t>
      </w:r>
    </w:p>
    <w:p w14:paraId="6150CCB6" w14:textId="77777777" w:rsidR="00600B89" w:rsidRDefault="006B5F12">
      <w:r>
        <w:rPr>
          <w:rFonts w:ascii="宋体" w:eastAsia="宋体" w:hAnsi="宋体"/>
          <w:b/>
          <w:sz w:val="24"/>
        </w:rPr>
        <w:t>栗子房二坨子（</w:t>
      </w:r>
      <w:r>
        <w:rPr>
          <w:rFonts w:ascii="Times New Roman" w:hAnsi="Times New Roman"/>
          <w:b/>
          <w:sz w:val="24"/>
        </w:rPr>
        <w:t>Lìzifáng Èrtuózi</w:t>
      </w:r>
      <w:r>
        <w:rPr>
          <w:rFonts w:ascii="宋体" w:eastAsia="宋体" w:hAnsi="宋体"/>
          <w:b/>
          <w:sz w:val="24"/>
        </w:rPr>
        <w:t>）</w:t>
      </w:r>
      <w:r>
        <w:rPr>
          <w:rFonts w:ascii="Times New Roman" w:hAnsi="Times New Roman"/>
          <w:b/>
          <w:sz w:val="24"/>
        </w:rPr>
        <w:t xml:space="preserve"> </w:t>
      </w:r>
    </w:p>
    <w:p w14:paraId="73CA5C06" w14:textId="77777777" w:rsidR="00600B89" w:rsidRDefault="006B5F12">
      <w:r>
        <w:rPr>
          <w:rFonts w:ascii="宋体" w:eastAsia="宋体" w:hAnsi="宋体"/>
          <w:sz w:val="21"/>
        </w:rPr>
        <w:t>北纬</w:t>
      </w:r>
      <w:r>
        <w:rPr>
          <w:rFonts w:ascii="Times New Roman" w:hAnsi="Times New Roman"/>
          <w:sz w:val="21"/>
        </w:rPr>
        <w:t>39°45.3′</w:t>
      </w:r>
      <w:r>
        <w:rPr>
          <w:rFonts w:ascii="宋体" w:eastAsia="宋体" w:hAnsi="宋体"/>
          <w:sz w:val="21"/>
        </w:rPr>
        <w:t>，东经</w:t>
      </w:r>
      <w:r>
        <w:rPr>
          <w:rFonts w:ascii="Times New Roman" w:hAnsi="Times New Roman"/>
          <w:sz w:val="21"/>
        </w:rPr>
        <w:t>123°24.0′</w:t>
      </w:r>
      <w:r>
        <w:rPr>
          <w:rFonts w:ascii="宋体" w:eastAsia="宋体" w:hAnsi="宋体"/>
          <w:sz w:val="21"/>
        </w:rPr>
        <w:t>。位于黄海北部大连庄河市海域，距栗子房镇最近点</w:t>
      </w:r>
      <w:r>
        <w:rPr>
          <w:rFonts w:ascii="Times New Roman" w:hAnsi="Times New Roman"/>
          <w:sz w:val="21"/>
        </w:rPr>
        <w:t>770</w:t>
      </w:r>
      <w:r>
        <w:rPr>
          <w:rFonts w:ascii="宋体" w:eastAsia="宋体" w:hAnsi="宋体"/>
          <w:sz w:val="21"/>
        </w:rPr>
        <w:t>米。附近岛屿东西排列形如三座山，此岛为二坨子。因省内重名，位于栗子房镇，更为今名。《大连海域地名志》（</w:t>
      </w:r>
      <w:r>
        <w:rPr>
          <w:rFonts w:ascii="Times New Roman" w:hAnsi="Times New Roman"/>
          <w:sz w:val="21"/>
        </w:rPr>
        <w:t>1989</w:t>
      </w:r>
      <w:r>
        <w:rPr>
          <w:rFonts w:ascii="宋体" w:eastAsia="宋体" w:hAnsi="宋体"/>
          <w:sz w:val="21"/>
        </w:rPr>
        <w:t>）和《中国海域地名志》（</w:t>
      </w:r>
      <w:r>
        <w:rPr>
          <w:rFonts w:ascii="Times New Roman" w:hAnsi="Times New Roman"/>
          <w:sz w:val="21"/>
        </w:rPr>
        <w:t>1989</w:t>
      </w:r>
      <w:r>
        <w:rPr>
          <w:rFonts w:ascii="宋体" w:eastAsia="宋体" w:hAnsi="宋体"/>
          <w:sz w:val="21"/>
        </w:rPr>
        <w:t>）记载为三山坨岛，该岛称二坨。岛体呈不规则形，西北—东南走向，岸线长度</w:t>
      </w:r>
      <w:r>
        <w:rPr>
          <w:rFonts w:ascii="Times New Roman" w:hAnsi="Times New Roman"/>
          <w:sz w:val="21"/>
        </w:rPr>
        <w:t>1.03</w:t>
      </w:r>
      <w:r>
        <w:rPr>
          <w:rFonts w:ascii="宋体" w:eastAsia="宋体" w:hAnsi="宋体"/>
          <w:sz w:val="21"/>
        </w:rPr>
        <w:t>千米，面积</w:t>
      </w:r>
      <w:r>
        <w:rPr>
          <w:rFonts w:ascii="Times New Roman" w:hAnsi="Times New Roman"/>
          <w:sz w:val="21"/>
        </w:rPr>
        <w:t>0.0322</w:t>
      </w:r>
      <w:r>
        <w:rPr>
          <w:rFonts w:ascii="宋体" w:eastAsia="宋体" w:hAnsi="宋体"/>
          <w:sz w:val="21"/>
        </w:rPr>
        <w:t>平方千米，最高点高程</w:t>
      </w:r>
      <w:r>
        <w:rPr>
          <w:rFonts w:ascii="Times New Roman" w:hAnsi="Times New Roman"/>
          <w:sz w:val="21"/>
        </w:rPr>
        <w:t>29.5</w:t>
      </w:r>
      <w:r>
        <w:rPr>
          <w:rFonts w:ascii="宋体" w:eastAsia="宋体" w:hAnsi="宋体"/>
          <w:sz w:val="21"/>
        </w:rPr>
        <w:t>米。基岩岛，主要由石灰岩构成，岛岸以基岩为主，有沙滩，周边为细泥沙底质，有暗礁。土壤层较厚，主要生长灌木及草本植物，乔木主要为人工林。由围海养殖堤坝与大陆连接。岛上有海珍品苗种培育室、生活和堆放生产物资的房屋，驻有渔业生产临时人员，水由岛上淡水供给，电从大陆引入。岛上种有农作物、果树，有槐树、松树等人工林，周边海域为围海养殖区。</w:t>
      </w:r>
      <w:r>
        <w:rPr>
          <w:rFonts w:ascii="Times New Roman" w:hAnsi="Times New Roman"/>
          <w:sz w:val="21"/>
        </w:rPr>
        <w:t xml:space="preserve"> </w:t>
      </w:r>
    </w:p>
    <w:p w14:paraId="35394053" w14:textId="77777777" w:rsidR="00600B89" w:rsidRDefault="006B5F12">
      <w:r>
        <w:rPr>
          <w:rFonts w:ascii="宋体" w:eastAsia="宋体" w:hAnsi="宋体"/>
          <w:b/>
          <w:sz w:val="24"/>
        </w:rPr>
        <w:t>栗子房三坨子（</w:t>
      </w:r>
      <w:r>
        <w:rPr>
          <w:rFonts w:ascii="Times New Roman" w:hAnsi="Times New Roman"/>
          <w:b/>
          <w:sz w:val="24"/>
        </w:rPr>
        <w:t>Lìzifáng Sāntuózi</w:t>
      </w:r>
      <w:r>
        <w:rPr>
          <w:rFonts w:ascii="宋体" w:eastAsia="宋体" w:hAnsi="宋体"/>
          <w:b/>
          <w:sz w:val="24"/>
        </w:rPr>
        <w:t>）</w:t>
      </w:r>
      <w:r>
        <w:rPr>
          <w:rFonts w:ascii="Times New Roman" w:hAnsi="Times New Roman"/>
          <w:b/>
          <w:sz w:val="24"/>
        </w:rPr>
        <w:t xml:space="preserve"> </w:t>
      </w:r>
    </w:p>
    <w:p w14:paraId="70658A97" w14:textId="77777777" w:rsidR="00600B89" w:rsidRDefault="006B5F12">
      <w:r>
        <w:rPr>
          <w:rFonts w:ascii="宋体" w:eastAsia="宋体" w:hAnsi="宋体"/>
          <w:sz w:val="21"/>
        </w:rPr>
        <w:t>北纬</w:t>
      </w:r>
      <w:r>
        <w:rPr>
          <w:rFonts w:ascii="Times New Roman" w:hAnsi="Times New Roman"/>
          <w:sz w:val="21"/>
        </w:rPr>
        <w:t>39°45.5′</w:t>
      </w:r>
      <w:r>
        <w:rPr>
          <w:rFonts w:ascii="宋体" w:eastAsia="宋体" w:hAnsi="宋体"/>
          <w:sz w:val="21"/>
        </w:rPr>
        <w:t>，东经</w:t>
      </w:r>
      <w:r>
        <w:rPr>
          <w:rFonts w:ascii="Times New Roman" w:hAnsi="Times New Roman"/>
          <w:sz w:val="21"/>
        </w:rPr>
        <w:t>123°23.8′</w:t>
      </w:r>
      <w:r>
        <w:rPr>
          <w:rFonts w:ascii="宋体" w:eastAsia="宋体" w:hAnsi="宋体"/>
          <w:sz w:val="21"/>
        </w:rPr>
        <w:t>。位于黄海北部大连庄河市海域，距栗子房镇最近点</w:t>
      </w:r>
      <w:r>
        <w:rPr>
          <w:rFonts w:ascii="Times New Roman" w:hAnsi="Times New Roman"/>
          <w:sz w:val="21"/>
        </w:rPr>
        <w:t>1.12</w:t>
      </w:r>
      <w:r>
        <w:rPr>
          <w:rFonts w:ascii="宋体" w:eastAsia="宋体" w:hAnsi="宋体"/>
          <w:sz w:val="21"/>
        </w:rPr>
        <w:t>千米。附近岛屿东西排列形如三座山，此岛为三坨子。因省内重名，位于栗子房镇，更为今名。《大连海域地名志》（</w:t>
      </w:r>
      <w:r>
        <w:rPr>
          <w:rFonts w:ascii="Times New Roman" w:hAnsi="Times New Roman"/>
          <w:sz w:val="21"/>
        </w:rPr>
        <w:t>1989</w:t>
      </w:r>
      <w:r>
        <w:rPr>
          <w:rFonts w:ascii="宋体" w:eastAsia="宋体" w:hAnsi="宋体"/>
          <w:sz w:val="21"/>
        </w:rPr>
        <w:t>）和《中国海域地名志》（</w:t>
      </w:r>
      <w:r>
        <w:rPr>
          <w:rFonts w:ascii="Times New Roman" w:hAnsi="Times New Roman"/>
          <w:sz w:val="21"/>
        </w:rPr>
        <w:t>1989</w:t>
      </w:r>
      <w:r>
        <w:rPr>
          <w:rFonts w:ascii="宋体" w:eastAsia="宋体" w:hAnsi="宋体"/>
          <w:sz w:val="21"/>
        </w:rPr>
        <w:t>）记载为三山坨岛，该岛称三坨，《全国海岛名称与代码》（</w:t>
      </w:r>
      <w:r>
        <w:rPr>
          <w:rFonts w:ascii="Times New Roman" w:hAnsi="Times New Roman"/>
          <w:sz w:val="21"/>
        </w:rPr>
        <w:t>2008</w:t>
      </w:r>
      <w:r>
        <w:rPr>
          <w:rFonts w:ascii="宋体" w:eastAsia="宋体" w:hAnsi="宋体"/>
          <w:sz w:val="21"/>
        </w:rPr>
        <w:t>）记为三坨子。岛体呈不规则形状，岸线长度</w:t>
      </w:r>
      <w:r>
        <w:rPr>
          <w:rFonts w:ascii="Times New Roman" w:hAnsi="Times New Roman"/>
          <w:sz w:val="21"/>
        </w:rPr>
        <w:t>675</w:t>
      </w:r>
      <w:r>
        <w:rPr>
          <w:rFonts w:ascii="宋体" w:eastAsia="宋体" w:hAnsi="宋体"/>
          <w:sz w:val="21"/>
        </w:rPr>
        <w:t>米，面积</w:t>
      </w:r>
      <w:r>
        <w:rPr>
          <w:rFonts w:ascii="Times New Roman" w:hAnsi="Times New Roman"/>
          <w:sz w:val="21"/>
        </w:rPr>
        <w:t>24554</w:t>
      </w:r>
      <w:r>
        <w:rPr>
          <w:rFonts w:ascii="宋体" w:eastAsia="宋体" w:hAnsi="宋体"/>
          <w:sz w:val="21"/>
        </w:rPr>
        <w:t>平方米，最高点高程</w:t>
      </w:r>
      <w:r>
        <w:rPr>
          <w:rFonts w:ascii="Times New Roman" w:hAnsi="Times New Roman"/>
          <w:sz w:val="21"/>
        </w:rPr>
        <w:t>28</w:t>
      </w:r>
      <w:r>
        <w:rPr>
          <w:rFonts w:ascii="宋体" w:eastAsia="宋体" w:hAnsi="宋体"/>
          <w:sz w:val="21"/>
        </w:rPr>
        <w:t>米。基岩岛，主要由黑色片麻岩构成，中部高，四周坡缓，岛岸以基</w:t>
      </w:r>
      <w:r>
        <w:rPr>
          <w:rFonts w:ascii="宋体" w:eastAsia="宋体" w:hAnsi="宋体"/>
          <w:sz w:val="21"/>
        </w:rPr>
        <w:lastRenderedPageBreak/>
        <w:t>岩为主。为风化壳，土壤层较厚，植被覆盖率较高，主要生长灌木及草本植物，乔木较少。由围海养殖堤坝与大陆连接。岛上种有农作物、银杏树苗等，周边海域为围海养殖区。</w:t>
      </w:r>
      <w:r>
        <w:rPr>
          <w:rFonts w:ascii="Times New Roman" w:hAnsi="Times New Roman"/>
          <w:sz w:val="21"/>
        </w:rPr>
        <w:t xml:space="preserve"> </w:t>
      </w:r>
    </w:p>
    <w:p w14:paraId="0282A5EA" w14:textId="77777777" w:rsidR="00600B89" w:rsidRDefault="006B5F12">
      <w:pPr>
        <w:rPr>
          <w:lang w:eastAsia="zh-CN"/>
        </w:rPr>
      </w:pPr>
      <w:r>
        <w:rPr>
          <w:rFonts w:ascii="宋体" w:eastAsia="宋体" w:hAnsi="宋体"/>
          <w:b/>
          <w:sz w:val="24"/>
          <w:lang w:eastAsia="zh-CN"/>
        </w:rPr>
        <w:t>栗子房四坨子岛（</w:t>
      </w:r>
      <w:r>
        <w:rPr>
          <w:rFonts w:ascii="Times New Roman" w:hAnsi="Times New Roman"/>
          <w:b/>
          <w:sz w:val="24"/>
          <w:lang w:eastAsia="zh-CN"/>
        </w:rPr>
        <w:t>Lìzifáng Sìtuózi Dǎo</w:t>
      </w:r>
      <w:r>
        <w:rPr>
          <w:rFonts w:ascii="宋体" w:eastAsia="宋体" w:hAnsi="宋体"/>
          <w:b/>
          <w:sz w:val="24"/>
          <w:lang w:eastAsia="zh-CN"/>
        </w:rPr>
        <w:t>）</w:t>
      </w:r>
      <w:r>
        <w:rPr>
          <w:rFonts w:ascii="Times New Roman" w:hAnsi="Times New Roman"/>
          <w:b/>
          <w:sz w:val="24"/>
          <w:lang w:eastAsia="zh-CN"/>
        </w:rPr>
        <w:t xml:space="preserve"> </w:t>
      </w:r>
    </w:p>
    <w:p w14:paraId="6923BA94" w14:textId="77777777" w:rsidR="00600B89" w:rsidRDefault="006B5F12">
      <w:r>
        <w:rPr>
          <w:rFonts w:ascii="宋体" w:eastAsia="宋体" w:hAnsi="宋体"/>
          <w:sz w:val="21"/>
          <w:lang w:eastAsia="zh-CN"/>
        </w:rPr>
        <w:t>北纬</w:t>
      </w:r>
      <w:r>
        <w:rPr>
          <w:rFonts w:ascii="Times New Roman" w:hAnsi="Times New Roman"/>
          <w:sz w:val="21"/>
          <w:lang w:eastAsia="zh-CN"/>
        </w:rPr>
        <w:t>39°45.5′</w:t>
      </w:r>
      <w:r>
        <w:rPr>
          <w:rFonts w:ascii="宋体" w:eastAsia="宋体" w:hAnsi="宋体"/>
          <w:sz w:val="21"/>
          <w:lang w:eastAsia="zh-CN"/>
        </w:rPr>
        <w:t>，东经</w:t>
      </w:r>
      <w:r>
        <w:rPr>
          <w:rFonts w:ascii="Times New Roman" w:hAnsi="Times New Roman"/>
          <w:sz w:val="21"/>
          <w:lang w:eastAsia="zh-CN"/>
        </w:rPr>
        <w:t>123°23.8′</w:t>
      </w:r>
      <w:r>
        <w:rPr>
          <w:rFonts w:ascii="宋体" w:eastAsia="宋体" w:hAnsi="宋体"/>
          <w:sz w:val="21"/>
          <w:lang w:eastAsia="zh-CN"/>
        </w:rPr>
        <w:t>。位于黄海北部大连庄河市海域，距栗子房镇最近点</w:t>
      </w:r>
      <w:r>
        <w:rPr>
          <w:rFonts w:ascii="Times New Roman" w:hAnsi="Times New Roman"/>
          <w:sz w:val="21"/>
          <w:lang w:eastAsia="zh-CN"/>
        </w:rPr>
        <w:t>1.32</w:t>
      </w:r>
      <w:r>
        <w:rPr>
          <w:rFonts w:ascii="宋体" w:eastAsia="宋体" w:hAnsi="宋体"/>
          <w:sz w:val="21"/>
          <w:lang w:eastAsia="zh-CN"/>
        </w:rPr>
        <w:t>千米。该岛位于栗子房三坨子西侧，加序数得名。</w:t>
      </w:r>
      <w:r>
        <w:rPr>
          <w:rFonts w:ascii="宋体" w:eastAsia="宋体" w:hAnsi="宋体"/>
          <w:sz w:val="21"/>
        </w:rPr>
        <w:t>岸线长度</w:t>
      </w:r>
      <w:r>
        <w:rPr>
          <w:rFonts w:ascii="Times New Roman" w:hAnsi="Times New Roman"/>
          <w:sz w:val="21"/>
        </w:rPr>
        <w:t>130</w:t>
      </w:r>
      <w:r>
        <w:rPr>
          <w:rFonts w:ascii="宋体" w:eastAsia="宋体" w:hAnsi="宋体"/>
          <w:sz w:val="21"/>
        </w:rPr>
        <w:t>米，面积</w:t>
      </w:r>
      <w:r>
        <w:rPr>
          <w:rFonts w:ascii="Times New Roman" w:hAnsi="Times New Roman"/>
          <w:sz w:val="21"/>
        </w:rPr>
        <w:t>783</w:t>
      </w:r>
      <w:r>
        <w:rPr>
          <w:rFonts w:ascii="宋体" w:eastAsia="宋体" w:hAnsi="宋体"/>
          <w:sz w:val="21"/>
        </w:rPr>
        <w:t>平方米，最高点高程</w:t>
      </w:r>
      <w:r>
        <w:rPr>
          <w:rFonts w:ascii="Times New Roman" w:hAnsi="Times New Roman"/>
          <w:sz w:val="21"/>
        </w:rPr>
        <w:t>37.7</w:t>
      </w:r>
      <w:r>
        <w:rPr>
          <w:rFonts w:ascii="宋体" w:eastAsia="宋体" w:hAnsi="宋体"/>
          <w:sz w:val="21"/>
        </w:rPr>
        <w:t>米。基岩岛，低潮时周边海域有裸露的岩礁和沙砾滩。土壤稀少，主要生长草本植物及灌木。由围海养殖堤坝与大陆连接。西侧由填海形成的陆域建有几间平房，驻有海水养殖临时看护人员，屋旁种有蔬菜，周边海域为围海养殖区。</w:t>
      </w:r>
      <w:r>
        <w:rPr>
          <w:rFonts w:ascii="Times New Roman" w:hAnsi="Times New Roman"/>
          <w:sz w:val="21"/>
        </w:rPr>
        <w:t xml:space="preserve"> </w:t>
      </w:r>
    </w:p>
    <w:p w14:paraId="1AB99EEE" w14:textId="77777777" w:rsidR="00600B89" w:rsidRDefault="006B5F12">
      <w:pPr>
        <w:rPr>
          <w:lang w:eastAsia="zh-CN"/>
        </w:rPr>
      </w:pPr>
      <w:r>
        <w:rPr>
          <w:rFonts w:ascii="宋体" w:eastAsia="宋体" w:hAnsi="宋体"/>
          <w:b/>
          <w:sz w:val="24"/>
          <w:lang w:eastAsia="zh-CN"/>
        </w:rPr>
        <w:t>六块石（</w:t>
      </w:r>
      <w:r>
        <w:rPr>
          <w:rFonts w:ascii="Times New Roman" w:hAnsi="Times New Roman"/>
          <w:b/>
          <w:sz w:val="24"/>
          <w:lang w:eastAsia="zh-CN"/>
        </w:rPr>
        <w:t>Liùkuài Shí</w:t>
      </w:r>
      <w:r>
        <w:rPr>
          <w:rFonts w:ascii="宋体" w:eastAsia="宋体" w:hAnsi="宋体"/>
          <w:b/>
          <w:sz w:val="24"/>
          <w:lang w:eastAsia="zh-CN"/>
        </w:rPr>
        <w:t>）</w:t>
      </w:r>
      <w:r>
        <w:rPr>
          <w:rFonts w:ascii="Times New Roman" w:hAnsi="Times New Roman"/>
          <w:b/>
          <w:sz w:val="24"/>
          <w:lang w:eastAsia="zh-CN"/>
        </w:rPr>
        <w:t xml:space="preserve"> </w:t>
      </w:r>
    </w:p>
    <w:p w14:paraId="5E12CECD" w14:textId="77777777" w:rsidR="00600B89" w:rsidRDefault="006B5F12">
      <w:r>
        <w:rPr>
          <w:rFonts w:ascii="宋体" w:eastAsia="宋体" w:hAnsi="宋体"/>
          <w:sz w:val="21"/>
          <w:lang w:eastAsia="zh-CN"/>
        </w:rPr>
        <w:t>北纬</w:t>
      </w:r>
      <w:r>
        <w:rPr>
          <w:rFonts w:ascii="Times New Roman" w:hAnsi="Times New Roman"/>
          <w:sz w:val="21"/>
          <w:lang w:eastAsia="zh-CN"/>
        </w:rPr>
        <w:t>39°45.2′</w:t>
      </w:r>
      <w:r>
        <w:rPr>
          <w:rFonts w:ascii="宋体" w:eastAsia="宋体" w:hAnsi="宋体"/>
          <w:sz w:val="21"/>
          <w:lang w:eastAsia="zh-CN"/>
        </w:rPr>
        <w:t>，东经</w:t>
      </w:r>
      <w:r>
        <w:rPr>
          <w:rFonts w:ascii="Times New Roman" w:hAnsi="Times New Roman"/>
          <w:sz w:val="21"/>
          <w:lang w:eastAsia="zh-CN"/>
        </w:rPr>
        <w:t>123°19.2′</w:t>
      </w:r>
      <w:r>
        <w:rPr>
          <w:rFonts w:ascii="宋体" w:eastAsia="宋体" w:hAnsi="宋体"/>
          <w:sz w:val="21"/>
          <w:lang w:eastAsia="zh-CN"/>
        </w:rPr>
        <w:t>。位于黄海北部大连庄河市海域，距鞍子山乡最近点</w:t>
      </w:r>
      <w:r>
        <w:rPr>
          <w:rFonts w:ascii="Times New Roman" w:hAnsi="Times New Roman"/>
          <w:sz w:val="21"/>
          <w:lang w:eastAsia="zh-CN"/>
        </w:rPr>
        <w:t>3.48</w:t>
      </w:r>
      <w:r>
        <w:rPr>
          <w:rFonts w:ascii="宋体" w:eastAsia="宋体" w:hAnsi="宋体"/>
          <w:sz w:val="21"/>
          <w:lang w:eastAsia="zh-CN"/>
        </w:rPr>
        <w:t>千米。因由六块礁石组成而得名。《中国海域地名图集》（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）记为六块石。</w:t>
      </w:r>
      <w:r>
        <w:rPr>
          <w:rFonts w:ascii="宋体" w:eastAsia="宋体" w:hAnsi="宋体"/>
          <w:sz w:val="21"/>
        </w:rPr>
        <w:t>岸线长度</w:t>
      </w:r>
      <w:r>
        <w:rPr>
          <w:rFonts w:ascii="Times New Roman" w:hAnsi="Times New Roman"/>
          <w:sz w:val="21"/>
        </w:rPr>
        <w:t>347</w:t>
      </w:r>
      <w:r>
        <w:rPr>
          <w:rFonts w:ascii="宋体" w:eastAsia="宋体" w:hAnsi="宋体"/>
          <w:sz w:val="21"/>
        </w:rPr>
        <w:t>米，面积</w:t>
      </w:r>
      <w:r>
        <w:rPr>
          <w:rFonts w:ascii="Times New Roman" w:hAnsi="Times New Roman"/>
          <w:sz w:val="21"/>
        </w:rPr>
        <w:t>1746</w:t>
      </w:r>
      <w:r>
        <w:rPr>
          <w:rFonts w:ascii="宋体" w:eastAsia="宋体" w:hAnsi="宋体"/>
          <w:sz w:val="21"/>
        </w:rPr>
        <w:t>平方米，最高点高程</w:t>
      </w:r>
      <w:r>
        <w:rPr>
          <w:rFonts w:ascii="Times New Roman" w:hAnsi="Times New Roman"/>
          <w:sz w:val="21"/>
        </w:rPr>
        <w:t>14.5</w:t>
      </w:r>
      <w:r>
        <w:rPr>
          <w:rFonts w:ascii="宋体" w:eastAsia="宋体" w:hAnsi="宋体"/>
          <w:sz w:val="21"/>
        </w:rPr>
        <w:t>米。基岩岛，岩缝中有少量土壤，生长灌木及草本植物。岛上建有三处小海神庙，周边海域为围海养殖区。</w:t>
      </w:r>
      <w:r>
        <w:rPr>
          <w:rFonts w:ascii="Times New Roman" w:hAnsi="Times New Roman"/>
          <w:sz w:val="21"/>
        </w:rPr>
        <w:t xml:space="preserve"> </w:t>
      </w:r>
    </w:p>
    <w:p w14:paraId="12946D1C" w14:textId="77777777" w:rsidR="00600B89" w:rsidRDefault="006B5F12">
      <w:r>
        <w:rPr>
          <w:rFonts w:ascii="宋体" w:eastAsia="宋体" w:hAnsi="宋体"/>
          <w:b/>
          <w:sz w:val="24"/>
        </w:rPr>
        <w:t>庄河花坨子（</w:t>
      </w:r>
      <w:r>
        <w:rPr>
          <w:rFonts w:ascii="Times New Roman" w:hAnsi="Times New Roman"/>
          <w:b/>
          <w:sz w:val="24"/>
        </w:rPr>
        <w:t>Zhuānghé Huātuózi</w:t>
      </w:r>
      <w:r>
        <w:rPr>
          <w:rFonts w:ascii="宋体" w:eastAsia="宋体" w:hAnsi="宋体"/>
          <w:b/>
          <w:sz w:val="24"/>
        </w:rPr>
        <w:t>）</w:t>
      </w:r>
      <w:r>
        <w:rPr>
          <w:rFonts w:ascii="Times New Roman" w:hAnsi="Times New Roman"/>
          <w:b/>
          <w:sz w:val="24"/>
        </w:rPr>
        <w:t xml:space="preserve"> </w:t>
      </w:r>
    </w:p>
    <w:p w14:paraId="632A8E75" w14:textId="77777777" w:rsidR="00600B89" w:rsidRDefault="006B5F12">
      <w:r>
        <w:rPr>
          <w:rFonts w:ascii="宋体" w:eastAsia="宋体" w:hAnsi="宋体"/>
          <w:sz w:val="21"/>
        </w:rPr>
        <w:t>北纬</w:t>
      </w:r>
      <w:r>
        <w:rPr>
          <w:rFonts w:ascii="Times New Roman" w:hAnsi="Times New Roman"/>
          <w:sz w:val="21"/>
        </w:rPr>
        <w:t>39°43.9′</w:t>
      </w:r>
      <w:r>
        <w:rPr>
          <w:rFonts w:ascii="宋体" w:eastAsia="宋体" w:hAnsi="宋体"/>
          <w:sz w:val="21"/>
        </w:rPr>
        <w:t>，东经</w:t>
      </w:r>
      <w:r>
        <w:rPr>
          <w:rFonts w:ascii="Times New Roman" w:hAnsi="Times New Roman"/>
          <w:sz w:val="21"/>
        </w:rPr>
        <w:t>123°15.7′</w:t>
      </w:r>
      <w:r>
        <w:rPr>
          <w:rFonts w:ascii="宋体" w:eastAsia="宋体" w:hAnsi="宋体"/>
          <w:sz w:val="21"/>
        </w:rPr>
        <w:t>。位于黄海北部大连庄河市海域，距黑岛镇最近点</w:t>
      </w:r>
      <w:r>
        <w:rPr>
          <w:rFonts w:ascii="Times New Roman" w:hAnsi="Times New Roman"/>
          <w:sz w:val="21"/>
        </w:rPr>
        <w:t>360</w:t>
      </w:r>
      <w:r>
        <w:rPr>
          <w:rFonts w:ascii="宋体" w:eastAsia="宋体" w:hAnsi="宋体"/>
          <w:sz w:val="21"/>
        </w:rPr>
        <w:t>米。岛上长有野杜鹃、玫瑰等花得名花坨子，因省内重名，位于庄河市，更为今名。《大连海域地名志》（</w:t>
      </w:r>
      <w:r>
        <w:rPr>
          <w:rFonts w:ascii="Times New Roman" w:hAnsi="Times New Roman"/>
          <w:sz w:val="21"/>
        </w:rPr>
        <w:t>1989</w:t>
      </w:r>
      <w:r>
        <w:rPr>
          <w:rFonts w:ascii="宋体" w:eastAsia="宋体" w:hAnsi="宋体"/>
          <w:sz w:val="21"/>
        </w:rPr>
        <w:t>）和《中国海域地名志》（</w:t>
      </w:r>
      <w:r>
        <w:rPr>
          <w:rFonts w:ascii="Times New Roman" w:hAnsi="Times New Roman"/>
          <w:sz w:val="21"/>
        </w:rPr>
        <w:t>1989</w:t>
      </w:r>
      <w:r>
        <w:rPr>
          <w:rFonts w:ascii="宋体" w:eastAsia="宋体" w:hAnsi="宋体"/>
          <w:sz w:val="21"/>
        </w:rPr>
        <w:t>）记载为花坨子岛、又名小花坨子；《中国海域地名图集》（</w:t>
      </w:r>
      <w:r>
        <w:rPr>
          <w:rFonts w:ascii="Times New Roman" w:hAnsi="Times New Roman"/>
          <w:sz w:val="21"/>
        </w:rPr>
        <w:t>1991</w:t>
      </w:r>
      <w:r>
        <w:rPr>
          <w:rFonts w:ascii="宋体" w:eastAsia="宋体" w:hAnsi="宋体"/>
          <w:sz w:val="21"/>
        </w:rPr>
        <w:t>）和《全国海岛名称与代码》（</w:t>
      </w:r>
      <w:r>
        <w:rPr>
          <w:rFonts w:ascii="Times New Roman" w:hAnsi="Times New Roman"/>
          <w:sz w:val="21"/>
        </w:rPr>
        <w:t>2008</w:t>
      </w:r>
      <w:r>
        <w:rPr>
          <w:rFonts w:ascii="宋体" w:eastAsia="宋体" w:hAnsi="宋体"/>
          <w:sz w:val="21"/>
        </w:rPr>
        <w:t>）记为花坨子。岛体呈南北走向，岸线长度</w:t>
      </w:r>
      <w:r>
        <w:rPr>
          <w:rFonts w:ascii="Times New Roman" w:hAnsi="Times New Roman"/>
          <w:sz w:val="21"/>
        </w:rPr>
        <w:t>331</w:t>
      </w:r>
      <w:r>
        <w:rPr>
          <w:rFonts w:ascii="宋体" w:eastAsia="宋体" w:hAnsi="宋体"/>
          <w:sz w:val="21"/>
        </w:rPr>
        <w:t>米，面积</w:t>
      </w:r>
      <w:r>
        <w:rPr>
          <w:rFonts w:ascii="Times New Roman" w:hAnsi="Times New Roman"/>
          <w:sz w:val="21"/>
        </w:rPr>
        <w:t>5102</w:t>
      </w:r>
      <w:r>
        <w:rPr>
          <w:rFonts w:ascii="宋体" w:eastAsia="宋体" w:hAnsi="宋体"/>
          <w:sz w:val="21"/>
        </w:rPr>
        <w:t>平方米，最高点高程</w:t>
      </w:r>
      <w:r>
        <w:rPr>
          <w:rFonts w:ascii="Times New Roman" w:hAnsi="Times New Roman"/>
          <w:sz w:val="21"/>
        </w:rPr>
        <w:t>19</w:t>
      </w:r>
      <w:r>
        <w:rPr>
          <w:rFonts w:ascii="宋体" w:eastAsia="宋体" w:hAnsi="宋体"/>
          <w:sz w:val="21"/>
        </w:rPr>
        <w:t>米。基岩岛，地表土壤层较厚，植被茂密，生长灌木及草本植物。由围海养殖堤坝与大陆连接，岛上建有小海神庙，有砖砌简易小屋，驻有海水养殖临时看护人员。西侧海域为围海养殖区。</w:t>
      </w:r>
      <w:r>
        <w:rPr>
          <w:rFonts w:ascii="Times New Roman" w:hAnsi="Times New Roman"/>
          <w:sz w:val="21"/>
        </w:rPr>
        <w:t xml:space="preserve"> </w:t>
      </w:r>
    </w:p>
    <w:p w14:paraId="72A7FCB0" w14:textId="77777777" w:rsidR="00600B89" w:rsidRDefault="006B5F12">
      <w:pPr>
        <w:rPr>
          <w:lang w:eastAsia="zh-CN"/>
        </w:rPr>
      </w:pPr>
      <w:r>
        <w:rPr>
          <w:rFonts w:ascii="宋体" w:eastAsia="宋体" w:hAnsi="宋体"/>
          <w:b/>
          <w:sz w:val="24"/>
          <w:lang w:eastAsia="zh-CN"/>
        </w:rPr>
        <w:t>大双坨东岛（</w:t>
      </w:r>
      <w:r>
        <w:rPr>
          <w:rFonts w:ascii="Times New Roman" w:hAnsi="Times New Roman"/>
          <w:b/>
          <w:sz w:val="24"/>
          <w:lang w:eastAsia="zh-CN"/>
        </w:rPr>
        <w:t>Dàshuāngtuó Dōngdǎo</w:t>
      </w:r>
      <w:r>
        <w:rPr>
          <w:rFonts w:ascii="宋体" w:eastAsia="宋体" w:hAnsi="宋体"/>
          <w:b/>
          <w:sz w:val="24"/>
          <w:lang w:eastAsia="zh-CN"/>
        </w:rPr>
        <w:t>）</w:t>
      </w:r>
      <w:r>
        <w:rPr>
          <w:rFonts w:ascii="Times New Roman" w:hAnsi="Times New Roman"/>
          <w:b/>
          <w:sz w:val="24"/>
          <w:lang w:eastAsia="zh-CN"/>
        </w:rPr>
        <w:t xml:space="preserve"> </w:t>
      </w:r>
    </w:p>
    <w:p w14:paraId="3195D224" w14:textId="77777777" w:rsidR="00600B89" w:rsidRDefault="006B5F12">
      <w:r>
        <w:rPr>
          <w:rFonts w:ascii="宋体" w:eastAsia="宋体" w:hAnsi="宋体"/>
          <w:sz w:val="21"/>
        </w:rPr>
        <w:t>北纬</w:t>
      </w:r>
      <w:r>
        <w:rPr>
          <w:rFonts w:ascii="Times New Roman" w:hAnsi="Times New Roman"/>
          <w:sz w:val="21"/>
        </w:rPr>
        <w:t>39°42.3′</w:t>
      </w:r>
      <w:r>
        <w:rPr>
          <w:rFonts w:ascii="宋体" w:eastAsia="宋体" w:hAnsi="宋体"/>
          <w:sz w:val="21"/>
        </w:rPr>
        <w:t>，东经</w:t>
      </w:r>
      <w:r>
        <w:rPr>
          <w:rFonts w:ascii="Times New Roman" w:hAnsi="Times New Roman"/>
          <w:sz w:val="21"/>
        </w:rPr>
        <w:t>123°16.3′</w:t>
      </w:r>
      <w:r>
        <w:rPr>
          <w:rFonts w:ascii="宋体" w:eastAsia="宋体" w:hAnsi="宋体"/>
          <w:sz w:val="21"/>
        </w:rPr>
        <w:t>。位于黄海北部大连庄河市海域，距黑岛镇青堆子湾最近点</w:t>
      </w:r>
      <w:r>
        <w:rPr>
          <w:rFonts w:ascii="Times New Roman" w:hAnsi="Times New Roman"/>
          <w:sz w:val="21"/>
        </w:rPr>
        <w:t>200</w:t>
      </w:r>
      <w:r>
        <w:rPr>
          <w:rFonts w:ascii="宋体" w:eastAsia="宋体" w:hAnsi="宋体"/>
          <w:sz w:val="21"/>
        </w:rPr>
        <w:t>米。有南北两岛并排合称大双坨，该岛位臵偏东，故名。岛近椭圆形，岸线长度</w:t>
      </w:r>
      <w:r>
        <w:rPr>
          <w:rFonts w:ascii="Times New Roman" w:hAnsi="Times New Roman"/>
          <w:sz w:val="21"/>
        </w:rPr>
        <w:t>45</w:t>
      </w:r>
      <w:r>
        <w:rPr>
          <w:rFonts w:ascii="宋体" w:eastAsia="宋体" w:hAnsi="宋体"/>
          <w:sz w:val="21"/>
        </w:rPr>
        <w:t>米，面积</w:t>
      </w:r>
      <w:r>
        <w:rPr>
          <w:rFonts w:ascii="Times New Roman" w:hAnsi="Times New Roman"/>
          <w:sz w:val="21"/>
        </w:rPr>
        <w:t>141</w:t>
      </w:r>
      <w:r>
        <w:rPr>
          <w:rFonts w:ascii="宋体" w:eastAsia="宋体" w:hAnsi="宋体"/>
          <w:sz w:val="21"/>
        </w:rPr>
        <w:t>平方米，最高点高程</w:t>
      </w:r>
      <w:r>
        <w:rPr>
          <w:rFonts w:ascii="Times New Roman" w:hAnsi="Times New Roman"/>
          <w:sz w:val="21"/>
        </w:rPr>
        <w:t>7.6</w:t>
      </w:r>
      <w:r>
        <w:rPr>
          <w:rFonts w:ascii="宋体" w:eastAsia="宋体" w:hAnsi="宋体"/>
          <w:sz w:val="21"/>
        </w:rPr>
        <w:t>米。基岩岛，四周岩壁陡峭，地表土壤层稀薄，生长灌木及草本植物。由堤坝与大陆连接。</w:t>
      </w:r>
      <w:r>
        <w:rPr>
          <w:rFonts w:ascii="Times New Roman" w:hAnsi="Times New Roman"/>
          <w:sz w:val="21"/>
        </w:rPr>
        <w:t xml:space="preserve"> </w:t>
      </w:r>
    </w:p>
    <w:p w14:paraId="5BAB7FA0" w14:textId="77777777" w:rsidR="00600B89" w:rsidRDefault="006B5F12">
      <w:r>
        <w:rPr>
          <w:rFonts w:ascii="宋体" w:eastAsia="宋体" w:hAnsi="宋体"/>
          <w:b/>
          <w:sz w:val="24"/>
        </w:rPr>
        <w:t>庄河大坨子（</w:t>
      </w:r>
      <w:r>
        <w:rPr>
          <w:rFonts w:ascii="Times New Roman" w:hAnsi="Times New Roman"/>
          <w:b/>
          <w:sz w:val="24"/>
        </w:rPr>
        <w:t>Zhuānghé Dàtuózi</w:t>
      </w:r>
      <w:r>
        <w:rPr>
          <w:rFonts w:ascii="宋体" w:eastAsia="宋体" w:hAnsi="宋体"/>
          <w:b/>
          <w:sz w:val="24"/>
        </w:rPr>
        <w:t>）</w:t>
      </w:r>
      <w:r>
        <w:rPr>
          <w:rFonts w:ascii="Times New Roman" w:hAnsi="Times New Roman"/>
          <w:b/>
          <w:sz w:val="24"/>
        </w:rPr>
        <w:t xml:space="preserve"> </w:t>
      </w:r>
    </w:p>
    <w:p w14:paraId="5D4C0114" w14:textId="77777777" w:rsidR="00600B89" w:rsidRDefault="006B5F12">
      <w:r>
        <w:rPr>
          <w:rFonts w:ascii="宋体" w:eastAsia="宋体" w:hAnsi="宋体"/>
          <w:sz w:val="21"/>
        </w:rPr>
        <w:t>北纬</w:t>
      </w:r>
      <w:r>
        <w:rPr>
          <w:rFonts w:ascii="Times New Roman" w:hAnsi="Times New Roman"/>
          <w:sz w:val="21"/>
        </w:rPr>
        <w:t>39°42.2′</w:t>
      </w:r>
      <w:r>
        <w:rPr>
          <w:rFonts w:ascii="宋体" w:eastAsia="宋体" w:hAnsi="宋体"/>
          <w:sz w:val="21"/>
        </w:rPr>
        <w:t>，东经</w:t>
      </w:r>
      <w:r>
        <w:rPr>
          <w:rFonts w:ascii="Times New Roman" w:hAnsi="Times New Roman"/>
          <w:sz w:val="21"/>
        </w:rPr>
        <w:t>123°16.6′</w:t>
      </w:r>
      <w:r>
        <w:rPr>
          <w:rFonts w:ascii="宋体" w:eastAsia="宋体" w:hAnsi="宋体"/>
          <w:sz w:val="21"/>
        </w:rPr>
        <w:t>。位于黄海北部大连庄河市海域，距黑岛镇最近点</w:t>
      </w:r>
      <w:r>
        <w:rPr>
          <w:rFonts w:ascii="Times New Roman" w:hAnsi="Times New Roman"/>
          <w:sz w:val="21"/>
        </w:rPr>
        <w:t>60</w:t>
      </w:r>
      <w:r>
        <w:rPr>
          <w:rFonts w:ascii="宋体" w:eastAsia="宋体" w:hAnsi="宋体"/>
          <w:sz w:val="21"/>
        </w:rPr>
        <w:t>米。该岛是附近海域较大的岛得名大坨子，因省内重名，位于庄河市，更为今名。《大连海域地名志》（</w:t>
      </w:r>
      <w:r>
        <w:rPr>
          <w:rFonts w:ascii="Times New Roman" w:hAnsi="Times New Roman"/>
          <w:sz w:val="21"/>
        </w:rPr>
        <w:t>1989</w:t>
      </w:r>
      <w:r>
        <w:rPr>
          <w:rFonts w:ascii="宋体" w:eastAsia="宋体" w:hAnsi="宋体"/>
          <w:sz w:val="21"/>
        </w:rPr>
        <w:t>）和《中国海域地名志》（</w:t>
      </w:r>
      <w:r>
        <w:rPr>
          <w:rFonts w:ascii="Times New Roman" w:hAnsi="Times New Roman"/>
          <w:sz w:val="21"/>
        </w:rPr>
        <w:t>1989</w:t>
      </w:r>
      <w:r>
        <w:rPr>
          <w:rFonts w:ascii="宋体" w:eastAsia="宋体" w:hAnsi="宋体"/>
          <w:sz w:val="21"/>
        </w:rPr>
        <w:t>）记载为大坨子岛，《中国海域地名图集》（</w:t>
      </w:r>
      <w:r>
        <w:rPr>
          <w:rFonts w:ascii="Times New Roman" w:hAnsi="Times New Roman"/>
          <w:sz w:val="21"/>
        </w:rPr>
        <w:t>1991</w:t>
      </w:r>
      <w:r>
        <w:rPr>
          <w:rFonts w:ascii="宋体" w:eastAsia="宋体" w:hAnsi="宋体"/>
          <w:sz w:val="21"/>
        </w:rPr>
        <w:t>）和《全国海岛名称与代码》（</w:t>
      </w:r>
      <w:r>
        <w:rPr>
          <w:rFonts w:ascii="Times New Roman" w:hAnsi="Times New Roman"/>
          <w:sz w:val="21"/>
        </w:rPr>
        <w:t>2008</w:t>
      </w:r>
      <w:r>
        <w:rPr>
          <w:rFonts w:ascii="宋体" w:eastAsia="宋体" w:hAnsi="宋体"/>
          <w:sz w:val="21"/>
        </w:rPr>
        <w:t>）记为大坨子。岛体呈不规则形状，东北—西南走向，岸线长度</w:t>
      </w:r>
      <w:r>
        <w:rPr>
          <w:rFonts w:ascii="Times New Roman" w:hAnsi="Times New Roman"/>
          <w:sz w:val="21"/>
        </w:rPr>
        <w:t>503</w:t>
      </w:r>
      <w:r>
        <w:rPr>
          <w:rFonts w:ascii="宋体" w:eastAsia="宋体" w:hAnsi="宋体"/>
          <w:sz w:val="21"/>
        </w:rPr>
        <w:t>米，面积</w:t>
      </w:r>
      <w:r>
        <w:rPr>
          <w:rFonts w:ascii="Times New Roman" w:hAnsi="Times New Roman"/>
          <w:sz w:val="21"/>
        </w:rPr>
        <w:t>12377</w:t>
      </w:r>
      <w:r>
        <w:rPr>
          <w:rFonts w:ascii="宋体" w:eastAsia="宋体" w:hAnsi="宋体"/>
          <w:sz w:val="21"/>
        </w:rPr>
        <w:t>平方米，最高点高程</w:t>
      </w:r>
      <w:r>
        <w:rPr>
          <w:rFonts w:ascii="Times New Roman" w:hAnsi="Times New Roman"/>
          <w:sz w:val="21"/>
        </w:rPr>
        <w:t>9</w:t>
      </w:r>
      <w:r>
        <w:rPr>
          <w:rFonts w:ascii="宋体" w:eastAsia="宋体" w:hAnsi="宋体"/>
          <w:sz w:val="21"/>
        </w:rPr>
        <w:t>米。基岩岛，南坡陡峭，北坡相对平缓，海岛西北部建有堤坝，因冲淤有沙砾滩与大陆连接。地表土壤层稀薄，主要生长草本植物，乔木和灌木较少。由堤坝与大陆连接，驻有海水养殖临时看护和施工人员。</w:t>
      </w:r>
      <w:r>
        <w:rPr>
          <w:rFonts w:ascii="Times New Roman" w:hAnsi="Times New Roman"/>
          <w:sz w:val="21"/>
        </w:rPr>
        <w:t xml:space="preserve"> </w:t>
      </w:r>
    </w:p>
    <w:p w14:paraId="47D241F1" w14:textId="77777777" w:rsidR="00600B89" w:rsidRDefault="006B5F12">
      <w:r>
        <w:rPr>
          <w:rFonts w:ascii="宋体" w:eastAsia="宋体" w:hAnsi="宋体"/>
          <w:b/>
          <w:sz w:val="24"/>
        </w:rPr>
        <w:lastRenderedPageBreak/>
        <w:t>小椋子（</w:t>
      </w:r>
      <w:r>
        <w:rPr>
          <w:rFonts w:ascii="Times New Roman" w:hAnsi="Times New Roman"/>
          <w:b/>
          <w:sz w:val="24"/>
        </w:rPr>
        <w:t>Xiǎoliángzi</w:t>
      </w:r>
      <w:r>
        <w:rPr>
          <w:rFonts w:ascii="宋体" w:eastAsia="宋体" w:hAnsi="宋体"/>
          <w:b/>
          <w:sz w:val="24"/>
        </w:rPr>
        <w:t>）</w:t>
      </w:r>
      <w:r>
        <w:rPr>
          <w:rFonts w:ascii="Times New Roman" w:hAnsi="Times New Roman"/>
          <w:b/>
          <w:sz w:val="24"/>
        </w:rPr>
        <w:t xml:space="preserve"> </w:t>
      </w:r>
    </w:p>
    <w:p w14:paraId="6838A70B" w14:textId="77777777" w:rsidR="00600B89" w:rsidRDefault="006B5F12">
      <w:r>
        <w:rPr>
          <w:rFonts w:ascii="宋体" w:eastAsia="宋体" w:hAnsi="宋体"/>
          <w:sz w:val="21"/>
        </w:rPr>
        <w:t>北纬</w:t>
      </w:r>
      <w:r>
        <w:rPr>
          <w:rFonts w:ascii="Times New Roman" w:hAnsi="Times New Roman"/>
          <w:sz w:val="21"/>
        </w:rPr>
        <w:t>39°41.7′</w:t>
      </w:r>
      <w:r>
        <w:rPr>
          <w:rFonts w:ascii="宋体" w:eastAsia="宋体" w:hAnsi="宋体"/>
          <w:sz w:val="21"/>
        </w:rPr>
        <w:t>，东经</w:t>
      </w:r>
      <w:r>
        <w:rPr>
          <w:rFonts w:ascii="Times New Roman" w:hAnsi="Times New Roman"/>
          <w:sz w:val="21"/>
        </w:rPr>
        <w:t>123°14.3′</w:t>
      </w:r>
      <w:r>
        <w:rPr>
          <w:rFonts w:ascii="宋体" w:eastAsia="宋体" w:hAnsi="宋体"/>
          <w:sz w:val="21"/>
        </w:rPr>
        <w:t>。位于黄海北部大连庄河市海域，距黑岛镇最近点</w:t>
      </w:r>
      <w:r>
        <w:rPr>
          <w:rFonts w:ascii="Times New Roman" w:hAnsi="Times New Roman"/>
          <w:sz w:val="21"/>
        </w:rPr>
        <w:t>90</w:t>
      </w:r>
      <w:r>
        <w:rPr>
          <w:rFonts w:ascii="宋体" w:eastAsia="宋体" w:hAnsi="宋体"/>
          <w:sz w:val="21"/>
        </w:rPr>
        <w:t>米。小椋子为当地俗称。岸线长度</w:t>
      </w:r>
      <w:r>
        <w:rPr>
          <w:rFonts w:ascii="Times New Roman" w:hAnsi="Times New Roman"/>
          <w:sz w:val="21"/>
        </w:rPr>
        <w:t>75</w:t>
      </w:r>
      <w:r>
        <w:rPr>
          <w:rFonts w:ascii="宋体" w:eastAsia="宋体" w:hAnsi="宋体"/>
          <w:sz w:val="21"/>
        </w:rPr>
        <w:t>米，面积</w:t>
      </w:r>
      <w:r>
        <w:rPr>
          <w:rFonts w:ascii="Times New Roman" w:hAnsi="Times New Roman"/>
          <w:sz w:val="21"/>
        </w:rPr>
        <w:t>342</w:t>
      </w:r>
      <w:r>
        <w:rPr>
          <w:rFonts w:ascii="宋体" w:eastAsia="宋体" w:hAnsi="宋体"/>
          <w:sz w:val="21"/>
        </w:rPr>
        <w:t>平方米，最高点高程</w:t>
      </w:r>
      <w:r>
        <w:rPr>
          <w:rFonts w:ascii="Times New Roman" w:hAnsi="Times New Roman"/>
          <w:sz w:val="21"/>
        </w:rPr>
        <w:t>2</w:t>
      </w:r>
      <w:r>
        <w:rPr>
          <w:rFonts w:ascii="宋体" w:eastAsia="宋体" w:hAnsi="宋体"/>
          <w:sz w:val="21"/>
        </w:rPr>
        <w:t>米。基岩岛，低潮时由裸露的沙堤与大陆连接，无土壤和植被。</w:t>
      </w:r>
      <w:r>
        <w:rPr>
          <w:rFonts w:ascii="Times New Roman" w:hAnsi="Times New Roman"/>
          <w:sz w:val="21"/>
        </w:rPr>
        <w:t xml:space="preserve"> </w:t>
      </w:r>
    </w:p>
    <w:p w14:paraId="606D51CC" w14:textId="77777777" w:rsidR="00600B89" w:rsidRDefault="006B5F12">
      <w:r>
        <w:rPr>
          <w:rFonts w:ascii="宋体" w:eastAsia="宋体" w:hAnsi="宋体"/>
          <w:b/>
          <w:sz w:val="24"/>
        </w:rPr>
        <w:t>老金坨（</w:t>
      </w:r>
      <w:r>
        <w:rPr>
          <w:rFonts w:ascii="Times New Roman" w:hAnsi="Times New Roman"/>
          <w:b/>
          <w:sz w:val="24"/>
        </w:rPr>
        <w:t>Lǎojīn Tuó</w:t>
      </w:r>
      <w:r>
        <w:rPr>
          <w:rFonts w:ascii="宋体" w:eastAsia="宋体" w:hAnsi="宋体"/>
          <w:b/>
          <w:sz w:val="24"/>
        </w:rPr>
        <w:t>）</w:t>
      </w:r>
      <w:r>
        <w:rPr>
          <w:rFonts w:ascii="Times New Roman" w:hAnsi="Times New Roman"/>
          <w:b/>
          <w:sz w:val="24"/>
        </w:rPr>
        <w:t xml:space="preserve"> </w:t>
      </w:r>
    </w:p>
    <w:p w14:paraId="5CE7E22A" w14:textId="77777777" w:rsidR="00600B89" w:rsidRDefault="006B5F12">
      <w:r>
        <w:rPr>
          <w:rFonts w:ascii="宋体" w:eastAsia="宋体" w:hAnsi="宋体"/>
          <w:sz w:val="21"/>
        </w:rPr>
        <w:t>北纬</w:t>
      </w:r>
      <w:r>
        <w:rPr>
          <w:rFonts w:ascii="Times New Roman" w:hAnsi="Times New Roman"/>
          <w:sz w:val="21"/>
        </w:rPr>
        <w:t>39°40.1′</w:t>
      </w:r>
      <w:r>
        <w:rPr>
          <w:rFonts w:ascii="宋体" w:eastAsia="宋体" w:hAnsi="宋体"/>
          <w:sz w:val="21"/>
        </w:rPr>
        <w:t>，东经</w:t>
      </w:r>
      <w:r>
        <w:rPr>
          <w:rFonts w:ascii="Times New Roman" w:hAnsi="Times New Roman"/>
          <w:sz w:val="21"/>
        </w:rPr>
        <w:t>123°03.3′</w:t>
      </w:r>
      <w:r>
        <w:rPr>
          <w:rFonts w:ascii="宋体" w:eastAsia="宋体" w:hAnsi="宋体"/>
          <w:sz w:val="21"/>
        </w:rPr>
        <w:t>。位于黄海北部大连庄河市海域，距兰店乡最近点</w:t>
      </w:r>
      <w:r>
        <w:rPr>
          <w:rFonts w:ascii="Times New Roman" w:hAnsi="Times New Roman"/>
          <w:sz w:val="21"/>
        </w:rPr>
        <w:t>250</w:t>
      </w:r>
      <w:r>
        <w:rPr>
          <w:rFonts w:ascii="宋体" w:eastAsia="宋体" w:hAnsi="宋体"/>
          <w:sz w:val="21"/>
        </w:rPr>
        <w:t>米。老金坨为当地俗称。岛体呈弧形，岸线长度</w:t>
      </w:r>
      <w:r>
        <w:rPr>
          <w:rFonts w:ascii="Times New Roman" w:hAnsi="Times New Roman"/>
          <w:sz w:val="21"/>
        </w:rPr>
        <w:t>1.36</w:t>
      </w:r>
      <w:r>
        <w:rPr>
          <w:rFonts w:ascii="宋体" w:eastAsia="宋体" w:hAnsi="宋体"/>
          <w:sz w:val="21"/>
        </w:rPr>
        <w:t>千米，面积</w:t>
      </w:r>
      <w:r>
        <w:rPr>
          <w:rFonts w:ascii="Times New Roman" w:hAnsi="Times New Roman"/>
          <w:sz w:val="21"/>
        </w:rPr>
        <w:t>0.0761</w:t>
      </w:r>
      <w:r>
        <w:rPr>
          <w:rFonts w:ascii="宋体" w:eastAsia="宋体" w:hAnsi="宋体"/>
          <w:sz w:val="21"/>
        </w:rPr>
        <w:t>平方千米，最高点高程</w:t>
      </w:r>
      <w:r>
        <w:rPr>
          <w:rFonts w:ascii="Times New Roman" w:hAnsi="Times New Roman"/>
          <w:sz w:val="21"/>
        </w:rPr>
        <w:t>22.3</w:t>
      </w:r>
      <w:r>
        <w:rPr>
          <w:rFonts w:ascii="宋体" w:eastAsia="宋体" w:hAnsi="宋体"/>
          <w:sz w:val="21"/>
        </w:rPr>
        <w:t>米。基岩岛，地表土壤层稀薄，主要生长草本植物，乔木和灌木较少。由围海养殖堤坝与大陆连接，岛上有海珍品苗种培育室，顶部有小海神庙和废弃房屋，种有大棚蔬菜和农作物，驻有渔业生产和农业生产临时人员。周边海域为围海养殖区。</w:t>
      </w:r>
      <w:r>
        <w:rPr>
          <w:rFonts w:ascii="Times New Roman" w:hAnsi="Times New Roman"/>
          <w:sz w:val="21"/>
        </w:rPr>
        <w:t xml:space="preserve"> </w:t>
      </w:r>
    </w:p>
    <w:p w14:paraId="46DC440B" w14:textId="77777777" w:rsidR="00600B89" w:rsidRDefault="006B5F12">
      <w:pPr>
        <w:rPr>
          <w:lang w:eastAsia="zh-CN"/>
        </w:rPr>
      </w:pPr>
      <w:r>
        <w:rPr>
          <w:rFonts w:ascii="宋体" w:eastAsia="宋体" w:hAnsi="宋体"/>
          <w:b/>
          <w:sz w:val="24"/>
          <w:lang w:eastAsia="zh-CN"/>
        </w:rPr>
        <w:t>盘坨子（</w:t>
      </w:r>
      <w:r>
        <w:rPr>
          <w:rFonts w:ascii="Times New Roman" w:hAnsi="Times New Roman"/>
          <w:b/>
          <w:sz w:val="24"/>
          <w:lang w:eastAsia="zh-CN"/>
        </w:rPr>
        <w:t>Pán Tuózi</w:t>
      </w:r>
      <w:r>
        <w:rPr>
          <w:rFonts w:ascii="宋体" w:eastAsia="宋体" w:hAnsi="宋体"/>
          <w:b/>
          <w:sz w:val="24"/>
          <w:lang w:eastAsia="zh-CN"/>
        </w:rPr>
        <w:t>）</w:t>
      </w:r>
      <w:r>
        <w:rPr>
          <w:rFonts w:ascii="Times New Roman" w:hAnsi="Times New Roman"/>
          <w:b/>
          <w:sz w:val="24"/>
          <w:lang w:eastAsia="zh-CN"/>
        </w:rPr>
        <w:t xml:space="preserve"> </w:t>
      </w:r>
    </w:p>
    <w:p w14:paraId="0B2B2B39" w14:textId="77777777" w:rsidR="00600B89" w:rsidRDefault="006B5F12">
      <w:r>
        <w:rPr>
          <w:rFonts w:ascii="宋体" w:eastAsia="宋体" w:hAnsi="宋体"/>
          <w:sz w:val="21"/>
          <w:lang w:eastAsia="zh-CN"/>
        </w:rPr>
        <w:t>北纬</w:t>
      </w:r>
      <w:r>
        <w:rPr>
          <w:rFonts w:ascii="Times New Roman" w:hAnsi="Times New Roman"/>
          <w:sz w:val="21"/>
          <w:lang w:eastAsia="zh-CN"/>
        </w:rPr>
        <w:t>39°40.0′</w:t>
      </w:r>
      <w:r>
        <w:rPr>
          <w:rFonts w:ascii="宋体" w:eastAsia="宋体" w:hAnsi="宋体"/>
          <w:sz w:val="21"/>
          <w:lang w:eastAsia="zh-CN"/>
        </w:rPr>
        <w:t>，东经</w:t>
      </w:r>
      <w:r>
        <w:rPr>
          <w:rFonts w:ascii="Times New Roman" w:hAnsi="Times New Roman"/>
          <w:sz w:val="21"/>
          <w:lang w:eastAsia="zh-CN"/>
        </w:rPr>
        <w:t>123°05.0′</w:t>
      </w:r>
      <w:r>
        <w:rPr>
          <w:rFonts w:ascii="宋体" w:eastAsia="宋体" w:hAnsi="宋体"/>
          <w:sz w:val="21"/>
          <w:lang w:eastAsia="zh-CN"/>
        </w:rPr>
        <w:t>。位于黄海北部大连庄河市海域，距兰店乡最近点</w:t>
      </w:r>
      <w:r>
        <w:rPr>
          <w:rFonts w:ascii="Times New Roman" w:hAnsi="Times New Roman"/>
          <w:sz w:val="21"/>
          <w:lang w:eastAsia="zh-CN"/>
        </w:rPr>
        <w:t>460</w:t>
      </w:r>
      <w:r>
        <w:rPr>
          <w:rFonts w:ascii="宋体" w:eastAsia="宋体" w:hAnsi="宋体"/>
          <w:sz w:val="21"/>
          <w:lang w:eastAsia="zh-CN"/>
        </w:rPr>
        <w:t>米。</w:t>
      </w:r>
      <w:r>
        <w:rPr>
          <w:rFonts w:ascii="宋体" w:eastAsia="宋体" w:hAnsi="宋体"/>
          <w:sz w:val="21"/>
        </w:rPr>
        <w:t>盘坨子为当地俗称。《中国海域地名图集》（</w:t>
      </w:r>
      <w:r>
        <w:rPr>
          <w:rFonts w:ascii="Times New Roman" w:hAnsi="Times New Roman"/>
          <w:sz w:val="21"/>
        </w:rPr>
        <w:t>1991</w:t>
      </w:r>
      <w:r>
        <w:rPr>
          <w:rFonts w:ascii="宋体" w:eastAsia="宋体" w:hAnsi="宋体"/>
          <w:sz w:val="21"/>
        </w:rPr>
        <w:t>）标注为盘坨子。岛近南北走向，岸线长度</w:t>
      </w:r>
      <w:r>
        <w:rPr>
          <w:rFonts w:ascii="Times New Roman" w:hAnsi="Times New Roman"/>
          <w:sz w:val="21"/>
        </w:rPr>
        <w:t>545</w:t>
      </w:r>
      <w:r>
        <w:rPr>
          <w:rFonts w:ascii="宋体" w:eastAsia="宋体" w:hAnsi="宋体"/>
          <w:sz w:val="21"/>
        </w:rPr>
        <w:t>米，面积</w:t>
      </w:r>
      <w:r>
        <w:rPr>
          <w:rFonts w:ascii="Times New Roman" w:hAnsi="Times New Roman"/>
          <w:sz w:val="21"/>
        </w:rPr>
        <w:t>12577</w:t>
      </w:r>
      <w:r>
        <w:rPr>
          <w:rFonts w:ascii="宋体" w:eastAsia="宋体" w:hAnsi="宋体"/>
          <w:sz w:val="21"/>
        </w:rPr>
        <w:t>平方米，最高点高程</w:t>
      </w:r>
      <w:r>
        <w:rPr>
          <w:rFonts w:ascii="Times New Roman" w:hAnsi="Times New Roman"/>
          <w:sz w:val="21"/>
        </w:rPr>
        <w:t>12</w:t>
      </w:r>
      <w:r>
        <w:rPr>
          <w:rFonts w:ascii="宋体" w:eastAsia="宋体" w:hAnsi="宋体"/>
          <w:sz w:val="21"/>
        </w:rPr>
        <w:t>米。基岩岛，地表土壤层稀薄，生长灌木及草本植物。由围海养殖堤坝与大陆连接。岛上有一处二层小楼，驻有海水养殖临时看护人员，种有农作物和蔬菜，水电从大陆引入。周边海域为围海养殖区。</w:t>
      </w:r>
      <w:r>
        <w:rPr>
          <w:rFonts w:ascii="Times New Roman" w:hAnsi="Times New Roman"/>
          <w:sz w:val="21"/>
        </w:rPr>
        <w:t xml:space="preserve"> </w:t>
      </w:r>
    </w:p>
    <w:p w14:paraId="1225D94A" w14:textId="77777777" w:rsidR="00600B89" w:rsidRDefault="006B5F12">
      <w:r>
        <w:rPr>
          <w:rFonts w:ascii="宋体" w:eastAsia="宋体" w:hAnsi="宋体"/>
          <w:b/>
          <w:sz w:val="24"/>
        </w:rPr>
        <w:t>小孤坨子（</w:t>
      </w:r>
      <w:r>
        <w:rPr>
          <w:rFonts w:ascii="Times New Roman" w:hAnsi="Times New Roman"/>
          <w:b/>
          <w:sz w:val="24"/>
        </w:rPr>
        <w:t>Xiǎogū Tuózi</w:t>
      </w:r>
      <w:r>
        <w:rPr>
          <w:rFonts w:ascii="宋体" w:eastAsia="宋体" w:hAnsi="宋体"/>
          <w:b/>
          <w:sz w:val="24"/>
        </w:rPr>
        <w:t>）</w:t>
      </w:r>
      <w:r>
        <w:rPr>
          <w:rFonts w:ascii="Times New Roman" w:hAnsi="Times New Roman"/>
          <w:b/>
          <w:sz w:val="24"/>
        </w:rPr>
        <w:t xml:space="preserve"> </w:t>
      </w:r>
    </w:p>
    <w:p w14:paraId="510DAC78" w14:textId="77777777" w:rsidR="00600B89" w:rsidRDefault="006B5F12">
      <w:r>
        <w:rPr>
          <w:rFonts w:ascii="宋体" w:eastAsia="宋体" w:hAnsi="宋体"/>
          <w:sz w:val="21"/>
        </w:rPr>
        <w:t>北纬</w:t>
      </w:r>
      <w:r>
        <w:rPr>
          <w:rFonts w:ascii="Times New Roman" w:hAnsi="Times New Roman"/>
          <w:sz w:val="21"/>
        </w:rPr>
        <w:t>39°39.9′</w:t>
      </w:r>
      <w:r>
        <w:rPr>
          <w:rFonts w:ascii="宋体" w:eastAsia="宋体" w:hAnsi="宋体"/>
          <w:sz w:val="21"/>
        </w:rPr>
        <w:t>，东经</w:t>
      </w:r>
      <w:r>
        <w:rPr>
          <w:rFonts w:ascii="Times New Roman" w:hAnsi="Times New Roman"/>
          <w:sz w:val="21"/>
        </w:rPr>
        <w:t>123°02.3′</w:t>
      </w:r>
      <w:r>
        <w:rPr>
          <w:rFonts w:ascii="宋体" w:eastAsia="宋体" w:hAnsi="宋体"/>
          <w:sz w:val="21"/>
        </w:rPr>
        <w:t>。位于黄海北部大连庄河市海域，距兰店乡最近点</w:t>
      </w:r>
      <w:r>
        <w:rPr>
          <w:rFonts w:ascii="Times New Roman" w:hAnsi="Times New Roman"/>
          <w:sz w:val="21"/>
        </w:rPr>
        <w:t>320</w:t>
      </w:r>
      <w:r>
        <w:rPr>
          <w:rFonts w:ascii="宋体" w:eastAsia="宋体" w:hAnsi="宋体"/>
          <w:sz w:val="21"/>
        </w:rPr>
        <w:t>米。小孤坨子为当地俗称。岛体呈东西走向，岸线长度</w:t>
      </w:r>
      <w:r>
        <w:rPr>
          <w:rFonts w:ascii="Times New Roman" w:hAnsi="Times New Roman"/>
          <w:sz w:val="21"/>
        </w:rPr>
        <w:t>405</w:t>
      </w:r>
      <w:r>
        <w:rPr>
          <w:rFonts w:ascii="宋体" w:eastAsia="宋体" w:hAnsi="宋体"/>
          <w:sz w:val="21"/>
        </w:rPr>
        <w:t>米，面积</w:t>
      </w:r>
      <w:r>
        <w:rPr>
          <w:rFonts w:ascii="Times New Roman" w:hAnsi="Times New Roman"/>
          <w:sz w:val="21"/>
        </w:rPr>
        <w:t>10584</w:t>
      </w:r>
      <w:r>
        <w:rPr>
          <w:rFonts w:ascii="宋体" w:eastAsia="宋体" w:hAnsi="宋体"/>
          <w:sz w:val="21"/>
        </w:rPr>
        <w:t>平方米，最高点高程</w:t>
      </w:r>
      <w:r>
        <w:rPr>
          <w:rFonts w:ascii="Times New Roman" w:hAnsi="Times New Roman"/>
          <w:sz w:val="21"/>
        </w:rPr>
        <w:t>27.6</w:t>
      </w:r>
      <w:r>
        <w:rPr>
          <w:rFonts w:ascii="宋体" w:eastAsia="宋体" w:hAnsi="宋体"/>
          <w:sz w:val="21"/>
        </w:rPr>
        <w:t>米。基岩岛，地表土壤层稀薄，主要生长有草本植物。由围海养殖堤坝与大陆连接，岛上由填海形成的陆域建有海珍品苗种培育室、生活与办公房屋，驻有渔业生产临时人员，水电从大陆引入。周边海域为围海养殖区。</w:t>
      </w:r>
      <w:r>
        <w:rPr>
          <w:rFonts w:ascii="Times New Roman" w:hAnsi="Times New Roman"/>
          <w:sz w:val="21"/>
        </w:rPr>
        <w:t xml:space="preserve"> </w:t>
      </w:r>
    </w:p>
    <w:p w14:paraId="149E6777" w14:textId="77777777" w:rsidR="00600B89" w:rsidRDefault="006B5F12">
      <w:r>
        <w:rPr>
          <w:rFonts w:ascii="宋体" w:eastAsia="宋体" w:hAnsi="宋体"/>
          <w:b/>
          <w:sz w:val="24"/>
        </w:rPr>
        <w:t>金坨子前礁（</w:t>
      </w:r>
      <w:r>
        <w:rPr>
          <w:rFonts w:ascii="Times New Roman" w:hAnsi="Times New Roman"/>
          <w:b/>
          <w:sz w:val="24"/>
        </w:rPr>
        <w:t>Jīntuózi Qiánjiāo</w:t>
      </w:r>
      <w:r>
        <w:rPr>
          <w:rFonts w:ascii="宋体" w:eastAsia="宋体" w:hAnsi="宋体"/>
          <w:b/>
          <w:sz w:val="24"/>
        </w:rPr>
        <w:t>）</w:t>
      </w:r>
      <w:r>
        <w:rPr>
          <w:rFonts w:ascii="Times New Roman" w:hAnsi="Times New Roman"/>
          <w:b/>
          <w:sz w:val="24"/>
        </w:rPr>
        <w:t xml:space="preserve"> </w:t>
      </w:r>
    </w:p>
    <w:p w14:paraId="1BF3FAFA" w14:textId="77777777" w:rsidR="00600B89" w:rsidRDefault="006B5F12">
      <w:r>
        <w:rPr>
          <w:rFonts w:ascii="宋体" w:eastAsia="宋体" w:hAnsi="宋体"/>
          <w:sz w:val="21"/>
        </w:rPr>
        <w:t>北纬</w:t>
      </w:r>
      <w:r>
        <w:rPr>
          <w:rFonts w:ascii="Times New Roman" w:hAnsi="Times New Roman"/>
          <w:sz w:val="21"/>
        </w:rPr>
        <w:t>39°39.9′</w:t>
      </w:r>
      <w:r>
        <w:rPr>
          <w:rFonts w:ascii="宋体" w:eastAsia="宋体" w:hAnsi="宋体"/>
          <w:sz w:val="21"/>
        </w:rPr>
        <w:t>，东经</w:t>
      </w:r>
      <w:r>
        <w:rPr>
          <w:rFonts w:ascii="Times New Roman" w:hAnsi="Times New Roman"/>
          <w:sz w:val="21"/>
        </w:rPr>
        <w:t>123°03.4′</w:t>
      </w:r>
      <w:r>
        <w:rPr>
          <w:rFonts w:ascii="宋体" w:eastAsia="宋体" w:hAnsi="宋体"/>
          <w:sz w:val="21"/>
        </w:rPr>
        <w:t>。位于黄海北部大连庄河市海域，距兰店乡最近点</w:t>
      </w:r>
      <w:r>
        <w:rPr>
          <w:rFonts w:ascii="Times New Roman" w:hAnsi="Times New Roman"/>
          <w:sz w:val="21"/>
        </w:rPr>
        <w:t>680</w:t>
      </w:r>
      <w:r>
        <w:rPr>
          <w:rFonts w:ascii="宋体" w:eastAsia="宋体" w:hAnsi="宋体"/>
          <w:sz w:val="21"/>
        </w:rPr>
        <w:t>米。因位于老金坨前而得名。《中国海域地名图集》（</w:t>
      </w:r>
      <w:r>
        <w:rPr>
          <w:rFonts w:ascii="Times New Roman" w:hAnsi="Times New Roman"/>
          <w:sz w:val="21"/>
        </w:rPr>
        <w:t>1991</w:t>
      </w:r>
      <w:r>
        <w:rPr>
          <w:rFonts w:ascii="宋体" w:eastAsia="宋体" w:hAnsi="宋体"/>
          <w:sz w:val="21"/>
        </w:rPr>
        <w:t>）标注为金坨子前礁。岛体呈东西走向，岸线长度</w:t>
      </w:r>
      <w:r>
        <w:rPr>
          <w:rFonts w:ascii="Times New Roman" w:hAnsi="Times New Roman"/>
          <w:sz w:val="21"/>
        </w:rPr>
        <w:t>45</w:t>
      </w:r>
      <w:r>
        <w:rPr>
          <w:rFonts w:ascii="宋体" w:eastAsia="宋体" w:hAnsi="宋体"/>
          <w:sz w:val="21"/>
        </w:rPr>
        <w:t>米，面积</w:t>
      </w:r>
      <w:r>
        <w:rPr>
          <w:rFonts w:ascii="Times New Roman" w:hAnsi="Times New Roman"/>
          <w:sz w:val="21"/>
        </w:rPr>
        <w:t>132</w:t>
      </w:r>
      <w:r>
        <w:rPr>
          <w:rFonts w:ascii="宋体" w:eastAsia="宋体" w:hAnsi="宋体"/>
          <w:sz w:val="21"/>
        </w:rPr>
        <w:t>平方米，最高点高程</w:t>
      </w:r>
      <w:r>
        <w:rPr>
          <w:rFonts w:ascii="Times New Roman" w:hAnsi="Times New Roman"/>
          <w:sz w:val="21"/>
        </w:rPr>
        <w:t>8</w:t>
      </w:r>
      <w:r>
        <w:rPr>
          <w:rFonts w:ascii="宋体" w:eastAsia="宋体" w:hAnsi="宋体"/>
          <w:sz w:val="21"/>
        </w:rPr>
        <w:t>米。基岩岛，低潮时周边海域暗礁裸露，无土壤和植被。</w:t>
      </w:r>
      <w:r>
        <w:rPr>
          <w:rFonts w:ascii="Times New Roman" w:hAnsi="Times New Roman"/>
          <w:sz w:val="21"/>
        </w:rPr>
        <w:t xml:space="preserve"> </w:t>
      </w:r>
    </w:p>
    <w:p w14:paraId="79F00BE1" w14:textId="77777777" w:rsidR="00600B89" w:rsidRDefault="006B5F12">
      <w:pPr>
        <w:rPr>
          <w:lang w:eastAsia="zh-CN"/>
        </w:rPr>
      </w:pPr>
      <w:r>
        <w:rPr>
          <w:rFonts w:ascii="宋体" w:eastAsia="宋体" w:hAnsi="宋体"/>
          <w:b/>
          <w:sz w:val="24"/>
          <w:lang w:eastAsia="zh-CN"/>
        </w:rPr>
        <w:t>团坨（</w:t>
      </w:r>
      <w:r>
        <w:rPr>
          <w:rFonts w:ascii="Times New Roman" w:hAnsi="Times New Roman"/>
          <w:b/>
          <w:sz w:val="24"/>
          <w:lang w:eastAsia="zh-CN"/>
        </w:rPr>
        <w:t>Tuán Tuó</w:t>
      </w:r>
      <w:r>
        <w:rPr>
          <w:rFonts w:ascii="宋体" w:eastAsia="宋体" w:hAnsi="宋体"/>
          <w:b/>
          <w:sz w:val="24"/>
          <w:lang w:eastAsia="zh-CN"/>
        </w:rPr>
        <w:t>）</w:t>
      </w:r>
      <w:r>
        <w:rPr>
          <w:rFonts w:ascii="Times New Roman" w:hAnsi="Times New Roman"/>
          <w:b/>
          <w:sz w:val="24"/>
          <w:lang w:eastAsia="zh-CN"/>
        </w:rPr>
        <w:t xml:space="preserve"> </w:t>
      </w:r>
    </w:p>
    <w:p w14:paraId="0904A663" w14:textId="77777777" w:rsidR="00600B89" w:rsidRDefault="006B5F12">
      <w:r>
        <w:rPr>
          <w:rFonts w:ascii="宋体" w:eastAsia="宋体" w:hAnsi="宋体"/>
          <w:sz w:val="21"/>
          <w:lang w:eastAsia="zh-CN"/>
        </w:rPr>
        <w:t>北纬</w:t>
      </w:r>
      <w:r>
        <w:rPr>
          <w:rFonts w:ascii="Times New Roman" w:hAnsi="Times New Roman"/>
          <w:sz w:val="21"/>
          <w:lang w:eastAsia="zh-CN"/>
        </w:rPr>
        <w:t>39°39.9′</w:t>
      </w:r>
      <w:r>
        <w:rPr>
          <w:rFonts w:ascii="宋体" w:eastAsia="宋体" w:hAnsi="宋体"/>
          <w:sz w:val="21"/>
          <w:lang w:eastAsia="zh-CN"/>
        </w:rPr>
        <w:t>，东经</w:t>
      </w:r>
      <w:r>
        <w:rPr>
          <w:rFonts w:ascii="Times New Roman" w:hAnsi="Times New Roman"/>
          <w:sz w:val="21"/>
          <w:lang w:eastAsia="zh-CN"/>
        </w:rPr>
        <w:t>123°05.0′</w:t>
      </w:r>
      <w:r>
        <w:rPr>
          <w:rFonts w:ascii="宋体" w:eastAsia="宋体" w:hAnsi="宋体"/>
          <w:sz w:val="21"/>
          <w:lang w:eastAsia="zh-CN"/>
        </w:rPr>
        <w:t>。位于黄海北部大连庄河市海域，距兰店乡最近点</w:t>
      </w:r>
      <w:r>
        <w:rPr>
          <w:rFonts w:ascii="Times New Roman" w:hAnsi="Times New Roman"/>
          <w:sz w:val="21"/>
          <w:lang w:eastAsia="zh-CN"/>
        </w:rPr>
        <w:t>720</w:t>
      </w:r>
      <w:r>
        <w:rPr>
          <w:rFonts w:ascii="宋体" w:eastAsia="宋体" w:hAnsi="宋体"/>
          <w:sz w:val="21"/>
          <w:lang w:eastAsia="zh-CN"/>
        </w:rPr>
        <w:t>米。</w:t>
      </w:r>
      <w:r>
        <w:rPr>
          <w:rFonts w:ascii="宋体" w:eastAsia="宋体" w:hAnsi="宋体"/>
          <w:sz w:val="21"/>
        </w:rPr>
        <w:t>团坨为当地俗称。岛体呈东北—西南走向，岸线长度</w:t>
      </w:r>
      <w:r>
        <w:rPr>
          <w:rFonts w:ascii="Times New Roman" w:hAnsi="Times New Roman"/>
          <w:sz w:val="21"/>
        </w:rPr>
        <w:t>536</w:t>
      </w:r>
      <w:r>
        <w:rPr>
          <w:rFonts w:ascii="宋体" w:eastAsia="宋体" w:hAnsi="宋体"/>
          <w:sz w:val="21"/>
        </w:rPr>
        <w:t>米，面积</w:t>
      </w:r>
      <w:r>
        <w:rPr>
          <w:rFonts w:ascii="Times New Roman" w:hAnsi="Times New Roman"/>
          <w:sz w:val="21"/>
        </w:rPr>
        <w:t>16870</w:t>
      </w:r>
      <w:r>
        <w:rPr>
          <w:rFonts w:ascii="宋体" w:eastAsia="宋体" w:hAnsi="宋体"/>
          <w:sz w:val="21"/>
        </w:rPr>
        <w:t>平方米，最高点高程</w:t>
      </w:r>
      <w:r>
        <w:rPr>
          <w:rFonts w:ascii="Times New Roman" w:hAnsi="Times New Roman"/>
          <w:sz w:val="21"/>
        </w:rPr>
        <w:t>5</w:t>
      </w:r>
      <w:r>
        <w:rPr>
          <w:rFonts w:ascii="宋体" w:eastAsia="宋体" w:hAnsi="宋体"/>
          <w:sz w:val="21"/>
        </w:rPr>
        <w:t>米。基岩岛，地表土壤层稀薄，主要生长草本植物，乔木和灌木较少。由围海养殖堤坝与大陆连接，有炸岛痕迹。海岛周边为围海养殖区。</w:t>
      </w:r>
      <w:r>
        <w:rPr>
          <w:rFonts w:ascii="Times New Roman" w:hAnsi="Times New Roman"/>
          <w:sz w:val="21"/>
        </w:rPr>
        <w:t xml:space="preserve"> </w:t>
      </w:r>
    </w:p>
    <w:p w14:paraId="126FC9F5" w14:textId="77777777" w:rsidR="00600B89" w:rsidRDefault="006B5F12">
      <w:pPr>
        <w:rPr>
          <w:lang w:eastAsia="zh-CN"/>
        </w:rPr>
      </w:pPr>
      <w:r>
        <w:rPr>
          <w:rFonts w:ascii="宋体" w:eastAsia="宋体" w:hAnsi="宋体"/>
          <w:b/>
          <w:sz w:val="24"/>
          <w:lang w:eastAsia="zh-CN"/>
        </w:rPr>
        <w:lastRenderedPageBreak/>
        <w:t>小双坨（</w:t>
      </w:r>
      <w:r>
        <w:rPr>
          <w:rFonts w:ascii="Times New Roman" w:hAnsi="Times New Roman"/>
          <w:b/>
          <w:sz w:val="24"/>
          <w:lang w:eastAsia="zh-CN"/>
        </w:rPr>
        <w:t>Xiǎoshuāng Tuó</w:t>
      </w:r>
      <w:r>
        <w:rPr>
          <w:rFonts w:ascii="宋体" w:eastAsia="宋体" w:hAnsi="宋体"/>
          <w:b/>
          <w:sz w:val="24"/>
          <w:lang w:eastAsia="zh-CN"/>
        </w:rPr>
        <w:t>）</w:t>
      </w:r>
      <w:r>
        <w:rPr>
          <w:rFonts w:ascii="Times New Roman" w:hAnsi="Times New Roman"/>
          <w:b/>
          <w:sz w:val="24"/>
          <w:lang w:eastAsia="zh-CN"/>
        </w:rPr>
        <w:t xml:space="preserve"> </w:t>
      </w:r>
    </w:p>
    <w:p w14:paraId="65A37300" w14:textId="77777777" w:rsidR="00600B89" w:rsidRDefault="006B5F12">
      <w:r>
        <w:rPr>
          <w:rFonts w:ascii="宋体" w:eastAsia="宋体" w:hAnsi="宋体"/>
          <w:sz w:val="21"/>
          <w:lang w:eastAsia="zh-CN"/>
        </w:rPr>
        <w:t>北纬</w:t>
      </w:r>
      <w:r>
        <w:rPr>
          <w:rFonts w:ascii="Times New Roman" w:hAnsi="Times New Roman"/>
          <w:sz w:val="21"/>
          <w:lang w:eastAsia="zh-CN"/>
        </w:rPr>
        <w:t>39°39.8′</w:t>
      </w:r>
      <w:r>
        <w:rPr>
          <w:rFonts w:ascii="宋体" w:eastAsia="宋体" w:hAnsi="宋体"/>
          <w:sz w:val="21"/>
          <w:lang w:eastAsia="zh-CN"/>
        </w:rPr>
        <w:t>，东经</w:t>
      </w:r>
      <w:r>
        <w:rPr>
          <w:rFonts w:ascii="Times New Roman" w:hAnsi="Times New Roman"/>
          <w:sz w:val="21"/>
          <w:lang w:eastAsia="zh-CN"/>
        </w:rPr>
        <w:t>123°08.7′</w:t>
      </w:r>
      <w:r>
        <w:rPr>
          <w:rFonts w:ascii="宋体" w:eastAsia="宋体" w:hAnsi="宋体"/>
          <w:sz w:val="21"/>
          <w:lang w:eastAsia="zh-CN"/>
        </w:rPr>
        <w:t>。位于黄海北部大连庄河市海域，距黑岛镇最近点</w:t>
      </w:r>
      <w:r>
        <w:rPr>
          <w:rFonts w:ascii="Times New Roman" w:hAnsi="Times New Roman"/>
          <w:sz w:val="21"/>
          <w:lang w:eastAsia="zh-CN"/>
        </w:rPr>
        <w:t>120</w:t>
      </w:r>
      <w:r>
        <w:rPr>
          <w:rFonts w:ascii="宋体" w:eastAsia="宋体" w:hAnsi="宋体"/>
          <w:sz w:val="21"/>
          <w:lang w:eastAsia="zh-CN"/>
        </w:rPr>
        <w:t>米。原该处两岛南北并排合称小双坨，后南侧海岛消失，该岛直接定名为小双坨。</w:t>
      </w:r>
      <w:r>
        <w:rPr>
          <w:rFonts w:ascii="宋体" w:eastAsia="宋体" w:hAnsi="宋体"/>
          <w:sz w:val="21"/>
        </w:rPr>
        <w:t>《中国海域地名图集》（</w:t>
      </w:r>
      <w:r>
        <w:rPr>
          <w:rFonts w:ascii="Times New Roman" w:hAnsi="Times New Roman"/>
          <w:sz w:val="21"/>
        </w:rPr>
        <w:t>1991</w:t>
      </w:r>
      <w:r>
        <w:rPr>
          <w:rFonts w:ascii="宋体" w:eastAsia="宋体" w:hAnsi="宋体"/>
          <w:sz w:val="21"/>
        </w:rPr>
        <w:t>）标注为小双坨。岛体呈西北—东南走向，岸线长度</w:t>
      </w:r>
      <w:r>
        <w:rPr>
          <w:rFonts w:ascii="Times New Roman" w:hAnsi="Times New Roman"/>
          <w:sz w:val="21"/>
        </w:rPr>
        <w:t>66</w:t>
      </w:r>
      <w:r>
        <w:rPr>
          <w:rFonts w:ascii="宋体" w:eastAsia="宋体" w:hAnsi="宋体"/>
          <w:sz w:val="21"/>
        </w:rPr>
        <w:t>米，面积</w:t>
      </w:r>
      <w:r>
        <w:rPr>
          <w:rFonts w:ascii="Times New Roman" w:hAnsi="Times New Roman"/>
          <w:sz w:val="21"/>
        </w:rPr>
        <w:t>256</w:t>
      </w:r>
      <w:r>
        <w:rPr>
          <w:rFonts w:ascii="宋体" w:eastAsia="宋体" w:hAnsi="宋体"/>
          <w:sz w:val="21"/>
        </w:rPr>
        <w:t>平方米，最高点高程</w:t>
      </w:r>
      <w:r>
        <w:rPr>
          <w:rFonts w:ascii="Times New Roman" w:hAnsi="Times New Roman"/>
          <w:sz w:val="21"/>
        </w:rPr>
        <w:t>11.2</w:t>
      </w:r>
      <w:r>
        <w:rPr>
          <w:rFonts w:ascii="宋体" w:eastAsia="宋体" w:hAnsi="宋体"/>
          <w:sz w:val="21"/>
        </w:rPr>
        <w:t>米。基岩岛，四周岩壁陡峭，顶部岩缝中有少量土壤，生长草本植物。位于养殖围堰内。</w:t>
      </w:r>
      <w:r>
        <w:rPr>
          <w:rFonts w:ascii="Times New Roman" w:hAnsi="Times New Roman"/>
          <w:sz w:val="21"/>
        </w:rPr>
        <w:t xml:space="preserve"> </w:t>
      </w:r>
    </w:p>
    <w:p w14:paraId="4A7FAD47" w14:textId="77777777" w:rsidR="00600B89" w:rsidRDefault="006B5F12">
      <w:r>
        <w:rPr>
          <w:rFonts w:ascii="宋体" w:eastAsia="宋体" w:hAnsi="宋体"/>
          <w:b/>
          <w:sz w:val="24"/>
        </w:rPr>
        <w:t>人坨子（</w:t>
      </w:r>
      <w:r>
        <w:rPr>
          <w:rFonts w:ascii="Times New Roman" w:hAnsi="Times New Roman"/>
          <w:b/>
          <w:sz w:val="24"/>
        </w:rPr>
        <w:t>Rén Tuózi</w:t>
      </w:r>
      <w:r>
        <w:rPr>
          <w:rFonts w:ascii="宋体" w:eastAsia="宋体" w:hAnsi="宋体"/>
          <w:b/>
          <w:sz w:val="24"/>
        </w:rPr>
        <w:t>）</w:t>
      </w:r>
      <w:r>
        <w:rPr>
          <w:rFonts w:ascii="Times New Roman" w:hAnsi="Times New Roman"/>
          <w:b/>
          <w:sz w:val="24"/>
        </w:rPr>
        <w:t xml:space="preserve"> </w:t>
      </w:r>
    </w:p>
    <w:p w14:paraId="1F275450" w14:textId="77777777" w:rsidR="00600B89" w:rsidRDefault="006B5F12">
      <w:r>
        <w:rPr>
          <w:rFonts w:ascii="宋体" w:eastAsia="宋体" w:hAnsi="宋体"/>
          <w:sz w:val="21"/>
        </w:rPr>
        <w:t>北纬</w:t>
      </w:r>
      <w:r>
        <w:rPr>
          <w:rFonts w:ascii="Times New Roman" w:hAnsi="Times New Roman"/>
          <w:sz w:val="21"/>
        </w:rPr>
        <w:t>39°39.8′</w:t>
      </w:r>
      <w:r>
        <w:rPr>
          <w:rFonts w:ascii="宋体" w:eastAsia="宋体" w:hAnsi="宋体"/>
          <w:sz w:val="21"/>
        </w:rPr>
        <w:t>，东经</w:t>
      </w:r>
      <w:r>
        <w:rPr>
          <w:rFonts w:ascii="Times New Roman" w:hAnsi="Times New Roman"/>
          <w:sz w:val="21"/>
        </w:rPr>
        <w:t>123°04.8′</w:t>
      </w:r>
      <w:r>
        <w:rPr>
          <w:rFonts w:ascii="宋体" w:eastAsia="宋体" w:hAnsi="宋体"/>
          <w:sz w:val="21"/>
        </w:rPr>
        <w:t>。位于黄海北部大连庄河市海域，距兰店乡最近点</w:t>
      </w:r>
      <w:r>
        <w:rPr>
          <w:rFonts w:ascii="Times New Roman" w:hAnsi="Times New Roman"/>
          <w:sz w:val="21"/>
        </w:rPr>
        <w:t>850</w:t>
      </w:r>
      <w:r>
        <w:rPr>
          <w:rFonts w:ascii="宋体" w:eastAsia="宋体" w:hAnsi="宋体"/>
          <w:sz w:val="21"/>
        </w:rPr>
        <w:t>米。因岛体呈人字形而得名。《大连海域地名志》（</w:t>
      </w:r>
      <w:r>
        <w:rPr>
          <w:rFonts w:ascii="Times New Roman" w:hAnsi="Times New Roman"/>
          <w:sz w:val="21"/>
        </w:rPr>
        <w:t>1989</w:t>
      </w:r>
      <w:r>
        <w:rPr>
          <w:rFonts w:ascii="宋体" w:eastAsia="宋体" w:hAnsi="宋体"/>
          <w:sz w:val="21"/>
        </w:rPr>
        <w:t>）和《中国海域地名志》（</w:t>
      </w:r>
      <w:r>
        <w:rPr>
          <w:rFonts w:ascii="Times New Roman" w:hAnsi="Times New Roman"/>
          <w:sz w:val="21"/>
        </w:rPr>
        <w:t>1989</w:t>
      </w:r>
      <w:r>
        <w:rPr>
          <w:rFonts w:ascii="宋体" w:eastAsia="宋体" w:hAnsi="宋体"/>
          <w:sz w:val="21"/>
        </w:rPr>
        <w:t>）记载为人坨岛，《中国海域地名图集》（</w:t>
      </w:r>
      <w:r>
        <w:rPr>
          <w:rFonts w:ascii="Times New Roman" w:hAnsi="Times New Roman"/>
          <w:sz w:val="21"/>
        </w:rPr>
        <w:t>1991</w:t>
      </w:r>
      <w:r>
        <w:rPr>
          <w:rFonts w:ascii="宋体" w:eastAsia="宋体" w:hAnsi="宋体"/>
          <w:sz w:val="21"/>
        </w:rPr>
        <w:t>）标注为人坨子。岛近东西走向，岸线长度</w:t>
      </w:r>
      <w:r>
        <w:rPr>
          <w:rFonts w:ascii="Times New Roman" w:hAnsi="Times New Roman"/>
          <w:sz w:val="21"/>
        </w:rPr>
        <w:t>651</w:t>
      </w:r>
      <w:r>
        <w:rPr>
          <w:rFonts w:ascii="宋体" w:eastAsia="宋体" w:hAnsi="宋体"/>
          <w:sz w:val="21"/>
        </w:rPr>
        <w:t>米，面积</w:t>
      </w:r>
      <w:r>
        <w:rPr>
          <w:rFonts w:ascii="Times New Roman" w:hAnsi="Times New Roman"/>
          <w:sz w:val="21"/>
        </w:rPr>
        <w:t>22760</w:t>
      </w:r>
      <w:r>
        <w:rPr>
          <w:rFonts w:ascii="宋体" w:eastAsia="宋体" w:hAnsi="宋体"/>
          <w:sz w:val="21"/>
        </w:rPr>
        <w:t>平方米，最高点高程</w:t>
      </w:r>
      <w:r>
        <w:rPr>
          <w:rFonts w:ascii="Times New Roman" w:hAnsi="Times New Roman"/>
          <w:sz w:val="21"/>
        </w:rPr>
        <w:t>22.6</w:t>
      </w:r>
      <w:r>
        <w:rPr>
          <w:rFonts w:ascii="宋体" w:eastAsia="宋体" w:hAnsi="宋体"/>
          <w:sz w:val="21"/>
        </w:rPr>
        <w:t>米。基岩岛，由震旦系末砂砾岩组成，地表为风化层，顶部土壤层较厚，土层中夹有碎石，主要生长草本植物。由围海养殖堤坝与大陆连接，岛上有常住人口，种有蔬菜和果树，建有水产品养殖公司和海珍品苗种培育室，水电从大陆引入。周边海域为围海养殖区。</w:t>
      </w:r>
      <w:r>
        <w:rPr>
          <w:rFonts w:ascii="Times New Roman" w:hAnsi="Times New Roman"/>
          <w:sz w:val="21"/>
        </w:rPr>
        <w:t xml:space="preserve"> </w:t>
      </w:r>
    </w:p>
    <w:p w14:paraId="42DA3A88" w14:textId="77777777" w:rsidR="00600B89" w:rsidRDefault="006B5F12">
      <w:r>
        <w:rPr>
          <w:rFonts w:ascii="宋体" w:eastAsia="宋体" w:hAnsi="宋体"/>
          <w:b/>
          <w:sz w:val="24"/>
        </w:rPr>
        <w:t>庄河二坨子（</w:t>
      </w:r>
      <w:r>
        <w:rPr>
          <w:rFonts w:ascii="Times New Roman" w:hAnsi="Times New Roman"/>
          <w:b/>
          <w:sz w:val="24"/>
        </w:rPr>
        <w:t>Zhuānghé Èrtuózi</w:t>
      </w:r>
      <w:r>
        <w:rPr>
          <w:rFonts w:ascii="宋体" w:eastAsia="宋体" w:hAnsi="宋体"/>
          <w:b/>
          <w:sz w:val="24"/>
        </w:rPr>
        <w:t>）</w:t>
      </w:r>
      <w:r>
        <w:rPr>
          <w:rFonts w:ascii="Times New Roman" w:hAnsi="Times New Roman"/>
          <w:b/>
          <w:sz w:val="24"/>
        </w:rPr>
        <w:t xml:space="preserve"> </w:t>
      </w:r>
    </w:p>
    <w:p w14:paraId="49045975" w14:textId="77777777" w:rsidR="00600B89" w:rsidRDefault="006B5F12">
      <w:r>
        <w:rPr>
          <w:rFonts w:ascii="宋体" w:eastAsia="宋体" w:hAnsi="宋体"/>
          <w:sz w:val="21"/>
        </w:rPr>
        <w:t>北纬</w:t>
      </w:r>
      <w:r>
        <w:rPr>
          <w:rFonts w:ascii="Times New Roman" w:hAnsi="Times New Roman"/>
          <w:sz w:val="21"/>
        </w:rPr>
        <w:t>39°39.1′</w:t>
      </w:r>
      <w:r>
        <w:rPr>
          <w:rFonts w:ascii="宋体" w:eastAsia="宋体" w:hAnsi="宋体"/>
          <w:sz w:val="21"/>
        </w:rPr>
        <w:t>，东经</w:t>
      </w:r>
      <w:r>
        <w:rPr>
          <w:rFonts w:ascii="Times New Roman" w:hAnsi="Times New Roman"/>
          <w:sz w:val="21"/>
        </w:rPr>
        <w:t>123°04.4′</w:t>
      </w:r>
      <w:r>
        <w:rPr>
          <w:rFonts w:ascii="宋体" w:eastAsia="宋体" w:hAnsi="宋体"/>
          <w:sz w:val="21"/>
        </w:rPr>
        <w:t>。位于黄海北部大连庄河市海域，距兰店乡最近点</w:t>
      </w:r>
      <w:r>
        <w:rPr>
          <w:rFonts w:ascii="Times New Roman" w:hAnsi="Times New Roman"/>
          <w:sz w:val="21"/>
        </w:rPr>
        <w:t>2.13</w:t>
      </w:r>
      <w:r>
        <w:rPr>
          <w:rFonts w:ascii="宋体" w:eastAsia="宋体" w:hAnsi="宋体"/>
          <w:sz w:val="21"/>
        </w:rPr>
        <w:t>千米。原名二坨子，因省内重名，位于庄河市，更为今名。《大连海域地名志》（</w:t>
      </w:r>
      <w:r>
        <w:rPr>
          <w:rFonts w:ascii="Times New Roman" w:hAnsi="Times New Roman"/>
          <w:sz w:val="21"/>
        </w:rPr>
        <w:t>1989</w:t>
      </w:r>
      <w:r>
        <w:rPr>
          <w:rFonts w:ascii="宋体" w:eastAsia="宋体" w:hAnsi="宋体"/>
          <w:sz w:val="21"/>
        </w:rPr>
        <w:t>）和《中国海域地名志》（</w:t>
      </w:r>
      <w:r>
        <w:rPr>
          <w:rFonts w:ascii="Times New Roman" w:hAnsi="Times New Roman"/>
          <w:sz w:val="21"/>
        </w:rPr>
        <w:t>1989</w:t>
      </w:r>
      <w:r>
        <w:rPr>
          <w:rFonts w:ascii="宋体" w:eastAsia="宋体" w:hAnsi="宋体"/>
          <w:sz w:val="21"/>
        </w:rPr>
        <w:t>）记载为庄二坨岛，《中国海域地名图集》（</w:t>
      </w:r>
      <w:r>
        <w:rPr>
          <w:rFonts w:ascii="Times New Roman" w:hAnsi="Times New Roman"/>
          <w:sz w:val="21"/>
        </w:rPr>
        <w:t>1991</w:t>
      </w:r>
      <w:r>
        <w:rPr>
          <w:rFonts w:ascii="宋体" w:eastAsia="宋体" w:hAnsi="宋体"/>
          <w:sz w:val="21"/>
        </w:rPr>
        <w:t>）标注为二坨子，《全国海岛名称与代码》（</w:t>
      </w:r>
      <w:r>
        <w:rPr>
          <w:rFonts w:ascii="Times New Roman" w:hAnsi="Times New Roman"/>
          <w:sz w:val="21"/>
        </w:rPr>
        <w:t>2008</w:t>
      </w:r>
      <w:r>
        <w:rPr>
          <w:rFonts w:ascii="宋体" w:eastAsia="宋体" w:hAnsi="宋体"/>
          <w:sz w:val="21"/>
        </w:rPr>
        <w:t>）记为庄二坨。岛体呈西北—东南走向，岸线长度</w:t>
      </w:r>
      <w:r>
        <w:rPr>
          <w:rFonts w:ascii="Times New Roman" w:hAnsi="Times New Roman"/>
          <w:sz w:val="21"/>
        </w:rPr>
        <w:t>601</w:t>
      </w:r>
      <w:r>
        <w:rPr>
          <w:rFonts w:ascii="宋体" w:eastAsia="宋体" w:hAnsi="宋体"/>
          <w:sz w:val="21"/>
        </w:rPr>
        <w:t>米，面积</w:t>
      </w:r>
      <w:r>
        <w:rPr>
          <w:rFonts w:ascii="Times New Roman" w:hAnsi="Times New Roman"/>
          <w:sz w:val="21"/>
        </w:rPr>
        <w:t>12763</w:t>
      </w:r>
      <w:r>
        <w:rPr>
          <w:rFonts w:ascii="宋体" w:eastAsia="宋体" w:hAnsi="宋体"/>
          <w:sz w:val="21"/>
        </w:rPr>
        <w:t>平方米，最高点高程</w:t>
      </w:r>
      <w:r>
        <w:rPr>
          <w:rFonts w:ascii="Times New Roman" w:hAnsi="Times New Roman"/>
          <w:sz w:val="21"/>
        </w:rPr>
        <w:t>13.4</w:t>
      </w:r>
      <w:r>
        <w:rPr>
          <w:rFonts w:ascii="宋体" w:eastAsia="宋体" w:hAnsi="宋体"/>
          <w:sz w:val="21"/>
        </w:rPr>
        <w:t>米。基岩岛，低潮时海岛北部有狭长的海底沙脊裸露，地表土壤层较薄，主要生长草本植物，乔木和灌木较少。有一处水泥墙面小平房和建设工程遗留设施，驻有海水养殖临时看护人员，种有蔬菜和农作物。</w:t>
      </w:r>
      <w:r>
        <w:rPr>
          <w:rFonts w:ascii="Times New Roman" w:hAnsi="Times New Roman"/>
          <w:sz w:val="21"/>
        </w:rPr>
        <w:t xml:space="preserve"> </w:t>
      </w:r>
    </w:p>
    <w:p w14:paraId="46E8C67A" w14:textId="77777777" w:rsidR="00600B89" w:rsidRDefault="006B5F12">
      <w:r>
        <w:rPr>
          <w:rFonts w:ascii="宋体" w:eastAsia="宋体" w:hAnsi="宋体"/>
          <w:b/>
          <w:sz w:val="24"/>
        </w:rPr>
        <w:t>庄河三坨子（</w:t>
      </w:r>
      <w:r>
        <w:rPr>
          <w:rFonts w:ascii="Times New Roman" w:hAnsi="Times New Roman"/>
          <w:b/>
          <w:sz w:val="24"/>
        </w:rPr>
        <w:t>Zhuānghé Sāntuózi</w:t>
      </w:r>
      <w:r>
        <w:rPr>
          <w:rFonts w:ascii="宋体" w:eastAsia="宋体" w:hAnsi="宋体"/>
          <w:b/>
          <w:sz w:val="24"/>
        </w:rPr>
        <w:t>）</w:t>
      </w:r>
      <w:r>
        <w:rPr>
          <w:rFonts w:ascii="Times New Roman" w:hAnsi="Times New Roman"/>
          <w:b/>
          <w:sz w:val="24"/>
        </w:rPr>
        <w:t xml:space="preserve"> </w:t>
      </w:r>
    </w:p>
    <w:p w14:paraId="6B132284" w14:textId="77777777" w:rsidR="00600B89" w:rsidRDefault="006B5F12">
      <w:r>
        <w:rPr>
          <w:rFonts w:ascii="宋体" w:eastAsia="宋体" w:hAnsi="宋体"/>
          <w:sz w:val="21"/>
        </w:rPr>
        <w:t>北纬</w:t>
      </w:r>
      <w:r>
        <w:rPr>
          <w:rFonts w:ascii="Times New Roman" w:hAnsi="Times New Roman"/>
          <w:sz w:val="21"/>
        </w:rPr>
        <w:t>39°39.3′</w:t>
      </w:r>
      <w:r>
        <w:rPr>
          <w:rFonts w:ascii="宋体" w:eastAsia="宋体" w:hAnsi="宋体"/>
          <w:sz w:val="21"/>
        </w:rPr>
        <w:t>，东经</w:t>
      </w:r>
      <w:r>
        <w:rPr>
          <w:rFonts w:ascii="Times New Roman" w:hAnsi="Times New Roman"/>
          <w:sz w:val="21"/>
        </w:rPr>
        <w:t>123°04.7′</w:t>
      </w:r>
      <w:r>
        <w:rPr>
          <w:rFonts w:ascii="宋体" w:eastAsia="宋体" w:hAnsi="宋体"/>
          <w:sz w:val="21"/>
        </w:rPr>
        <w:t>。位于黄海北部大连庄河市海域，距兰店乡最近点</w:t>
      </w:r>
      <w:r>
        <w:rPr>
          <w:rFonts w:ascii="Times New Roman" w:hAnsi="Times New Roman"/>
          <w:sz w:val="21"/>
        </w:rPr>
        <w:t>1.65</w:t>
      </w:r>
      <w:r>
        <w:rPr>
          <w:rFonts w:ascii="宋体" w:eastAsia="宋体" w:hAnsi="宋体"/>
          <w:sz w:val="21"/>
        </w:rPr>
        <w:t>千米。原名三坨子，因省内重名，位于庄河市，更为今名。《大连海域地名志》（</w:t>
      </w:r>
      <w:r>
        <w:rPr>
          <w:rFonts w:ascii="Times New Roman" w:hAnsi="Times New Roman"/>
          <w:sz w:val="21"/>
        </w:rPr>
        <w:t>1989</w:t>
      </w:r>
      <w:r>
        <w:rPr>
          <w:rFonts w:ascii="宋体" w:eastAsia="宋体" w:hAnsi="宋体"/>
          <w:sz w:val="21"/>
        </w:rPr>
        <w:t>）和《中国海域地名志》（</w:t>
      </w:r>
      <w:r>
        <w:rPr>
          <w:rFonts w:ascii="Times New Roman" w:hAnsi="Times New Roman"/>
          <w:sz w:val="21"/>
        </w:rPr>
        <w:t>1989</w:t>
      </w:r>
      <w:r>
        <w:rPr>
          <w:rFonts w:ascii="宋体" w:eastAsia="宋体" w:hAnsi="宋体"/>
          <w:sz w:val="21"/>
        </w:rPr>
        <w:t>）记载为三坨子岛，《中国海域地名图集》（</w:t>
      </w:r>
      <w:r>
        <w:rPr>
          <w:rFonts w:ascii="Times New Roman" w:hAnsi="Times New Roman"/>
          <w:sz w:val="21"/>
        </w:rPr>
        <w:t>1991</w:t>
      </w:r>
      <w:r>
        <w:rPr>
          <w:rFonts w:ascii="宋体" w:eastAsia="宋体" w:hAnsi="宋体"/>
          <w:sz w:val="21"/>
        </w:rPr>
        <w:t>）和《全国海岛名称与代码》（</w:t>
      </w:r>
      <w:r>
        <w:rPr>
          <w:rFonts w:ascii="Times New Roman" w:hAnsi="Times New Roman"/>
          <w:sz w:val="21"/>
        </w:rPr>
        <w:t>2008</w:t>
      </w:r>
      <w:r>
        <w:rPr>
          <w:rFonts w:ascii="宋体" w:eastAsia="宋体" w:hAnsi="宋体"/>
          <w:sz w:val="21"/>
        </w:rPr>
        <w:t>）记为三坨子。岛体呈东北—西南走向，岸线长度</w:t>
      </w:r>
      <w:r>
        <w:rPr>
          <w:rFonts w:ascii="Times New Roman" w:hAnsi="Times New Roman"/>
          <w:sz w:val="21"/>
        </w:rPr>
        <w:t>365</w:t>
      </w:r>
      <w:r>
        <w:rPr>
          <w:rFonts w:ascii="宋体" w:eastAsia="宋体" w:hAnsi="宋体"/>
          <w:sz w:val="21"/>
        </w:rPr>
        <w:t>米，面积</w:t>
      </w:r>
      <w:r>
        <w:rPr>
          <w:rFonts w:ascii="Times New Roman" w:hAnsi="Times New Roman"/>
          <w:sz w:val="21"/>
        </w:rPr>
        <w:t>5527</w:t>
      </w:r>
      <w:r>
        <w:rPr>
          <w:rFonts w:ascii="宋体" w:eastAsia="宋体" w:hAnsi="宋体"/>
          <w:sz w:val="21"/>
        </w:rPr>
        <w:t>平方米，最高点高程</w:t>
      </w:r>
      <w:r>
        <w:rPr>
          <w:rFonts w:ascii="Times New Roman" w:hAnsi="Times New Roman"/>
          <w:sz w:val="21"/>
        </w:rPr>
        <w:t>12.1</w:t>
      </w:r>
      <w:r>
        <w:rPr>
          <w:rFonts w:ascii="宋体" w:eastAsia="宋体" w:hAnsi="宋体"/>
          <w:sz w:val="21"/>
        </w:rPr>
        <w:t>米。基岩岛，由石灰岩组成，地貌类型为盆地，四周隆起中间凹陷，西北侧为贝壳滩。地表土壤层较厚，主要为酸性岩类上发育的棕壤性土，植被茂密，生长灌木及草本植物。岛上有砖和石块搭建的简易小屋，驻有海水养殖临时看护人员，周边海域为底播增养殖区。</w:t>
      </w:r>
      <w:r>
        <w:rPr>
          <w:rFonts w:ascii="Times New Roman" w:hAnsi="Times New Roman"/>
          <w:sz w:val="21"/>
        </w:rPr>
        <w:t xml:space="preserve"> </w:t>
      </w:r>
    </w:p>
    <w:p w14:paraId="582006E1" w14:textId="77777777" w:rsidR="00600B89" w:rsidRDefault="006B5F12">
      <w:r>
        <w:rPr>
          <w:rFonts w:ascii="宋体" w:eastAsia="宋体" w:hAnsi="宋体"/>
          <w:b/>
          <w:sz w:val="24"/>
        </w:rPr>
        <w:t>庄河四坨子（</w:t>
      </w:r>
      <w:r>
        <w:rPr>
          <w:rFonts w:ascii="Times New Roman" w:hAnsi="Times New Roman"/>
          <w:b/>
          <w:sz w:val="24"/>
        </w:rPr>
        <w:t>Zhuānghé Sìtuózi</w:t>
      </w:r>
      <w:r>
        <w:rPr>
          <w:rFonts w:ascii="宋体" w:eastAsia="宋体" w:hAnsi="宋体"/>
          <w:b/>
          <w:sz w:val="24"/>
        </w:rPr>
        <w:t>）</w:t>
      </w:r>
      <w:r>
        <w:rPr>
          <w:rFonts w:ascii="Times New Roman" w:hAnsi="Times New Roman"/>
          <w:b/>
          <w:sz w:val="24"/>
        </w:rPr>
        <w:t xml:space="preserve"> </w:t>
      </w:r>
    </w:p>
    <w:p w14:paraId="5FB4D95A" w14:textId="77777777" w:rsidR="00600B89" w:rsidRDefault="006B5F12">
      <w:r>
        <w:rPr>
          <w:rFonts w:ascii="宋体" w:eastAsia="宋体" w:hAnsi="宋体"/>
          <w:sz w:val="21"/>
        </w:rPr>
        <w:t>北纬</w:t>
      </w:r>
      <w:r>
        <w:rPr>
          <w:rFonts w:ascii="Times New Roman" w:hAnsi="Times New Roman"/>
          <w:sz w:val="21"/>
        </w:rPr>
        <w:t>39°39.6′</w:t>
      </w:r>
      <w:r>
        <w:rPr>
          <w:rFonts w:ascii="宋体" w:eastAsia="宋体" w:hAnsi="宋体"/>
          <w:sz w:val="21"/>
        </w:rPr>
        <w:t>，东经</w:t>
      </w:r>
      <w:r>
        <w:rPr>
          <w:rFonts w:ascii="Times New Roman" w:hAnsi="Times New Roman"/>
          <w:sz w:val="21"/>
        </w:rPr>
        <w:t>123°04.8′</w:t>
      </w:r>
      <w:r>
        <w:rPr>
          <w:rFonts w:ascii="宋体" w:eastAsia="宋体" w:hAnsi="宋体"/>
          <w:sz w:val="21"/>
        </w:rPr>
        <w:t>。位于黄海北部大连庄河市海域，距兰店乡最近点</w:t>
      </w:r>
      <w:r>
        <w:rPr>
          <w:rFonts w:ascii="Times New Roman" w:hAnsi="Times New Roman"/>
          <w:sz w:val="21"/>
        </w:rPr>
        <w:t>1.2</w:t>
      </w:r>
      <w:r>
        <w:rPr>
          <w:rFonts w:ascii="宋体" w:eastAsia="宋体" w:hAnsi="宋体"/>
          <w:sz w:val="21"/>
        </w:rPr>
        <w:t>千米。原名四坨子，因省内重名，位于庄河市，更为今名。《大连海域地名志》（</w:t>
      </w:r>
      <w:r>
        <w:rPr>
          <w:rFonts w:ascii="Times New Roman" w:hAnsi="Times New Roman"/>
          <w:sz w:val="21"/>
        </w:rPr>
        <w:t>1989</w:t>
      </w:r>
      <w:r>
        <w:rPr>
          <w:rFonts w:ascii="宋体" w:eastAsia="宋体" w:hAnsi="宋体"/>
          <w:sz w:val="21"/>
        </w:rPr>
        <w:t>）记载为四坨子岛，曾用名洪坨岛；《中国海域地名志》（</w:t>
      </w:r>
      <w:r>
        <w:rPr>
          <w:rFonts w:ascii="Times New Roman" w:hAnsi="Times New Roman"/>
          <w:sz w:val="21"/>
        </w:rPr>
        <w:t>1989</w:t>
      </w:r>
      <w:r>
        <w:rPr>
          <w:rFonts w:ascii="宋体" w:eastAsia="宋体" w:hAnsi="宋体"/>
          <w:sz w:val="21"/>
        </w:rPr>
        <w:t>）记载为四坨子岛，曾用名洪坨；《中国海域地名图集》（</w:t>
      </w:r>
      <w:r>
        <w:rPr>
          <w:rFonts w:ascii="Times New Roman" w:hAnsi="Times New Roman"/>
          <w:sz w:val="21"/>
        </w:rPr>
        <w:t>1991</w:t>
      </w:r>
      <w:r>
        <w:rPr>
          <w:rFonts w:ascii="宋体" w:eastAsia="宋体" w:hAnsi="宋体"/>
          <w:sz w:val="21"/>
        </w:rPr>
        <w:t>）和《全国海岛名称与代码》（</w:t>
      </w:r>
      <w:r>
        <w:rPr>
          <w:rFonts w:ascii="Times New Roman" w:hAnsi="Times New Roman"/>
          <w:sz w:val="21"/>
        </w:rPr>
        <w:t>2008</w:t>
      </w:r>
      <w:r>
        <w:rPr>
          <w:rFonts w:ascii="宋体" w:eastAsia="宋体" w:hAnsi="宋体"/>
          <w:sz w:val="21"/>
        </w:rPr>
        <w:t>）记为四坨子。岛体呈东北—西南走向，</w:t>
      </w:r>
      <w:r>
        <w:rPr>
          <w:rFonts w:ascii="宋体" w:eastAsia="宋体" w:hAnsi="宋体"/>
          <w:sz w:val="21"/>
        </w:rPr>
        <w:lastRenderedPageBreak/>
        <w:t>岸线长度</w:t>
      </w:r>
      <w:r>
        <w:rPr>
          <w:rFonts w:ascii="Times New Roman" w:hAnsi="Times New Roman"/>
          <w:sz w:val="21"/>
        </w:rPr>
        <w:t>574</w:t>
      </w:r>
      <w:r>
        <w:rPr>
          <w:rFonts w:ascii="宋体" w:eastAsia="宋体" w:hAnsi="宋体"/>
          <w:sz w:val="21"/>
        </w:rPr>
        <w:t>米，面积</w:t>
      </w:r>
      <w:r>
        <w:rPr>
          <w:rFonts w:ascii="Times New Roman" w:hAnsi="Times New Roman"/>
          <w:sz w:val="21"/>
        </w:rPr>
        <w:t>10708</w:t>
      </w:r>
      <w:r>
        <w:rPr>
          <w:rFonts w:ascii="宋体" w:eastAsia="宋体" w:hAnsi="宋体"/>
          <w:sz w:val="21"/>
        </w:rPr>
        <w:t>平方米，最高点高程</w:t>
      </w:r>
      <w:r>
        <w:rPr>
          <w:rFonts w:ascii="Times New Roman" w:hAnsi="Times New Roman"/>
          <w:sz w:val="21"/>
        </w:rPr>
        <w:t>24.3</w:t>
      </w:r>
      <w:r>
        <w:rPr>
          <w:rFonts w:ascii="宋体" w:eastAsia="宋体" w:hAnsi="宋体"/>
          <w:sz w:val="21"/>
        </w:rPr>
        <w:t>米。基岩岛，由砂粒岩组成，地表土壤稀薄，生长草本植物，乔木和灌木较少。由围海养殖堤坝与大陆连接，周边海域为围海养殖区。</w:t>
      </w:r>
      <w:r>
        <w:rPr>
          <w:rFonts w:ascii="Times New Roman" w:hAnsi="Times New Roman"/>
          <w:sz w:val="21"/>
        </w:rPr>
        <w:t xml:space="preserve"> </w:t>
      </w:r>
    </w:p>
    <w:p w14:paraId="380335F3" w14:textId="77777777" w:rsidR="00600B89" w:rsidRDefault="006B5F12">
      <w:pPr>
        <w:rPr>
          <w:lang w:eastAsia="zh-CN"/>
        </w:rPr>
      </w:pPr>
      <w:r>
        <w:rPr>
          <w:rFonts w:ascii="宋体" w:eastAsia="宋体" w:hAnsi="宋体"/>
          <w:b/>
          <w:sz w:val="24"/>
          <w:lang w:eastAsia="zh-CN"/>
        </w:rPr>
        <w:t>猴石岛（</w:t>
      </w:r>
      <w:r>
        <w:rPr>
          <w:rFonts w:ascii="Times New Roman" w:hAnsi="Times New Roman"/>
          <w:b/>
          <w:sz w:val="24"/>
          <w:lang w:eastAsia="zh-CN"/>
        </w:rPr>
        <w:t>Hóushí Dǎo</w:t>
      </w:r>
      <w:r>
        <w:rPr>
          <w:rFonts w:ascii="宋体" w:eastAsia="宋体" w:hAnsi="宋体"/>
          <w:b/>
          <w:sz w:val="24"/>
          <w:lang w:eastAsia="zh-CN"/>
        </w:rPr>
        <w:t>）</w:t>
      </w:r>
      <w:r>
        <w:rPr>
          <w:rFonts w:ascii="Times New Roman" w:hAnsi="Times New Roman"/>
          <w:b/>
          <w:sz w:val="24"/>
          <w:lang w:eastAsia="zh-CN"/>
        </w:rPr>
        <w:t xml:space="preserve"> </w:t>
      </w:r>
    </w:p>
    <w:p w14:paraId="6E398676" w14:textId="77777777" w:rsidR="00600B89" w:rsidRDefault="006B5F12">
      <w:r>
        <w:rPr>
          <w:rFonts w:ascii="宋体" w:eastAsia="宋体" w:hAnsi="宋体"/>
          <w:sz w:val="21"/>
        </w:rPr>
        <w:t>北纬</w:t>
      </w:r>
      <w:r>
        <w:rPr>
          <w:rFonts w:ascii="Times New Roman" w:hAnsi="Times New Roman"/>
          <w:sz w:val="21"/>
        </w:rPr>
        <w:t>39°39.6′</w:t>
      </w:r>
      <w:r>
        <w:rPr>
          <w:rFonts w:ascii="宋体" w:eastAsia="宋体" w:hAnsi="宋体"/>
          <w:sz w:val="21"/>
        </w:rPr>
        <w:t>，东经</w:t>
      </w:r>
      <w:r>
        <w:rPr>
          <w:rFonts w:ascii="Times New Roman" w:hAnsi="Times New Roman"/>
          <w:sz w:val="21"/>
        </w:rPr>
        <w:t>122°59.5′</w:t>
      </w:r>
      <w:r>
        <w:rPr>
          <w:rFonts w:ascii="宋体" w:eastAsia="宋体" w:hAnsi="宋体"/>
          <w:sz w:val="21"/>
        </w:rPr>
        <w:t>。位于黄海北部大连庄河市南部海域，距城关街道最近点</w:t>
      </w:r>
      <w:r>
        <w:rPr>
          <w:rFonts w:ascii="Times New Roman" w:hAnsi="Times New Roman"/>
          <w:sz w:val="21"/>
        </w:rPr>
        <w:t>290</w:t>
      </w:r>
      <w:r>
        <w:rPr>
          <w:rFonts w:ascii="宋体" w:eastAsia="宋体" w:hAnsi="宋体"/>
          <w:sz w:val="21"/>
        </w:rPr>
        <w:t>米。原名猴石，当地群众惯称。因与低潮高地重名，更为今名。《中国海域地名图集》（</w:t>
      </w:r>
      <w:r>
        <w:rPr>
          <w:rFonts w:ascii="Times New Roman" w:hAnsi="Times New Roman"/>
          <w:sz w:val="21"/>
        </w:rPr>
        <w:t>1991</w:t>
      </w:r>
      <w:r>
        <w:rPr>
          <w:rFonts w:ascii="宋体" w:eastAsia="宋体" w:hAnsi="宋体"/>
          <w:sz w:val="21"/>
        </w:rPr>
        <w:t>）标注为猴石。岸线长度</w:t>
      </w:r>
      <w:r>
        <w:rPr>
          <w:rFonts w:ascii="Times New Roman" w:hAnsi="Times New Roman"/>
          <w:sz w:val="21"/>
        </w:rPr>
        <w:t>25</w:t>
      </w:r>
      <w:r>
        <w:rPr>
          <w:rFonts w:ascii="宋体" w:eastAsia="宋体" w:hAnsi="宋体"/>
          <w:sz w:val="21"/>
        </w:rPr>
        <w:t>米，面积</w:t>
      </w:r>
      <w:r>
        <w:rPr>
          <w:rFonts w:ascii="Times New Roman" w:hAnsi="Times New Roman"/>
          <w:sz w:val="21"/>
        </w:rPr>
        <w:t>44</w:t>
      </w:r>
      <w:r>
        <w:rPr>
          <w:rFonts w:ascii="宋体" w:eastAsia="宋体" w:hAnsi="宋体"/>
          <w:sz w:val="21"/>
        </w:rPr>
        <w:t>平方米，最高点高程</w:t>
      </w:r>
      <w:r>
        <w:rPr>
          <w:rFonts w:ascii="Times New Roman" w:hAnsi="Times New Roman"/>
          <w:sz w:val="21"/>
        </w:rPr>
        <w:t>2</w:t>
      </w:r>
      <w:r>
        <w:rPr>
          <w:rFonts w:ascii="宋体" w:eastAsia="宋体" w:hAnsi="宋体"/>
          <w:sz w:val="21"/>
        </w:rPr>
        <w:t>米。基岩岛，岩石裸露，顶部岩缝中有少量土壤，生长草本植物。</w:t>
      </w:r>
      <w:r>
        <w:rPr>
          <w:rFonts w:ascii="Times New Roman" w:hAnsi="Times New Roman"/>
          <w:sz w:val="21"/>
        </w:rPr>
        <w:t xml:space="preserve"> </w:t>
      </w:r>
    </w:p>
    <w:p w14:paraId="2FE85F3E" w14:textId="77777777" w:rsidR="00600B89" w:rsidRDefault="006B5F12">
      <w:pPr>
        <w:rPr>
          <w:lang w:eastAsia="zh-CN"/>
        </w:rPr>
      </w:pPr>
      <w:r>
        <w:rPr>
          <w:rFonts w:ascii="宋体" w:eastAsia="宋体" w:hAnsi="宋体"/>
          <w:b/>
          <w:sz w:val="24"/>
          <w:lang w:eastAsia="zh-CN"/>
        </w:rPr>
        <w:t>骆驼石（</w:t>
      </w:r>
      <w:r>
        <w:rPr>
          <w:rFonts w:ascii="Times New Roman" w:hAnsi="Times New Roman"/>
          <w:b/>
          <w:sz w:val="24"/>
          <w:lang w:eastAsia="zh-CN"/>
        </w:rPr>
        <w:t>Luòtuó Shí</w:t>
      </w:r>
      <w:r>
        <w:rPr>
          <w:rFonts w:ascii="宋体" w:eastAsia="宋体" w:hAnsi="宋体"/>
          <w:b/>
          <w:sz w:val="24"/>
          <w:lang w:eastAsia="zh-CN"/>
        </w:rPr>
        <w:t>）</w:t>
      </w:r>
      <w:r>
        <w:rPr>
          <w:rFonts w:ascii="Times New Roman" w:hAnsi="Times New Roman"/>
          <w:b/>
          <w:sz w:val="24"/>
          <w:lang w:eastAsia="zh-CN"/>
        </w:rPr>
        <w:t xml:space="preserve"> </w:t>
      </w:r>
    </w:p>
    <w:p w14:paraId="009AA977" w14:textId="77777777" w:rsidR="00600B89" w:rsidRDefault="006B5F12">
      <w:r>
        <w:rPr>
          <w:rFonts w:ascii="宋体" w:eastAsia="宋体" w:hAnsi="宋体"/>
          <w:sz w:val="21"/>
        </w:rPr>
        <w:t>北纬</w:t>
      </w:r>
      <w:r>
        <w:rPr>
          <w:rFonts w:ascii="Times New Roman" w:hAnsi="Times New Roman"/>
          <w:sz w:val="21"/>
        </w:rPr>
        <w:t>39°39.6′</w:t>
      </w:r>
      <w:r>
        <w:rPr>
          <w:rFonts w:ascii="宋体" w:eastAsia="宋体" w:hAnsi="宋体"/>
          <w:sz w:val="21"/>
        </w:rPr>
        <w:t>，东经</w:t>
      </w:r>
      <w:r>
        <w:rPr>
          <w:rFonts w:ascii="Times New Roman" w:hAnsi="Times New Roman"/>
          <w:sz w:val="21"/>
        </w:rPr>
        <w:t>122°59.8′</w:t>
      </w:r>
      <w:r>
        <w:rPr>
          <w:rFonts w:ascii="宋体" w:eastAsia="宋体" w:hAnsi="宋体"/>
          <w:sz w:val="21"/>
        </w:rPr>
        <w:t>。位于黄海北部大连庄河市海域，距大郑镇最近点</w:t>
      </w:r>
      <w:r>
        <w:rPr>
          <w:rFonts w:ascii="Times New Roman" w:hAnsi="Times New Roman"/>
          <w:sz w:val="21"/>
        </w:rPr>
        <w:t>680</w:t>
      </w:r>
      <w:r>
        <w:rPr>
          <w:rFonts w:ascii="宋体" w:eastAsia="宋体" w:hAnsi="宋体"/>
          <w:sz w:val="21"/>
        </w:rPr>
        <w:t>米。因岛体形似骆驼而得名。《大连海域地名志》（</w:t>
      </w:r>
      <w:r>
        <w:rPr>
          <w:rFonts w:ascii="Times New Roman" w:hAnsi="Times New Roman"/>
          <w:sz w:val="21"/>
        </w:rPr>
        <w:t>1989</w:t>
      </w:r>
      <w:r>
        <w:rPr>
          <w:rFonts w:ascii="宋体" w:eastAsia="宋体" w:hAnsi="宋体"/>
          <w:sz w:val="21"/>
        </w:rPr>
        <w:t>）记载为骆驼礁，《中国海域地名图集》（</w:t>
      </w:r>
      <w:r>
        <w:rPr>
          <w:rFonts w:ascii="Times New Roman" w:hAnsi="Times New Roman"/>
          <w:sz w:val="21"/>
        </w:rPr>
        <w:t>1991</w:t>
      </w:r>
      <w:r>
        <w:rPr>
          <w:rFonts w:ascii="宋体" w:eastAsia="宋体" w:hAnsi="宋体"/>
          <w:sz w:val="21"/>
        </w:rPr>
        <w:t>）标注为骆驼石。岸线长度</w:t>
      </w:r>
      <w:r>
        <w:rPr>
          <w:rFonts w:ascii="Times New Roman" w:hAnsi="Times New Roman"/>
          <w:sz w:val="21"/>
        </w:rPr>
        <w:t>22</w:t>
      </w:r>
      <w:r>
        <w:rPr>
          <w:rFonts w:ascii="宋体" w:eastAsia="宋体" w:hAnsi="宋体"/>
          <w:sz w:val="21"/>
        </w:rPr>
        <w:t>米，面积</w:t>
      </w:r>
      <w:r>
        <w:rPr>
          <w:rFonts w:ascii="Times New Roman" w:hAnsi="Times New Roman"/>
          <w:sz w:val="21"/>
        </w:rPr>
        <w:t>34</w:t>
      </w:r>
      <w:r>
        <w:rPr>
          <w:rFonts w:ascii="宋体" w:eastAsia="宋体" w:hAnsi="宋体"/>
          <w:sz w:val="21"/>
        </w:rPr>
        <w:t>平方米，最高点高程</w:t>
      </w:r>
      <w:r>
        <w:rPr>
          <w:rFonts w:ascii="Times New Roman" w:hAnsi="Times New Roman"/>
          <w:sz w:val="21"/>
        </w:rPr>
        <w:t>1.8</w:t>
      </w:r>
      <w:r>
        <w:rPr>
          <w:rFonts w:ascii="宋体" w:eastAsia="宋体" w:hAnsi="宋体"/>
          <w:sz w:val="21"/>
        </w:rPr>
        <w:t>米。基岩岛，震旦系片岩组成，岩缝中有少量土壤，生长草本植物。</w:t>
      </w:r>
      <w:r>
        <w:rPr>
          <w:rFonts w:ascii="Times New Roman" w:hAnsi="Times New Roman"/>
          <w:sz w:val="21"/>
        </w:rPr>
        <w:t xml:space="preserve"> </w:t>
      </w:r>
    </w:p>
    <w:p w14:paraId="4863E8D6" w14:textId="77777777" w:rsidR="00600B89" w:rsidRDefault="006B5F12">
      <w:pPr>
        <w:rPr>
          <w:lang w:eastAsia="zh-CN"/>
        </w:rPr>
      </w:pPr>
      <w:r>
        <w:rPr>
          <w:rFonts w:ascii="宋体" w:eastAsia="宋体" w:hAnsi="宋体"/>
          <w:b/>
          <w:sz w:val="24"/>
          <w:lang w:eastAsia="zh-CN"/>
        </w:rPr>
        <w:t>海鸥岛（</w:t>
      </w:r>
      <w:r>
        <w:rPr>
          <w:rFonts w:ascii="Times New Roman" w:hAnsi="Times New Roman"/>
          <w:b/>
          <w:sz w:val="24"/>
          <w:lang w:eastAsia="zh-CN"/>
        </w:rPr>
        <w:t>Hǎi’ōu Dǎo</w:t>
      </w:r>
      <w:r>
        <w:rPr>
          <w:rFonts w:ascii="宋体" w:eastAsia="宋体" w:hAnsi="宋体"/>
          <w:b/>
          <w:sz w:val="24"/>
          <w:lang w:eastAsia="zh-CN"/>
        </w:rPr>
        <w:t>）</w:t>
      </w:r>
      <w:r>
        <w:rPr>
          <w:rFonts w:ascii="Times New Roman" w:hAnsi="Times New Roman"/>
          <w:b/>
          <w:sz w:val="24"/>
          <w:lang w:eastAsia="zh-CN"/>
        </w:rPr>
        <w:t xml:space="preserve"> </w:t>
      </w:r>
    </w:p>
    <w:p w14:paraId="3BE832D5" w14:textId="77777777" w:rsidR="00600B89" w:rsidRDefault="006B5F12">
      <w:r>
        <w:rPr>
          <w:rFonts w:ascii="宋体" w:eastAsia="宋体" w:hAnsi="宋体"/>
          <w:sz w:val="21"/>
        </w:rPr>
        <w:t>北纬</w:t>
      </w:r>
      <w:r>
        <w:rPr>
          <w:rFonts w:ascii="Times New Roman" w:hAnsi="Times New Roman"/>
          <w:sz w:val="21"/>
        </w:rPr>
        <w:t>39°39.5′</w:t>
      </w:r>
      <w:r>
        <w:rPr>
          <w:rFonts w:ascii="宋体" w:eastAsia="宋体" w:hAnsi="宋体"/>
          <w:sz w:val="21"/>
        </w:rPr>
        <w:t>，东经</w:t>
      </w:r>
      <w:r>
        <w:rPr>
          <w:rFonts w:ascii="Times New Roman" w:hAnsi="Times New Roman"/>
          <w:sz w:val="21"/>
        </w:rPr>
        <w:t>122°59.4′</w:t>
      </w:r>
      <w:r>
        <w:rPr>
          <w:rFonts w:ascii="宋体" w:eastAsia="宋体" w:hAnsi="宋体"/>
          <w:sz w:val="21"/>
        </w:rPr>
        <w:t>。位于黄海北部大连庄河市海域，距城关街道最近点</w:t>
      </w:r>
      <w:r>
        <w:rPr>
          <w:rFonts w:ascii="Times New Roman" w:hAnsi="Times New Roman"/>
          <w:sz w:val="21"/>
        </w:rPr>
        <w:t>180</w:t>
      </w:r>
      <w:r>
        <w:rPr>
          <w:rFonts w:ascii="宋体" w:eastAsia="宋体" w:hAnsi="宋体"/>
          <w:sz w:val="21"/>
        </w:rPr>
        <w:t>米。因岛上海鸥较多而得名。岸线长度</w:t>
      </w:r>
      <w:r>
        <w:rPr>
          <w:rFonts w:ascii="Times New Roman" w:hAnsi="Times New Roman"/>
          <w:sz w:val="21"/>
        </w:rPr>
        <w:t>93</w:t>
      </w:r>
      <w:r>
        <w:rPr>
          <w:rFonts w:ascii="宋体" w:eastAsia="宋体" w:hAnsi="宋体"/>
          <w:sz w:val="21"/>
        </w:rPr>
        <w:t>米，面积</w:t>
      </w:r>
      <w:r>
        <w:rPr>
          <w:rFonts w:ascii="Times New Roman" w:hAnsi="Times New Roman"/>
          <w:sz w:val="21"/>
        </w:rPr>
        <w:t>314</w:t>
      </w:r>
      <w:r>
        <w:rPr>
          <w:rFonts w:ascii="宋体" w:eastAsia="宋体" w:hAnsi="宋体"/>
          <w:sz w:val="21"/>
        </w:rPr>
        <w:t>平方米，最高点高程</w:t>
      </w:r>
      <w:r>
        <w:rPr>
          <w:rFonts w:ascii="Times New Roman" w:hAnsi="Times New Roman"/>
          <w:sz w:val="21"/>
        </w:rPr>
        <w:t>1.9</w:t>
      </w:r>
      <w:r>
        <w:rPr>
          <w:rFonts w:ascii="宋体" w:eastAsia="宋体" w:hAnsi="宋体"/>
          <w:sz w:val="21"/>
        </w:rPr>
        <w:t>米。基岩岛，岩石裸露，四周岩壁陡峭，岩缝中有少量土壤，生长草本植物。</w:t>
      </w:r>
      <w:r>
        <w:rPr>
          <w:rFonts w:ascii="Times New Roman" w:hAnsi="Times New Roman"/>
          <w:sz w:val="21"/>
        </w:rPr>
        <w:t xml:space="preserve"> </w:t>
      </w:r>
    </w:p>
    <w:p w14:paraId="55F2F98F" w14:textId="77777777" w:rsidR="00600B89" w:rsidRDefault="006B5F12">
      <w:pPr>
        <w:rPr>
          <w:lang w:eastAsia="zh-CN"/>
        </w:rPr>
      </w:pPr>
      <w:r>
        <w:rPr>
          <w:rFonts w:ascii="宋体" w:eastAsia="宋体" w:hAnsi="宋体"/>
          <w:b/>
          <w:sz w:val="24"/>
          <w:lang w:eastAsia="zh-CN"/>
        </w:rPr>
        <w:t>南岛（</w:t>
      </w:r>
      <w:r>
        <w:rPr>
          <w:rFonts w:ascii="Times New Roman" w:hAnsi="Times New Roman"/>
          <w:b/>
          <w:sz w:val="24"/>
          <w:lang w:eastAsia="zh-CN"/>
        </w:rPr>
        <w:t>Nán Dǎo</w:t>
      </w:r>
      <w:r>
        <w:rPr>
          <w:rFonts w:ascii="宋体" w:eastAsia="宋体" w:hAnsi="宋体"/>
          <w:b/>
          <w:sz w:val="24"/>
          <w:lang w:eastAsia="zh-CN"/>
        </w:rPr>
        <w:t>）</w:t>
      </w:r>
      <w:r>
        <w:rPr>
          <w:rFonts w:ascii="Times New Roman" w:hAnsi="Times New Roman"/>
          <w:b/>
          <w:sz w:val="24"/>
          <w:lang w:eastAsia="zh-CN"/>
        </w:rPr>
        <w:t xml:space="preserve"> </w:t>
      </w:r>
    </w:p>
    <w:p w14:paraId="655CB72B" w14:textId="77777777" w:rsidR="00600B89" w:rsidRDefault="006B5F12">
      <w:r>
        <w:rPr>
          <w:rFonts w:ascii="宋体" w:eastAsia="宋体" w:hAnsi="宋体"/>
          <w:sz w:val="21"/>
        </w:rPr>
        <w:t>北纬</w:t>
      </w:r>
      <w:r>
        <w:rPr>
          <w:rFonts w:ascii="Times New Roman" w:hAnsi="Times New Roman"/>
          <w:sz w:val="21"/>
        </w:rPr>
        <w:t>39°39.2′</w:t>
      </w:r>
      <w:r>
        <w:rPr>
          <w:rFonts w:ascii="宋体" w:eastAsia="宋体" w:hAnsi="宋体"/>
          <w:sz w:val="21"/>
        </w:rPr>
        <w:t>，东经</w:t>
      </w:r>
      <w:r>
        <w:rPr>
          <w:rFonts w:ascii="Times New Roman" w:hAnsi="Times New Roman"/>
          <w:sz w:val="21"/>
        </w:rPr>
        <w:t>123°08.4′</w:t>
      </w:r>
      <w:r>
        <w:rPr>
          <w:rFonts w:ascii="宋体" w:eastAsia="宋体" w:hAnsi="宋体"/>
          <w:sz w:val="21"/>
        </w:rPr>
        <w:t>。位于黄海北部大连庄河市海域，距黑岛镇最近点</w:t>
      </w:r>
      <w:r>
        <w:rPr>
          <w:rFonts w:ascii="Times New Roman" w:hAnsi="Times New Roman"/>
          <w:sz w:val="21"/>
        </w:rPr>
        <w:t>150</w:t>
      </w:r>
      <w:r>
        <w:rPr>
          <w:rFonts w:ascii="宋体" w:eastAsia="宋体" w:hAnsi="宋体"/>
          <w:sz w:val="21"/>
        </w:rPr>
        <w:t>米。因地处樱桃山南端而得名，因地形似鳖又名鳖脖子。《大连海域地名志》（</w:t>
      </w:r>
      <w:r>
        <w:rPr>
          <w:rFonts w:ascii="Times New Roman" w:hAnsi="Times New Roman"/>
          <w:sz w:val="21"/>
        </w:rPr>
        <w:t>1989</w:t>
      </w:r>
      <w:r>
        <w:rPr>
          <w:rFonts w:ascii="宋体" w:eastAsia="宋体" w:hAnsi="宋体"/>
          <w:sz w:val="21"/>
        </w:rPr>
        <w:t>）和《中国海域地名志》（</w:t>
      </w:r>
      <w:r>
        <w:rPr>
          <w:rFonts w:ascii="Times New Roman" w:hAnsi="Times New Roman"/>
          <w:sz w:val="21"/>
        </w:rPr>
        <w:t>1989</w:t>
      </w:r>
      <w:r>
        <w:rPr>
          <w:rFonts w:ascii="宋体" w:eastAsia="宋体" w:hAnsi="宋体"/>
          <w:sz w:val="21"/>
        </w:rPr>
        <w:t>）、《中国海域地名图集》（</w:t>
      </w:r>
      <w:r>
        <w:rPr>
          <w:rFonts w:ascii="Times New Roman" w:hAnsi="Times New Roman"/>
          <w:sz w:val="21"/>
        </w:rPr>
        <w:t>1991</w:t>
      </w:r>
      <w:r>
        <w:rPr>
          <w:rFonts w:ascii="宋体" w:eastAsia="宋体" w:hAnsi="宋体"/>
          <w:sz w:val="21"/>
        </w:rPr>
        <w:t>）和《全国海岛名称与代码》（</w:t>
      </w:r>
      <w:r>
        <w:rPr>
          <w:rFonts w:ascii="Times New Roman" w:hAnsi="Times New Roman"/>
          <w:sz w:val="21"/>
        </w:rPr>
        <w:t>2008</w:t>
      </w:r>
      <w:r>
        <w:rPr>
          <w:rFonts w:ascii="宋体" w:eastAsia="宋体" w:hAnsi="宋体"/>
          <w:sz w:val="21"/>
        </w:rPr>
        <w:t>）均记载为南岛。岛体呈南北走向，岸线长度</w:t>
      </w:r>
      <w:r>
        <w:rPr>
          <w:rFonts w:ascii="Times New Roman" w:hAnsi="Times New Roman"/>
          <w:sz w:val="21"/>
        </w:rPr>
        <w:t>429</w:t>
      </w:r>
      <w:r>
        <w:rPr>
          <w:rFonts w:ascii="宋体" w:eastAsia="宋体" w:hAnsi="宋体"/>
          <w:sz w:val="21"/>
        </w:rPr>
        <w:t>米，面积</w:t>
      </w:r>
      <w:r>
        <w:rPr>
          <w:rFonts w:ascii="Times New Roman" w:hAnsi="Times New Roman"/>
          <w:sz w:val="21"/>
        </w:rPr>
        <w:t>6952</w:t>
      </w:r>
      <w:r>
        <w:rPr>
          <w:rFonts w:ascii="宋体" w:eastAsia="宋体" w:hAnsi="宋体"/>
          <w:sz w:val="21"/>
        </w:rPr>
        <w:t>平方米，最高点高程</w:t>
      </w:r>
      <w:r>
        <w:rPr>
          <w:rFonts w:ascii="Times New Roman" w:hAnsi="Times New Roman"/>
          <w:sz w:val="21"/>
        </w:rPr>
        <w:t>20</w:t>
      </w:r>
      <w:r>
        <w:rPr>
          <w:rFonts w:ascii="宋体" w:eastAsia="宋体" w:hAnsi="宋体"/>
          <w:sz w:val="21"/>
        </w:rPr>
        <w:t>米。基岩岛，四周岩壁陡峭，地表有薄层土壤，主要生长草本植物，乔木和灌木较少。由围海养殖堤坝与大陆连接。岛上有砖砌看海小屋，驻有海水养殖临时看护人员，种有蔬菜、农作物和人工林，周边海域为围海养殖区。</w:t>
      </w:r>
      <w:r>
        <w:rPr>
          <w:rFonts w:ascii="Times New Roman" w:hAnsi="Times New Roman"/>
          <w:sz w:val="21"/>
        </w:rPr>
        <w:t xml:space="preserve"> </w:t>
      </w:r>
    </w:p>
    <w:p w14:paraId="30EBCCC1" w14:textId="77777777" w:rsidR="00600B89" w:rsidRDefault="006B5F12">
      <w:pPr>
        <w:rPr>
          <w:lang w:eastAsia="zh-CN"/>
        </w:rPr>
      </w:pPr>
      <w:r>
        <w:rPr>
          <w:rFonts w:ascii="宋体" w:eastAsia="宋体" w:hAnsi="宋体"/>
          <w:b/>
          <w:sz w:val="24"/>
          <w:lang w:eastAsia="zh-CN"/>
        </w:rPr>
        <w:t>斜塔岛（</w:t>
      </w:r>
      <w:r>
        <w:rPr>
          <w:rFonts w:ascii="Times New Roman" w:hAnsi="Times New Roman"/>
          <w:b/>
          <w:sz w:val="24"/>
          <w:lang w:eastAsia="zh-CN"/>
        </w:rPr>
        <w:t>Xiétǎ Dǎo</w:t>
      </w:r>
      <w:r>
        <w:rPr>
          <w:rFonts w:ascii="宋体" w:eastAsia="宋体" w:hAnsi="宋体"/>
          <w:b/>
          <w:sz w:val="24"/>
          <w:lang w:eastAsia="zh-CN"/>
        </w:rPr>
        <w:t>）</w:t>
      </w:r>
      <w:r>
        <w:rPr>
          <w:rFonts w:ascii="Times New Roman" w:hAnsi="Times New Roman"/>
          <w:b/>
          <w:sz w:val="24"/>
          <w:lang w:eastAsia="zh-CN"/>
        </w:rPr>
        <w:t xml:space="preserve"> </w:t>
      </w:r>
    </w:p>
    <w:p w14:paraId="611AE3AD" w14:textId="77777777" w:rsidR="00600B89" w:rsidRDefault="006B5F12">
      <w:r>
        <w:rPr>
          <w:rFonts w:ascii="宋体" w:eastAsia="宋体" w:hAnsi="宋体"/>
          <w:sz w:val="21"/>
        </w:rPr>
        <w:t>北纬</w:t>
      </w:r>
      <w:r>
        <w:rPr>
          <w:rFonts w:ascii="Times New Roman" w:hAnsi="Times New Roman"/>
          <w:sz w:val="21"/>
        </w:rPr>
        <w:t>39°39.1′</w:t>
      </w:r>
      <w:r>
        <w:rPr>
          <w:rFonts w:ascii="宋体" w:eastAsia="宋体" w:hAnsi="宋体"/>
          <w:sz w:val="21"/>
        </w:rPr>
        <w:t>，东经</w:t>
      </w:r>
      <w:r>
        <w:rPr>
          <w:rFonts w:ascii="Times New Roman" w:hAnsi="Times New Roman"/>
          <w:sz w:val="21"/>
        </w:rPr>
        <w:t>123°08.7′</w:t>
      </w:r>
      <w:r>
        <w:rPr>
          <w:rFonts w:ascii="宋体" w:eastAsia="宋体" w:hAnsi="宋体"/>
          <w:sz w:val="21"/>
        </w:rPr>
        <w:t>。位于黄海北部大连庄河市海域，距黑岛镇最近点</w:t>
      </w:r>
      <w:r>
        <w:rPr>
          <w:rFonts w:ascii="Times New Roman" w:hAnsi="Times New Roman"/>
          <w:sz w:val="21"/>
        </w:rPr>
        <w:t>480</w:t>
      </w:r>
      <w:r>
        <w:rPr>
          <w:rFonts w:ascii="宋体" w:eastAsia="宋体" w:hAnsi="宋体"/>
          <w:sz w:val="21"/>
        </w:rPr>
        <w:t>米。因岛体似倾斜的宝塔，故名。岛体呈西北—东南走向，岸线长度</w:t>
      </w:r>
      <w:r>
        <w:rPr>
          <w:rFonts w:ascii="Times New Roman" w:hAnsi="Times New Roman"/>
          <w:sz w:val="21"/>
        </w:rPr>
        <w:t>74</w:t>
      </w:r>
      <w:r>
        <w:rPr>
          <w:rFonts w:ascii="宋体" w:eastAsia="宋体" w:hAnsi="宋体"/>
          <w:sz w:val="21"/>
        </w:rPr>
        <w:t>米，面积</w:t>
      </w:r>
      <w:r>
        <w:rPr>
          <w:rFonts w:ascii="Times New Roman" w:hAnsi="Times New Roman"/>
          <w:sz w:val="21"/>
        </w:rPr>
        <w:t>352</w:t>
      </w:r>
      <w:r>
        <w:rPr>
          <w:rFonts w:ascii="宋体" w:eastAsia="宋体" w:hAnsi="宋体"/>
          <w:sz w:val="21"/>
        </w:rPr>
        <w:t>平方米，最高点高程</w:t>
      </w:r>
      <w:r>
        <w:rPr>
          <w:rFonts w:ascii="Times New Roman" w:hAnsi="Times New Roman"/>
          <w:sz w:val="21"/>
        </w:rPr>
        <w:t>2.4</w:t>
      </w:r>
      <w:r>
        <w:rPr>
          <w:rFonts w:ascii="宋体" w:eastAsia="宋体" w:hAnsi="宋体"/>
          <w:sz w:val="21"/>
        </w:rPr>
        <w:t>米。基岩岛，四周岩壁陡峭，地表土壤层稀薄，生长草本植物。</w:t>
      </w:r>
      <w:r>
        <w:rPr>
          <w:rFonts w:ascii="Times New Roman" w:hAnsi="Times New Roman"/>
          <w:sz w:val="21"/>
        </w:rPr>
        <w:t xml:space="preserve"> </w:t>
      </w:r>
    </w:p>
    <w:p w14:paraId="5F9D3C56" w14:textId="77777777" w:rsidR="00600B89" w:rsidRDefault="006B5F12">
      <w:pPr>
        <w:rPr>
          <w:lang w:eastAsia="zh-CN"/>
        </w:rPr>
      </w:pPr>
      <w:r>
        <w:rPr>
          <w:rFonts w:ascii="宋体" w:eastAsia="宋体" w:hAnsi="宋体"/>
          <w:b/>
          <w:sz w:val="24"/>
          <w:lang w:eastAsia="zh-CN"/>
        </w:rPr>
        <w:t>珠链岛（</w:t>
      </w:r>
      <w:r>
        <w:rPr>
          <w:rFonts w:ascii="Times New Roman" w:hAnsi="Times New Roman"/>
          <w:b/>
          <w:sz w:val="24"/>
          <w:lang w:eastAsia="zh-CN"/>
        </w:rPr>
        <w:t>Zhūliàn Dǎo</w:t>
      </w:r>
      <w:r>
        <w:rPr>
          <w:rFonts w:ascii="宋体" w:eastAsia="宋体" w:hAnsi="宋体"/>
          <w:b/>
          <w:sz w:val="24"/>
          <w:lang w:eastAsia="zh-CN"/>
        </w:rPr>
        <w:t>）</w:t>
      </w:r>
      <w:r>
        <w:rPr>
          <w:rFonts w:ascii="Times New Roman" w:hAnsi="Times New Roman"/>
          <w:b/>
          <w:sz w:val="24"/>
          <w:lang w:eastAsia="zh-CN"/>
        </w:rPr>
        <w:t xml:space="preserve"> </w:t>
      </w:r>
    </w:p>
    <w:p w14:paraId="2E209CF0" w14:textId="77777777" w:rsidR="00600B89" w:rsidRDefault="006B5F12">
      <w:r>
        <w:rPr>
          <w:rFonts w:ascii="宋体" w:eastAsia="宋体" w:hAnsi="宋体"/>
          <w:sz w:val="21"/>
        </w:rPr>
        <w:t>北纬</w:t>
      </w:r>
      <w:r>
        <w:rPr>
          <w:rFonts w:ascii="Times New Roman" w:hAnsi="Times New Roman"/>
          <w:sz w:val="21"/>
        </w:rPr>
        <w:t>39°39.1′</w:t>
      </w:r>
      <w:r>
        <w:rPr>
          <w:rFonts w:ascii="宋体" w:eastAsia="宋体" w:hAnsi="宋体"/>
          <w:sz w:val="21"/>
        </w:rPr>
        <w:t>，东经</w:t>
      </w:r>
      <w:r>
        <w:rPr>
          <w:rFonts w:ascii="Times New Roman" w:hAnsi="Times New Roman"/>
          <w:sz w:val="21"/>
        </w:rPr>
        <w:t>123°08.4′</w:t>
      </w:r>
      <w:r>
        <w:rPr>
          <w:rFonts w:ascii="宋体" w:eastAsia="宋体" w:hAnsi="宋体"/>
          <w:sz w:val="21"/>
        </w:rPr>
        <w:t>。位于黄海北部大连庄河市海域，距黑岛镇最近点</w:t>
      </w:r>
      <w:r>
        <w:rPr>
          <w:rFonts w:ascii="Times New Roman" w:hAnsi="Times New Roman"/>
          <w:sz w:val="21"/>
        </w:rPr>
        <w:t>400</w:t>
      </w:r>
      <w:r>
        <w:rPr>
          <w:rFonts w:ascii="宋体" w:eastAsia="宋体" w:hAnsi="宋体"/>
          <w:sz w:val="21"/>
        </w:rPr>
        <w:t>米。因岛形似珠链且一字排列，故名。岛体呈西北—东南走向，岸线长度</w:t>
      </w:r>
      <w:r>
        <w:rPr>
          <w:rFonts w:ascii="Times New Roman" w:hAnsi="Times New Roman"/>
          <w:sz w:val="21"/>
        </w:rPr>
        <w:t>222</w:t>
      </w:r>
      <w:r>
        <w:rPr>
          <w:rFonts w:ascii="宋体" w:eastAsia="宋体" w:hAnsi="宋体"/>
          <w:sz w:val="21"/>
        </w:rPr>
        <w:t>米，面积</w:t>
      </w:r>
      <w:r>
        <w:rPr>
          <w:rFonts w:ascii="Times New Roman" w:hAnsi="Times New Roman"/>
          <w:sz w:val="21"/>
        </w:rPr>
        <w:t>1650</w:t>
      </w:r>
      <w:r>
        <w:rPr>
          <w:rFonts w:ascii="宋体" w:eastAsia="宋体" w:hAnsi="宋体"/>
          <w:sz w:val="21"/>
        </w:rPr>
        <w:t>平方米，最高点高程</w:t>
      </w:r>
      <w:r>
        <w:rPr>
          <w:rFonts w:ascii="Times New Roman" w:hAnsi="Times New Roman"/>
          <w:sz w:val="21"/>
        </w:rPr>
        <w:t>1.2</w:t>
      </w:r>
      <w:r>
        <w:rPr>
          <w:rFonts w:ascii="宋体" w:eastAsia="宋体" w:hAnsi="宋体"/>
          <w:sz w:val="21"/>
        </w:rPr>
        <w:t>米。基岩岛，无土壤和植被。</w:t>
      </w:r>
      <w:r>
        <w:rPr>
          <w:rFonts w:ascii="Times New Roman" w:hAnsi="Times New Roman"/>
          <w:sz w:val="21"/>
        </w:rPr>
        <w:t xml:space="preserve"> </w:t>
      </w:r>
    </w:p>
    <w:p w14:paraId="34317A08" w14:textId="77777777" w:rsidR="00600B89" w:rsidRDefault="006B5F12">
      <w:r>
        <w:rPr>
          <w:rFonts w:ascii="宋体" w:eastAsia="宋体" w:hAnsi="宋体"/>
          <w:b/>
          <w:sz w:val="24"/>
        </w:rPr>
        <w:lastRenderedPageBreak/>
        <w:t>庄河韭菜坨子（</w:t>
      </w:r>
      <w:r>
        <w:rPr>
          <w:rFonts w:ascii="Times New Roman" w:hAnsi="Times New Roman"/>
          <w:b/>
          <w:sz w:val="24"/>
        </w:rPr>
        <w:t>Zhuānghé Jiǔcài Tuózi</w:t>
      </w:r>
      <w:r>
        <w:rPr>
          <w:rFonts w:ascii="宋体" w:eastAsia="宋体" w:hAnsi="宋体"/>
          <w:b/>
          <w:sz w:val="24"/>
        </w:rPr>
        <w:t>）</w:t>
      </w:r>
      <w:r>
        <w:rPr>
          <w:rFonts w:ascii="Times New Roman" w:hAnsi="Times New Roman"/>
          <w:b/>
          <w:sz w:val="24"/>
        </w:rPr>
        <w:t xml:space="preserve"> </w:t>
      </w:r>
    </w:p>
    <w:p w14:paraId="69234C63" w14:textId="77777777" w:rsidR="00600B89" w:rsidRDefault="006B5F12">
      <w:r>
        <w:rPr>
          <w:rFonts w:ascii="宋体" w:eastAsia="宋体" w:hAnsi="宋体"/>
          <w:sz w:val="21"/>
        </w:rPr>
        <w:t>北纬</w:t>
      </w:r>
      <w:r>
        <w:rPr>
          <w:rFonts w:ascii="Times New Roman" w:hAnsi="Times New Roman"/>
          <w:sz w:val="21"/>
        </w:rPr>
        <w:t>39°38.8′</w:t>
      </w:r>
      <w:r>
        <w:rPr>
          <w:rFonts w:ascii="宋体" w:eastAsia="宋体" w:hAnsi="宋体"/>
          <w:sz w:val="21"/>
        </w:rPr>
        <w:t>，东经</w:t>
      </w:r>
      <w:r>
        <w:rPr>
          <w:rFonts w:ascii="Times New Roman" w:hAnsi="Times New Roman"/>
          <w:sz w:val="21"/>
        </w:rPr>
        <w:t>123°07.6′</w:t>
      </w:r>
      <w:r>
        <w:rPr>
          <w:rFonts w:ascii="宋体" w:eastAsia="宋体" w:hAnsi="宋体"/>
          <w:sz w:val="21"/>
        </w:rPr>
        <w:t>。位于黄海北部大连庄河市海域，距黑岛镇最近点</w:t>
      </w:r>
      <w:r>
        <w:rPr>
          <w:rFonts w:ascii="Times New Roman" w:hAnsi="Times New Roman"/>
          <w:sz w:val="21"/>
        </w:rPr>
        <w:t>780</w:t>
      </w:r>
      <w:r>
        <w:rPr>
          <w:rFonts w:ascii="宋体" w:eastAsia="宋体" w:hAnsi="宋体"/>
          <w:sz w:val="21"/>
        </w:rPr>
        <w:t>米。岛上生长野生韭菜而得名韭菜坨子。因省内重名，位于庄河市，更为今名。《大连海域地名志》（</w:t>
      </w:r>
      <w:r>
        <w:rPr>
          <w:rFonts w:ascii="Times New Roman" w:hAnsi="Times New Roman"/>
          <w:sz w:val="21"/>
        </w:rPr>
        <w:t>1989</w:t>
      </w:r>
      <w:r>
        <w:rPr>
          <w:rFonts w:ascii="宋体" w:eastAsia="宋体" w:hAnsi="宋体"/>
          <w:sz w:val="21"/>
        </w:rPr>
        <w:t>）和《中国海域地名志》（</w:t>
      </w:r>
      <w:r>
        <w:rPr>
          <w:rFonts w:ascii="Times New Roman" w:hAnsi="Times New Roman"/>
          <w:sz w:val="21"/>
        </w:rPr>
        <w:t>1989</w:t>
      </w:r>
      <w:r>
        <w:rPr>
          <w:rFonts w:ascii="宋体" w:eastAsia="宋体" w:hAnsi="宋体"/>
          <w:sz w:val="21"/>
        </w:rPr>
        <w:t>）记载为韭菜坨子岛，《中国海域地名图集》（</w:t>
      </w:r>
      <w:r>
        <w:rPr>
          <w:rFonts w:ascii="Times New Roman" w:hAnsi="Times New Roman"/>
          <w:sz w:val="21"/>
        </w:rPr>
        <w:t>1991</w:t>
      </w:r>
      <w:r>
        <w:rPr>
          <w:rFonts w:ascii="宋体" w:eastAsia="宋体" w:hAnsi="宋体"/>
          <w:sz w:val="21"/>
        </w:rPr>
        <w:t>）和《全国海岛名称与代码》（</w:t>
      </w:r>
      <w:r>
        <w:rPr>
          <w:rFonts w:ascii="Times New Roman" w:hAnsi="Times New Roman"/>
          <w:sz w:val="21"/>
        </w:rPr>
        <w:t>2008</w:t>
      </w:r>
      <w:r>
        <w:rPr>
          <w:rFonts w:ascii="宋体" w:eastAsia="宋体" w:hAnsi="宋体"/>
          <w:sz w:val="21"/>
        </w:rPr>
        <w:t>）记为韭菜坨子。岛体呈长条形，南北走向，岸线长度</w:t>
      </w:r>
      <w:r>
        <w:rPr>
          <w:rFonts w:ascii="Times New Roman" w:hAnsi="Times New Roman"/>
          <w:sz w:val="21"/>
        </w:rPr>
        <w:t>224</w:t>
      </w:r>
      <w:r>
        <w:rPr>
          <w:rFonts w:ascii="宋体" w:eastAsia="宋体" w:hAnsi="宋体"/>
          <w:sz w:val="21"/>
        </w:rPr>
        <w:t>米，面积</w:t>
      </w:r>
      <w:r>
        <w:rPr>
          <w:rFonts w:ascii="Times New Roman" w:hAnsi="Times New Roman"/>
          <w:sz w:val="21"/>
        </w:rPr>
        <w:t>2286</w:t>
      </w:r>
      <w:r>
        <w:rPr>
          <w:rFonts w:ascii="宋体" w:eastAsia="宋体" w:hAnsi="宋体"/>
          <w:sz w:val="21"/>
        </w:rPr>
        <w:t>平方米，最高点高程</w:t>
      </w:r>
      <w:r>
        <w:rPr>
          <w:rFonts w:ascii="Times New Roman" w:hAnsi="Times New Roman"/>
          <w:sz w:val="21"/>
        </w:rPr>
        <w:t>21.6</w:t>
      </w:r>
      <w:r>
        <w:rPr>
          <w:rFonts w:ascii="宋体" w:eastAsia="宋体" w:hAnsi="宋体"/>
          <w:sz w:val="21"/>
        </w:rPr>
        <w:t>米。基岩岛，由石灰岩组成，四周岩壁陡峭，岩缝中有少量土壤，生长灌木及草本植物。由围海养殖堤坝与大陆连接，海岛东北部建有简易养殖用海看护房，驻有海水养殖临时看护人员，周边海域为围海养殖区。</w:t>
      </w:r>
      <w:r>
        <w:rPr>
          <w:rFonts w:ascii="Times New Roman" w:hAnsi="Times New Roman"/>
          <w:sz w:val="21"/>
        </w:rPr>
        <w:t xml:space="preserve"> </w:t>
      </w:r>
    </w:p>
    <w:p w14:paraId="0A3656BF" w14:textId="77777777" w:rsidR="00600B89" w:rsidRDefault="006B5F12">
      <w:pPr>
        <w:rPr>
          <w:lang w:eastAsia="zh-CN"/>
        </w:rPr>
      </w:pPr>
      <w:r>
        <w:rPr>
          <w:rFonts w:ascii="宋体" w:eastAsia="宋体" w:hAnsi="宋体"/>
          <w:b/>
          <w:sz w:val="24"/>
          <w:lang w:eastAsia="zh-CN"/>
        </w:rPr>
        <w:t>蛤蜊岛（</w:t>
      </w:r>
      <w:r>
        <w:rPr>
          <w:rFonts w:ascii="Times New Roman" w:hAnsi="Times New Roman"/>
          <w:b/>
          <w:sz w:val="24"/>
          <w:lang w:eastAsia="zh-CN"/>
        </w:rPr>
        <w:t>Gélí Dǎo</w:t>
      </w:r>
      <w:r>
        <w:rPr>
          <w:rFonts w:ascii="宋体" w:eastAsia="宋体" w:hAnsi="宋体"/>
          <w:b/>
          <w:sz w:val="24"/>
          <w:lang w:eastAsia="zh-CN"/>
        </w:rPr>
        <w:t>）</w:t>
      </w:r>
      <w:r>
        <w:rPr>
          <w:rFonts w:ascii="Times New Roman" w:hAnsi="Times New Roman"/>
          <w:b/>
          <w:sz w:val="24"/>
          <w:lang w:eastAsia="zh-CN"/>
        </w:rPr>
        <w:t xml:space="preserve"> </w:t>
      </w:r>
    </w:p>
    <w:p w14:paraId="61AA9CA0" w14:textId="77777777" w:rsidR="00600B89" w:rsidRDefault="006B5F12">
      <w:r>
        <w:rPr>
          <w:rFonts w:ascii="宋体" w:eastAsia="宋体" w:hAnsi="宋体"/>
          <w:sz w:val="21"/>
        </w:rPr>
        <w:t>北纬</w:t>
      </w:r>
      <w:r>
        <w:rPr>
          <w:rFonts w:ascii="Times New Roman" w:hAnsi="Times New Roman"/>
          <w:sz w:val="21"/>
        </w:rPr>
        <w:t>39°38.8′</w:t>
      </w:r>
      <w:r>
        <w:rPr>
          <w:rFonts w:ascii="宋体" w:eastAsia="宋体" w:hAnsi="宋体"/>
          <w:sz w:val="21"/>
        </w:rPr>
        <w:t>，东经</w:t>
      </w:r>
      <w:r>
        <w:rPr>
          <w:rFonts w:ascii="Times New Roman" w:hAnsi="Times New Roman"/>
          <w:sz w:val="21"/>
        </w:rPr>
        <w:t>123°02.0′</w:t>
      </w:r>
      <w:r>
        <w:rPr>
          <w:rFonts w:ascii="宋体" w:eastAsia="宋体" w:hAnsi="宋体"/>
          <w:sz w:val="21"/>
        </w:rPr>
        <w:t>。位于黄海北部大连庄河市海域，距兰店乡最近点</w:t>
      </w:r>
      <w:r>
        <w:rPr>
          <w:rFonts w:ascii="Times New Roman" w:hAnsi="Times New Roman"/>
          <w:sz w:val="21"/>
        </w:rPr>
        <w:t>1.96</w:t>
      </w:r>
      <w:r>
        <w:rPr>
          <w:rFonts w:ascii="宋体" w:eastAsia="宋体" w:hAnsi="宋体"/>
          <w:sz w:val="21"/>
        </w:rPr>
        <w:t>千米。因周边海域盛产蛤蜊而得名。明《辽东志》和《全辽志》记载为蛤蜊岛；《大连海域地名志》（</w:t>
      </w:r>
      <w:r>
        <w:rPr>
          <w:rFonts w:ascii="Times New Roman" w:hAnsi="Times New Roman"/>
          <w:sz w:val="21"/>
        </w:rPr>
        <w:t>1989</w:t>
      </w:r>
      <w:r>
        <w:rPr>
          <w:rFonts w:ascii="宋体" w:eastAsia="宋体" w:hAnsi="宋体"/>
          <w:sz w:val="21"/>
        </w:rPr>
        <w:t>）、《中国海域地名志》（</w:t>
      </w:r>
      <w:r>
        <w:rPr>
          <w:rFonts w:ascii="Times New Roman" w:hAnsi="Times New Roman"/>
          <w:sz w:val="21"/>
        </w:rPr>
        <w:t>1989</w:t>
      </w:r>
      <w:r>
        <w:rPr>
          <w:rFonts w:ascii="宋体" w:eastAsia="宋体" w:hAnsi="宋体"/>
          <w:sz w:val="21"/>
        </w:rPr>
        <w:t>）和《中国海域地名图集》（</w:t>
      </w:r>
      <w:r>
        <w:rPr>
          <w:rFonts w:ascii="Times New Roman" w:hAnsi="Times New Roman"/>
          <w:sz w:val="21"/>
        </w:rPr>
        <w:t>1991</w:t>
      </w:r>
      <w:r>
        <w:rPr>
          <w:rFonts w:ascii="宋体" w:eastAsia="宋体" w:hAnsi="宋体"/>
          <w:sz w:val="21"/>
        </w:rPr>
        <w:t>）均记载为蛤蜊岛。岛体呈不规则形状，东西走向，岸线长度</w:t>
      </w:r>
      <w:r>
        <w:rPr>
          <w:rFonts w:ascii="Times New Roman" w:hAnsi="Times New Roman"/>
          <w:sz w:val="21"/>
        </w:rPr>
        <w:t>3.22</w:t>
      </w:r>
      <w:r>
        <w:rPr>
          <w:rFonts w:ascii="宋体" w:eastAsia="宋体" w:hAnsi="宋体"/>
          <w:sz w:val="21"/>
        </w:rPr>
        <w:t>千米，面积</w:t>
      </w:r>
      <w:r>
        <w:rPr>
          <w:rFonts w:ascii="Times New Roman" w:hAnsi="Times New Roman"/>
          <w:sz w:val="21"/>
        </w:rPr>
        <w:t>0.4271</w:t>
      </w:r>
      <w:r>
        <w:rPr>
          <w:rFonts w:ascii="宋体" w:eastAsia="宋体" w:hAnsi="宋体"/>
          <w:sz w:val="21"/>
        </w:rPr>
        <w:t>平方千米，最高点高程</w:t>
      </w:r>
      <w:r>
        <w:rPr>
          <w:rFonts w:ascii="Times New Roman" w:hAnsi="Times New Roman"/>
          <w:sz w:val="21"/>
        </w:rPr>
        <w:t>115.2</w:t>
      </w:r>
      <w:r>
        <w:rPr>
          <w:rFonts w:ascii="宋体" w:eastAsia="宋体" w:hAnsi="宋体"/>
          <w:sz w:val="21"/>
        </w:rPr>
        <w:t>米。基岩岛，由前震旦系安山岩组成，多悬崖，东侧礁石拔海凌波，如列屏障；南部海岸发育有沙砾滩。地表为风化层，土壤层较厚，植被茂密。岛上有常住人口，水主要从大陆引入，电主要靠太阳能发电。陆岛交通有堤坝与大陆连接，岛内各景区由环岛公路相连。是庄河市重点旅游景区，列入国家首批开发利用无居民海岛名录。主要有蛤蜊岛广场、雕塑群、寺庙、影视基地、宾馆、农家院等旅游设施，有海滨浴场、海蚀地貌、人工林与自然林风景等自然景观，周边海域为底播增养殖区。</w:t>
      </w:r>
      <w:r>
        <w:rPr>
          <w:rFonts w:ascii="Times New Roman" w:hAnsi="Times New Roman"/>
          <w:sz w:val="21"/>
        </w:rPr>
        <w:t xml:space="preserve"> </w:t>
      </w:r>
    </w:p>
    <w:p w14:paraId="69478BA7" w14:textId="77777777" w:rsidR="00600B89" w:rsidRDefault="006B5F12">
      <w:r>
        <w:rPr>
          <w:rFonts w:ascii="宋体" w:eastAsia="宋体" w:hAnsi="宋体"/>
          <w:b/>
          <w:sz w:val="24"/>
        </w:rPr>
        <w:t>棒槌坨（</w:t>
      </w:r>
      <w:r>
        <w:rPr>
          <w:rFonts w:ascii="Times New Roman" w:hAnsi="Times New Roman"/>
          <w:b/>
          <w:sz w:val="24"/>
        </w:rPr>
        <w:t>Bàngchuí Tuó</w:t>
      </w:r>
      <w:r>
        <w:rPr>
          <w:rFonts w:ascii="宋体" w:eastAsia="宋体" w:hAnsi="宋体"/>
          <w:b/>
          <w:sz w:val="24"/>
        </w:rPr>
        <w:t>）</w:t>
      </w:r>
      <w:r>
        <w:rPr>
          <w:rFonts w:ascii="Times New Roman" w:hAnsi="Times New Roman"/>
          <w:b/>
          <w:sz w:val="24"/>
        </w:rPr>
        <w:t xml:space="preserve"> </w:t>
      </w:r>
    </w:p>
    <w:p w14:paraId="78C56439" w14:textId="77777777" w:rsidR="00600B89" w:rsidRDefault="006B5F12">
      <w:r>
        <w:rPr>
          <w:rFonts w:ascii="宋体" w:eastAsia="宋体" w:hAnsi="宋体"/>
          <w:sz w:val="21"/>
        </w:rPr>
        <w:t>北纬</w:t>
      </w:r>
      <w:r>
        <w:rPr>
          <w:rFonts w:ascii="Times New Roman" w:hAnsi="Times New Roman"/>
          <w:sz w:val="21"/>
        </w:rPr>
        <w:t>39°38.8′</w:t>
      </w:r>
      <w:r>
        <w:rPr>
          <w:rFonts w:ascii="宋体" w:eastAsia="宋体" w:hAnsi="宋体"/>
          <w:sz w:val="21"/>
        </w:rPr>
        <w:t>，东经</w:t>
      </w:r>
      <w:r>
        <w:rPr>
          <w:rFonts w:ascii="Times New Roman" w:hAnsi="Times New Roman"/>
          <w:sz w:val="21"/>
        </w:rPr>
        <w:t>123°07.7′</w:t>
      </w:r>
      <w:r>
        <w:rPr>
          <w:rFonts w:ascii="宋体" w:eastAsia="宋体" w:hAnsi="宋体"/>
          <w:sz w:val="21"/>
        </w:rPr>
        <w:t>。位于黄海北部大连庄河市海域，距黑岛镇最近点</w:t>
      </w:r>
      <w:r>
        <w:rPr>
          <w:rFonts w:ascii="Times New Roman" w:hAnsi="Times New Roman"/>
          <w:sz w:val="21"/>
        </w:rPr>
        <w:t>940</w:t>
      </w:r>
      <w:r>
        <w:rPr>
          <w:rFonts w:ascii="宋体" w:eastAsia="宋体" w:hAnsi="宋体"/>
          <w:sz w:val="21"/>
        </w:rPr>
        <w:t>米。因岛体形似棒槌而得名。岛近椭圆形，岸线长度</w:t>
      </w:r>
      <w:r>
        <w:rPr>
          <w:rFonts w:ascii="Times New Roman" w:hAnsi="Times New Roman"/>
          <w:sz w:val="21"/>
        </w:rPr>
        <w:t>27</w:t>
      </w:r>
      <w:r>
        <w:rPr>
          <w:rFonts w:ascii="宋体" w:eastAsia="宋体" w:hAnsi="宋体"/>
          <w:sz w:val="21"/>
        </w:rPr>
        <w:t>米，面积</w:t>
      </w:r>
      <w:r>
        <w:rPr>
          <w:rFonts w:ascii="Times New Roman" w:hAnsi="Times New Roman"/>
          <w:sz w:val="21"/>
        </w:rPr>
        <w:t>51</w:t>
      </w:r>
      <w:r>
        <w:rPr>
          <w:rFonts w:ascii="宋体" w:eastAsia="宋体" w:hAnsi="宋体"/>
          <w:sz w:val="21"/>
        </w:rPr>
        <w:t>平方米，最高点高程</w:t>
      </w:r>
      <w:r>
        <w:rPr>
          <w:rFonts w:ascii="Times New Roman" w:hAnsi="Times New Roman"/>
          <w:sz w:val="21"/>
        </w:rPr>
        <w:t>4.7</w:t>
      </w:r>
      <w:r>
        <w:rPr>
          <w:rFonts w:ascii="宋体" w:eastAsia="宋体" w:hAnsi="宋体"/>
          <w:sz w:val="21"/>
        </w:rPr>
        <w:t>米。基岩岛，四周岩壁陡峭，岩缝中有少量土壤，生长草本植物。</w:t>
      </w:r>
      <w:r>
        <w:rPr>
          <w:rFonts w:ascii="Times New Roman" w:hAnsi="Times New Roman"/>
          <w:sz w:val="21"/>
        </w:rPr>
        <w:t xml:space="preserve"> </w:t>
      </w:r>
    </w:p>
    <w:p w14:paraId="47A2E7C0" w14:textId="77777777" w:rsidR="00600B89" w:rsidRDefault="006B5F12">
      <w:pPr>
        <w:rPr>
          <w:lang w:eastAsia="zh-CN"/>
        </w:rPr>
      </w:pPr>
      <w:r>
        <w:rPr>
          <w:rFonts w:ascii="宋体" w:eastAsia="宋体" w:hAnsi="宋体"/>
          <w:b/>
          <w:sz w:val="24"/>
          <w:lang w:eastAsia="zh-CN"/>
        </w:rPr>
        <w:t>观音壁（</w:t>
      </w:r>
      <w:r>
        <w:rPr>
          <w:rFonts w:ascii="Times New Roman" w:hAnsi="Times New Roman"/>
          <w:b/>
          <w:sz w:val="24"/>
          <w:lang w:eastAsia="zh-CN"/>
        </w:rPr>
        <w:t>Guānyīnbì</w:t>
      </w:r>
      <w:r>
        <w:rPr>
          <w:rFonts w:ascii="宋体" w:eastAsia="宋体" w:hAnsi="宋体"/>
          <w:b/>
          <w:sz w:val="24"/>
          <w:lang w:eastAsia="zh-CN"/>
        </w:rPr>
        <w:t>）</w:t>
      </w:r>
      <w:r>
        <w:rPr>
          <w:rFonts w:ascii="Times New Roman" w:hAnsi="Times New Roman"/>
          <w:b/>
          <w:sz w:val="24"/>
          <w:lang w:eastAsia="zh-CN"/>
        </w:rPr>
        <w:t xml:space="preserve"> </w:t>
      </w:r>
    </w:p>
    <w:p w14:paraId="4FA19321" w14:textId="77777777" w:rsidR="00600B89" w:rsidRDefault="006B5F12">
      <w:r>
        <w:rPr>
          <w:rFonts w:ascii="Times New Roman" w:hAnsi="Times New Roman"/>
          <w:sz w:val="21"/>
          <w:lang w:eastAsia="zh-CN"/>
        </w:rPr>
        <w:t xml:space="preserve">    </w:t>
      </w:r>
      <w:r>
        <w:rPr>
          <w:rFonts w:ascii="宋体" w:eastAsia="宋体" w:hAnsi="宋体"/>
          <w:sz w:val="21"/>
        </w:rPr>
        <w:t>北纬</w:t>
      </w:r>
      <w:r>
        <w:rPr>
          <w:rFonts w:ascii="Times New Roman" w:hAnsi="Times New Roman"/>
          <w:sz w:val="21"/>
        </w:rPr>
        <w:t>39°38.7′</w:t>
      </w:r>
      <w:r>
        <w:rPr>
          <w:rFonts w:ascii="宋体" w:eastAsia="宋体" w:hAnsi="宋体"/>
          <w:sz w:val="21"/>
        </w:rPr>
        <w:t>，东经</w:t>
      </w:r>
      <w:r>
        <w:rPr>
          <w:rFonts w:ascii="Times New Roman" w:hAnsi="Times New Roman"/>
          <w:sz w:val="21"/>
        </w:rPr>
        <w:t>123°02.5′</w:t>
      </w:r>
      <w:r>
        <w:rPr>
          <w:rFonts w:ascii="宋体" w:eastAsia="宋体" w:hAnsi="宋体"/>
          <w:sz w:val="21"/>
        </w:rPr>
        <w:t>。位于黄海北部大连庄河市海域，距兰店乡最近点</w:t>
      </w:r>
      <w:r>
        <w:rPr>
          <w:rFonts w:ascii="Times New Roman" w:hAnsi="Times New Roman"/>
          <w:sz w:val="21"/>
        </w:rPr>
        <w:t>2.54</w:t>
      </w:r>
      <w:r>
        <w:rPr>
          <w:rFonts w:ascii="宋体" w:eastAsia="宋体" w:hAnsi="宋体"/>
          <w:sz w:val="21"/>
        </w:rPr>
        <w:t>千米。位于观音岛前，且形状似壁，故名。岛体呈西北—东南走向，岸线长度</w:t>
      </w:r>
      <w:r>
        <w:rPr>
          <w:rFonts w:ascii="Times New Roman" w:hAnsi="Times New Roman"/>
          <w:sz w:val="21"/>
        </w:rPr>
        <w:t>201</w:t>
      </w:r>
      <w:r>
        <w:rPr>
          <w:rFonts w:ascii="宋体" w:eastAsia="宋体" w:hAnsi="宋体"/>
          <w:sz w:val="21"/>
        </w:rPr>
        <w:t>米，面积</w:t>
      </w:r>
      <w:r>
        <w:rPr>
          <w:rFonts w:ascii="Times New Roman" w:hAnsi="Times New Roman"/>
          <w:sz w:val="21"/>
        </w:rPr>
        <w:t>816</w:t>
      </w:r>
      <w:r>
        <w:rPr>
          <w:rFonts w:ascii="宋体" w:eastAsia="宋体" w:hAnsi="宋体"/>
          <w:sz w:val="21"/>
        </w:rPr>
        <w:t>平方米，最高点高程</w:t>
      </w:r>
      <w:r>
        <w:rPr>
          <w:rFonts w:ascii="Times New Roman" w:hAnsi="Times New Roman"/>
          <w:sz w:val="21"/>
        </w:rPr>
        <w:t>6.5</w:t>
      </w:r>
      <w:r>
        <w:rPr>
          <w:rFonts w:ascii="宋体" w:eastAsia="宋体" w:hAnsi="宋体"/>
          <w:sz w:val="21"/>
        </w:rPr>
        <w:t>米。基岩岛，四周岩壁陡峭，低潮时有裸露的沙砾滩与蛤蜊岛连接，岛体岩缝中有少量土壤，生长灌木及草本植物。</w:t>
      </w:r>
      <w:r>
        <w:rPr>
          <w:rFonts w:ascii="Times New Roman" w:hAnsi="Times New Roman"/>
          <w:sz w:val="21"/>
        </w:rPr>
        <w:t xml:space="preserve"> </w:t>
      </w:r>
    </w:p>
    <w:p w14:paraId="049645CA" w14:textId="77777777" w:rsidR="00600B89" w:rsidRDefault="006B5F12">
      <w:pPr>
        <w:rPr>
          <w:lang w:eastAsia="zh-CN"/>
        </w:rPr>
      </w:pPr>
      <w:r>
        <w:rPr>
          <w:rFonts w:ascii="宋体" w:eastAsia="宋体" w:hAnsi="宋体"/>
          <w:b/>
          <w:sz w:val="24"/>
          <w:lang w:eastAsia="zh-CN"/>
        </w:rPr>
        <w:t>观音岛（</w:t>
      </w:r>
      <w:r>
        <w:rPr>
          <w:rFonts w:ascii="Times New Roman" w:hAnsi="Times New Roman"/>
          <w:b/>
          <w:sz w:val="24"/>
          <w:lang w:eastAsia="zh-CN"/>
        </w:rPr>
        <w:t>Guānyīn Dǎo</w:t>
      </w:r>
      <w:r>
        <w:rPr>
          <w:rFonts w:ascii="宋体" w:eastAsia="宋体" w:hAnsi="宋体"/>
          <w:b/>
          <w:sz w:val="24"/>
          <w:lang w:eastAsia="zh-CN"/>
        </w:rPr>
        <w:t>）</w:t>
      </w:r>
      <w:r>
        <w:rPr>
          <w:rFonts w:ascii="Times New Roman" w:hAnsi="Times New Roman"/>
          <w:b/>
          <w:sz w:val="24"/>
          <w:lang w:eastAsia="zh-CN"/>
        </w:rPr>
        <w:t xml:space="preserve"> </w:t>
      </w:r>
    </w:p>
    <w:p w14:paraId="13FFFFF9" w14:textId="77777777" w:rsidR="00600B89" w:rsidRDefault="006B5F12">
      <w:r>
        <w:rPr>
          <w:rFonts w:ascii="宋体" w:eastAsia="宋体" w:hAnsi="宋体"/>
          <w:sz w:val="21"/>
        </w:rPr>
        <w:t>北纬</w:t>
      </w:r>
      <w:r>
        <w:rPr>
          <w:rFonts w:ascii="Times New Roman" w:hAnsi="Times New Roman"/>
          <w:sz w:val="21"/>
        </w:rPr>
        <w:t>39°38.6′</w:t>
      </w:r>
      <w:r>
        <w:rPr>
          <w:rFonts w:ascii="宋体" w:eastAsia="宋体" w:hAnsi="宋体"/>
          <w:sz w:val="21"/>
        </w:rPr>
        <w:t>，东经</w:t>
      </w:r>
      <w:r>
        <w:rPr>
          <w:rFonts w:ascii="Times New Roman" w:hAnsi="Times New Roman"/>
          <w:sz w:val="21"/>
        </w:rPr>
        <w:t>123°02.6′</w:t>
      </w:r>
      <w:r>
        <w:rPr>
          <w:rFonts w:ascii="宋体" w:eastAsia="宋体" w:hAnsi="宋体"/>
          <w:sz w:val="21"/>
        </w:rPr>
        <w:t>。位于黄海北部大连庄河市海域，距兰店乡最近点</w:t>
      </w:r>
      <w:r>
        <w:rPr>
          <w:rFonts w:ascii="Times New Roman" w:hAnsi="Times New Roman"/>
          <w:sz w:val="21"/>
        </w:rPr>
        <w:t>2.75</w:t>
      </w:r>
      <w:r>
        <w:rPr>
          <w:rFonts w:ascii="宋体" w:eastAsia="宋体" w:hAnsi="宋体"/>
          <w:sz w:val="21"/>
        </w:rPr>
        <w:t>千米。因岛形似坐莲观音而得名。岛体呈西北—东南走向，岸线长度</w:t>
      </w:r>
      <w:r>
        <w:rPr>
          <w:rFonts w:ascii="Times New Roman" w:hAnsi="Times New Roman"/>
          <w:sz w:val="21"/>
        </w:rPr>
        <w:t>32</w:t>
      </w:r>
      <w:r>
        <w:rPr>
          <w:rFonts w:ascii="宋体" w:eastAsia="宋体" w:hAnsi="宋体"/>
          <w:sz w:val="21"/>
        </w:rPr>
        <w:t>米，面积</w:t>
      </w:r>
      <w:r>
        <w:rPr>
          <w:rFonts w:ascii="Times New Roman" w:hAnsi="Times New Roman"/>
          <w:sz w:val="21"/>
        </w:rPr>
        <w:t>72</w:t>
      </w:r>
      <w:r>
        <w:rPr>
          <w:rFonts w:ascii="宋体" w:eastAsia="宋体" w:hAnsi="宋体"/>
          <w:sz w:val="21"/>
        </w:rPr>
        <w:t>平方米，最高点高程</w:t>
      </w:r>
      <w:r>
        <w:rPr>
          <w:rFonts w:ascii="Times New Roman" w:hAnsi="Times New Roman"/>
          <w:sz w:val="21"/>
        </w:rPr>
        <w:t>5</w:t>
      </w:r>
      <w:r>
        <w:rPr>
          <w:rFonts w:ascii="宋体" w:eastAsia="宋体" w:hAnsi="宋体"/>
          <w:sz w:val="21"/>
        </w:rPr>
        <w:t>米。基岩岛，四周岩壁陡峭，低潮时有裸露的沙砾滩和礁石与观音壁连接。岛体岩缝中有少量土壤，生长草本植物。</w:t>
      </w:r>
      <w:r>
        <w:rPr>
          <w:rFonts w:ascii="Times New Roman" w:hAnsi="Times New Roman"/>
          <w:sz w:val="21"/>
        </w:rPr>
        <w:t xml:space="preserve"> </w:t>
      </w:r>
    </w:p>
    <w:p w14:paraId="5F0B9FAA" w14:textId="77777777" w:rsidR="00600B89" w:rsidRDefault="006B5F12">
      <w:pPr>
        <w:rPr>
          <w:lang w:eastAsia="zh-CN"/>
        </w:rPr>
      </w:pPr>
      <w:r>
        <w:rPr>
          <w:rFonts w:ascii="宋体" w:eastAsia="宋体" w:hAnsi="宋体"/>
          <w:b/>
          <w:sz w:val="24"/>
          <w:lang w:eastAsia="zh-CN"/>
        </w:rPr>
        <w:t>东小蛤蜊岛（</w:t>
      </w:r>
      <w:r>
        <w:rPr>
          <w:rFonts w:ascii="Times New Roman" w:hAnsi="Times New Roman"/>
          <w:b/>
          <w:sz w:val="24"/>
          <w:lang w:eastAsia="zh-CN"/>
        </w:rPr>
        <w:t>Dōngxiǎogélí Dǎo</w:t>
      </w:r>
      <w:r>
        <w:rPr>
          <w:rFonts w:ascii="宋体" w:eastAsia="宋体" w:hAnsi="宋体"/>
          <w:b/>
          <w:sz w:val="24"/>
          <w:lang w:eastAsia="zh-CN"/>
        </w:rPr>
        <w:t>）</w:t>
      </w:r>
      <w:r>
        <w:rPr>
          <w:rFonts w:ascii="Times New Roman" w:hAnsi="Times New Roman"/>
          <w:b/>
          <w:sz w:val="24"/>
          <w:lang w:eastAsia="zh-CN"/>
        </w:rPr>
        <w:t xml:space="preserve"> </w:t>
      </w:r>
    </w:p>
    <w:p w14:paraId="5BF91D0A" w14:textId="77777777" w:rsidR="00600B89" w:rsidRDefault="006B5F12">
      <w:r>
        <w:rPr>
          <w:rFonts w:ascii="宋体" w:eastAsia="宋体" w:hAnsi="宋体"/>
          <w:sz w:val="21"/>
        </w:rPr>
        <w:lastRenderedPageBreak/>
        <w:t>北纬</w:t>
      </w:r>
      <w:r>
        <w:rPr>
          <w:rFonts w:ascii="Times New Roman" w:hAnsi="Times New Roman"/>
          <w:sz w:val="21"/>
        </w:rPr>
        <w:t>39°38.6′</w:t>
      </w:r>
      <w:r>
        <w:rPr>
          <w:rFonts w:ascii="宋体" w:eastAsia="宋体" w:hAnsi="宋体"/>
          <w:sz w:val="21"/>
        </w:rPr>
        <w:t>，东经</w:t>
      </w:r>
      <w:r>
        <w:rPr>
          <w:rFonts w:ascii="Times New Roman" w:hAnsi="Times New Roman"/>
          <w:sz w:val="21"/>
        </w:rPr>
        <w:t>123°02.9′</w:t>
      </w:r>
      <w:r>
        <w:rPr>
          <w:rFonts w:ascii="宋体" w:eastAsia="宋体" w:hAnsi="宋体"/>
          <w:sz w:val="21"/>
        </w:rPr>
        <w:t>。位于黄海北部大连庄河市海域，距兰店乡最近点</w:t>
      </w:r>
      <w:r>
        <w:rPr>
          <w:rFonts w:ascii="Times New Roman" w:hAnsi="Times New Roman"/>
          <w:sz w:val="21"/>
        </w:rPr>
        <w:t>2.98</w:t>
      </w:r>
      <w:r>
        <w:rPr>
          <w:rFonts w:ascii="宋体" w:eastAsia="宋体" w:hAnsi="宋体"/>
          <w:sz w:val="21"/>
        </w:rPr>
        <w:t>千米。因位于蛤蜊岛东侧、面积较小而得名。岛体呈西北—东南走向，由多个岛体组成，岸线长度</w:t>
      </w:r>
      <w:r>
        <w:rPr>
          <w:rFonts w:ascii="Times New Roman" w:hAnsi="Times New Roman"/>
          <w:sz w:val="21"/>
        </w:rPr>
        <w:t>50</w:t>
      </w:r>
      <w:r>
        <w:rPr>
          <w:rFonts w:ascii="宋体" w:eastAsia="宋体" w:hAnsi="宋体"/>
          <w:sz w:val="21"/>
        </w:rPr>
        <w:t>米，面积</w:t>
      </w:r>
      <w:r>
        <w:rPr>
          <w:rFonts w:ascii="Times New Roman" w:hAnsi="Times New Roman"/>
          <w:sz w:val="21"/>
        </w:rPr>
        <w:t>164</w:t>
      </w:r>
      <w:r>
        <w:rPr>
          <w:rFonts w:ascii="宋体" w:eastAsia="宋体" w:hAnsi="宋体"/>
          <w:sz w:val="21"/>
        </w:rPr>
        <w:t>平方米，最高点高程</w:t>
      </w:r>
      <w:r>
        <w:rPr>
          <w:rFonts w:ascii="Times New Roman" w:hAnsi="Times New Roman"/>
          <w:sz w:val="21"/>
        </w:rPr>
        <w:t>1.7</w:t>
      </w:r>
      <w:r>
        <w:rPr>
          <w:rFonts w:ascii="宋体" w:eastAsia="宋体" w:hAnsi="宋体"/>
          <w:sz w:val="21"/>
        </w:rPr>
        <w:t>米。基岩岛，四周岩石裸露，无土壤和植被。</w:t>
      </w:r>
      <w:r>
        <w:rPr>
          <w:rFonts w:ascii="Times New Roman" w:hAnsi="Times New Roman"/>
          <w:sz w:val="21"/>
        </w:rPr>
        <w:t xml:space="preserve"> </w:t>
      </w:r>
    </w:p>
    <w:p w14:paraId="7EDBF221" w14:textId="77777777" w:rsidR="00600B89" w:rsidRDefault="006B5F12">
      <w:pPr>
        <w:rPr>
          <w:lang w:eastAsia="zh-CN"/>
        </w:rPr>
      </w:pPr>
      <w:r>
        <w:rPr>
          <w:rFonts w:ascii="宋体" w:eastAsia="宋体" w:hAnsi="宋体"/>
          <w:b/>
          <w:sz w:val="24"/>
          <w:lang w:eastAsia="zh-CN"/>
        </w:rPr>
        <w:t>蛤蜊岛二坨子（</w:t>
      </w:r>
      <w:r>
        <w:rPr>
          <w:rFonts w:ascii="Times New Roman" w:hAnsi="Times New Roman"/>
          <w:b/>
          <w:sz w:val="24"/>
          <w:lang w:eastAsia="zh-CN"/>
        </w:rPr>
        <w:t>Gélídǎo Èrtuózi</w:t>
      </w:r>
      <w:r>
        <w:rPr>
          <w:rFonts w:ascii="宋体" w:eastAsia="宋体" w:hAnsi="宋体"/>
          <w:b/>
          <w:sz w:val="24"/>
          <w:lang w:eastAsia="zh-CN"/>
        </w:rPr>
        <w:t>）</w:t>
      </w:r>
      <w:r>
        <w:rPr>
          <w:rFonts w:ascii="Times New Roman" w:hAnsi="Times New Roman"/>
          <w:b/>
          <w:sz w:val="24"/>
          <w:lang w:eastAsia="zh-CN"/>
        </w:rPr>
        <w:t xml:space="preserve"> </w:t>
      </w:r>
    </w:p>
    <w:p w14:paraId="56E4D299"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39°38.6′</w:t>
      </w:r>
      <w:r>
        <w:rPr>
          <w:rFonts w:ascii="宋体" w:eastAsia="宋体" w:hAnsi="宋体"/>
          <w:sz w:val="21"/>
          <w:lang w:eastAsia="zh-CN"/>
        </w:rPr>
        <w:t>，东经</w:t>
      </w:r>
      <w:r>
        <w:rPr>
          <w:rFonts w:ascii="Times New Roman" w:hAnsi="Times New Roman"/>
          <w:sz w:val="21"/>
          <w:lang w:eastAsia="zh-CN"/>
        </w:rPr>
        <w:t>123°02.7′</w:t>
      </w:r>
      <w:r>
        <w:rPr>
          <w:rFonts w:ascii="宋体" w:eastAsia="宋体" w:hAnsi="宋体"/>
          <w:sz w:val="21"/>
          <w:lang w:eastAsia="zh-CN"/>
        </w:rPr>
        <w:t>。位于黄海北部大连庄河市海域，距兰店乡最近点</w:t>
      </w:r>
      <w:r>
        <w:rPr>
          <w:rFonts w:ascii="Times New Roman" w:hAnsi="Times New Roman"/>
          <w:sz w:val="21"/>
          <w:lang w:eastAsia="zh-CN"/>
        </w:rPr>
        <w:t>2.74</w:t>
      </w:r>
      <w:r>
        <w:rPr>
          <w:rFonts w:ascii="宋体" w:eastAsia="宋体" w:hAnsi="宋体"/>
          <w:sz w:val="21"/>
          <w:lang w:eastAsia="zh-CN"/>
        </w:rPr>
        <w:t>千米。位于蛤蜊岛东侧且比蛤蜊岛小，故名。《中国海域地名图集》（</w:t>
      </w:r>
      <w:r>
        <w:rPr>
          <w:rFonts w:ascii="Times New Roman" w:hAnsi="Times New Roman"/>
          <w:sz w:val="21"/>
          <w:lang w:eastAsia="zh-CN"/>
        </w:rPr>
        <w:t>1991</w:t>
      </w:r>
      <w:r>
        <w:rPr>
          <w:rFonts w:ascii="宋体" w:eastAsia="宋体" w:hAnsi="宋体"/>
          <w:sz w:val="21"/>
          <w:lang w:eastAsia="zh-CN"/>
        </w:rPr>
        <w:t>）标注为蛤蜊二岛，《全国海岛名称与代码》（</w:t>
      </w:r>
      <w:r>
        <w:rPr>
          <w:rFonts w:ascii="Times New Roman" w:hAnsi="Times New Roman"/>
          <w:sz w:val="21"/>
          <w:lang w:eastAsia="zh-CN"/>
        </w:rPr>
        <w:t>2008</w:t>
      </w:r>
      <w:r>
        <w:rPr>
          <w:rFonts w:ascii="宋体" w:eastAsia="宋体" w:hAnsi="宋体"/>
          <w:sz w:val="21"/>
          <w:lang w:eastAsia="zh-CN"/>
        </w:rPr>
        <w:t>）记为蛤蜊岛二坨子。岛体呈长条形，东西走向，岸线长度</w:t>
      </w:r>
      <w:r>
        <w:rPr>
          <w:rFonts w:ascii="Times New Roman" w:hAnsi="Times New Roman"/>
          <w:sz w:val="21"/>
          <w:lang w:eastAsia="zh-CN"/>
        </w:rPr>
        <w:t>908</w:t>
      </w:r>
      <w:r>
        <w:rPr>
          <w:rFonts w:ascii="宋体" w:eastAsia="宋体" w:hAnsi="宋体"/>
          <w:sz w:val="21"/>
          <w:lang w:eastAsia="zh-CN"/>
        </w:rPr>
        <w:t>米，面积</w:t>
      </w:r>
      <w:r>
        <w:rPr>
          <w:rFonts w:ascii="Times New Roman" w:hAnsi="Times New Roman"/>
          <w:sz w:val="21"/>
          <w:lang w:eastAsia="zh-CN"/>
        </w:rPr>
        <w:t>26121</w:t>
      </w:r>
      <w:r>
        <w:rPr>
          <w:rFonts w:ascii="宋体" w:eastAsia="宋体" w:hAnsi="宋体"/>
          <w:sz w:val="21"/>
          <w:lang w:eastAsia="zh-CN"/>
        </w:rPr>
        <w:t>平方米，最高点高程</w:t>
      </w:r>
      <w:r>
        <w:rPr>
          <w:rFonts w:ascii="Times New Roman" w:hAnsi="Times New Roman"/>
          <w:sz w:val="21"/>
          <w:lang w:eastAsia="zh-CN"/>
        </w:rPr>
        <w:t>39</w:t>
      </w:r>
      <w:r>
        <w:rPr>
          <w:rFonts w:ascii="宋体" w:eastAsia="宋体" w:hAnsi="宋体"/>
          <w:sz w:val="21"/>
          <w:lang w:eastAsia="zh-CN"/>
        </w:rPr>
        <w:t>米。基岩岛，四周岩壁陡峭，低潮时西北部有沙脊和岩石裸露。地表为风化层，岛四周土层薄，中部土层厚，主要生长灌木及草本植物，乔木较少。</w:t>
      </w:r>
      <w:r>
        <w:rPr>
          <w:rFonts w:ascii="Times New Roman" w:hAnsi="Times New Roman"/>
          <w:sz w:val="21"/>
          <w:lang w:eastAsia="zh-CN"/>
        </w:rPr>
        <w:t xml:space="preserve"> </w:t>
      </w:r>
    </w:p>
    <w:p w14:paraId="2370261A" w14:textId="77777777" w:rsidR="00600B89" w:rsidRDefault="006B5F12">
      <w:r>
        <w:rPr>
          <w:rFonts w:ascii="宋体" w:eastAsia="宋体" w:hAnsi="宋体"/>
          <w:b/>
          <w:sz w:val="24"/>
        </w:rPr>
        <w:t>白坨子（</w:t>
      </w:r>
      <w:r>
        <w:rPr>
          <w:rFonts w:ascii="Times New Roman" w:hAnsi="Times New Roman"/>
          <w:b/>
          <w:sz w:val="24"/>
        </w:rPr>
        <w:t>Bái Tuózi</w:t>
      </w:r>
      <w:r>
        <w:rPr>
          <w:rFonts w:ascii="宋体" w:eastAsia="宋体" w:hAnsi="宋体"/>
          <w:b/>
          <w:sz w:val="24"/>
        </w:rPr>
        <w:t>）</w:t>
      </w:r>
      <w:r>
        <w:rPr>
          <w:rFonts w:ascii="Times New Roman" w:hAnsi="Times New Roman"/>
          <w:b/>
          <w:sz w:val="24"/>
        </w:rPr>
        <w:t xml:space="preserve"> </w:t>
      </w:r>
    </w:p>
    <w:p w14:paraId="20728A37" w14:textId="77777777" w:rsidR="00600B89" w:rsidRDefault="006B5F12">
      <w:r>
        <w:rPr>
          <w:rFonts w:ascii="宋体" w:eastAsia="宋体" w:hAnsi="宋体"/>
          <w:sz w:val="21"/>
        </w:rPr>
        <w:t>北纬</w:t>
      </w:r>
      <w:r>
        <w:rPr>
          <w:rFonts w:ascii="Times New Roman" w:hAnsi="Times New Roman"/>
          <w:sz w:val="21"/>
        </w:rPr>
        <w:t>39°38.3′</w:t>
      </w:r>
      <w:r>
        <w:rPr>
          <w:rFonts w:ascii="宋体" w:eastAsia="宋体" w:hAnsi="宋体"/>
          <w:sz w:val="21"/>
        </w:rPr>
        <w:t>，东经</w:t>
      </w:r>
      <w:r>
        <w:rPr>
          <w:rFonts w:ascii="Times New Roman" w:hAnsi="Times New Roman"/>
          <w:sz w:val="21"/>
        </w:rPr>
        <w:t>123°04.4′</w:t>
      </w:r>
      <w:r>
        <w:rPr>
          <w:rFonts w:ascii="宋体" w:eastAsia="宋体" w:hAnsi="宋体"/>
          <w:sz w:val="21"/>
        </w:rPr>
        <w:t>。位于黄海北部大连庄河市海域，距兰店乡最近点</w:t>
      </w:r>
      <w:r>
        <w:rPr>
          <w:rFonts w:ascii="Times New Roman" w:hAnsi="Times New Roman"/>
          <w:sz w:val="21"/>
        </w:rPr>
        <w:t>3.59</w:t>
      </w:r>
      <w:r>
        <w:rPr>
          <w:rFonts w:ascii="宋体" w:eastAsia="宋体" w:hAnsi="宋体"/>
          <w:sz w:val="21"/>
        </w:rPr>
        <w:t>千米。因岛体呈灰白色而得名。又名半坨子、半坨子岛。《大连海域地名志》（</w:t>
      </w:r>
      <w:r>
        <w:rPr>
          <w:rFonts w:ascii="Times New Roman" w:hAnsi="Times New Roman"/>
          <w:sz w:val="21"/>
        </w:rPr>
        <w:t>1989</w:t>
      </w:r>
      <w:r>
        <w:rPr>
          <w:rFonts w:ascii="宋体" w:eastAsia="宋体" w:hAnsi="宋体"/>
          <w:sz w:val="21"/>
        </w:rPr>
        <w:t>）、《中国海域地名志》（</w:t>
      </w:r>
      <w:r>
        <w:rPr>
          <w:rFonts w:ascii="Times New Roman" w:hAnsi="Times New Roman"/>
          <w:sz w:val="21"/>
        </w:rPr>
        <w:t>1989</w:t>
      </w:r>
      <w:r>
        <w:rPr>
          <w:rFonts w:ascii="宋体" w:eastAsia="宋体" w:hAnsi="宋体"/>
          <w:sz w:val="21"/>
        </w:rPr>
        <w:t>）记载为白坨子岛；《中国海域地名图集》（</w:t>
      </w:r>
      <w:r>
        <w:rPr>
          <w:rFonts w:ascii="Times New Roman" w:hAnsi="Times New Roman"/>
          <w:sz w:val="21"/>
        </w:rPr>
        <w:t>1991</w:t>
      </w:r>
      <w:r>
        <w:rPr>
          <w:rFonts w:ascii="宋体" w:eastAsia="宋体" w:hAnsi="宋体"/>
          <w:sz w:val="21"/>
        </w:rPr>
        <w:t>）和《全国海岛名称与代码》（</w:t>
      </w:r>
      <w:r>
        <w:rPr>
          <w:rFonts w:ascii="Times New Roman" w:hAnsi="Times New Roman"/>
          <w:sz w:val="21"/>
        </w:rPr>
        <w:t>2008</w:t>
      </w:r>
      <w:r>
        <w:rPr>
          <w:rFonts w:ascii="宋体" w:eastAsia="宋体" w:hAnsi="宋体"/>
          <w:sz w:val="21"/>
        </w:rPr>
        <w:t>）记为白坨子。原与白坨子一岛和白坨子二岛统称为白坨子，第二次全国海域地名普查时将该岛定名为白坨子。岛近菱形，岸线长度</w:t>
      </w:r>
      <w:r>
        <w:rPr>
          <w:rFonts w:ascii="Times New Roman" w:hAnsi="Times New Roman"/>
          <w:sz w:val="21"/>
        </w:rPr>
        <w:t>281</w:t>
      </w:r>
      <w:r>
        <w:rPr>
          <w:rFonts w:ascii="宋体" w:eastAsia="宋体" w:hAnsi="宋体"/>
          <w:sz w:val="21"/>
        </w:rPr>
        <w:t>米，面积</w:t>
      </w:r>
      <w:r>
        <w:rPr>
          <w:rFonts w:ascii="Times New Roman" w:hAnsi="Times New Roman"/>
          <w:sz w:val="21"/>
        </w:rPr>
        <w:t>2900</w:t>
      </w:r>
      <w:r>
        <w:rPr>
          <w:rFonts w:ascii="宋体" w:eastAsia="宋体" w:hAnsi="宋体"/>
          <w:sz w:val="21"/>
        </w:rPr>
        <w:t>平方米，最高点高程</w:t>
      </w:r>
      <w:r>
        <w:rPr>
          <w:rFonts w:ascii="Times New Roman" w:hAnsi="Times New Roman"/>
          <w:sz w:val="21"/>
        </w:rPr>
        <w:t>12.1</w:t>
      </w:r>
      <w:r>
        <w:rPr>
          <w:rFonts w:ascii="宋体" w:eastAsia="宋体" w:hAnsi="宋体"/>
          <w:sz w:val="21"/>
        </w:rPr>
        <w:t>米。基岩岛，由片麻岩组成，地层属太古界鞍山群城子坦组，侵蚀剥蚀低丘地貌类型，四周岩石裸露，西北部发育有贝壳滩。表层为风化层，岛顶部有酸性岩类上发育的棕壤性土，主要生长草本植物，乔木和灌木较少。岛顶部建有砖砌看海小屋和大地控制点标志，种有蔬菜，驻有海水养殖临时看护人员，水从大陆运送，电由小型风力发电供给。该岛位于庄河至丹东的主航道上，是船舶航行时的重要标志。</w:t>
      </w:r>
      <w:r>
        <w:rPr>
          <w:rFonts w:ascii="Times New Roman" w:hAnsi="Times New Roman"/>
          <w:sz w:val="21"/>
        </w:rPr>
        <w:t xml:space="preserve"> </w:t>
      </w:r>
    </w:p>
    <w:p w14:paraId="652D207E" w14:textId="77777777" w:rsidR="00600B89" w:rsidRDefault="006B5F12">
      <w:pPr>
        <w:rPr>
          <w:lang w:eastAsia="zh-CN"/>
        </w:rPr>
      </w:pPr>
      <w:r>
        <w:rPr>
          <w:rFonts w:ascii="宋体" w:eastAsia="宋体" w:hAnsi="宋体"/>
          <w:b/>
          <w:sz w:val="24"/>
          <w:lang w:eastAsia="zh-CN"/>
        </w:rPr>
        <w:t>白坨子一岛（</w:t>
      </w:r>
      <w:r>
        <w:rPr>
          <w:rFonts w:ascii="Times New Roman" w:hAnsi="Times New Roman"/>
          <w:b/>
          <w:sz w:val="24"/>
          <w:lang w:eastAsia="zh-CN"/>
        </w:rPr>
        <w:t>Báituózi Yīdǎo</w:t>
      </w:r>
      <w:r>
        <w:rPr>
          <w:rFonts w:ascii="宋体" w:eastAsia="宋体" w:hAnsi="宋体"/>
          <w:b/>
          <w:sz w:val="24"/>
          <w:lang w:eastAsia="zh-CN"/>
        </w:rPr>
        <w:t>）</w:t>
      </w:r>
      <w:r>
        <w:rPr>
          <w:rFonts w:ascii="Times New Roman" w:hAnsi="Times New Roman"/>
          <w:b/>
          <w:sz w:val="24"/>
          <w:lang w:eastAsia="zh-CN"/>
        </w:rPr>
        <w:t xml:space="preserve"> </w:t>
      </w:r>
    </w:p>
    <w:p w14:paraId="0F446AAD" w14:textId="77777777" w:rsidR="00600B89" w:rsidRDefault="006B5F12">
      <w:r>
        <w:rPr>
          <w:rFonts w:ascii="宋体" w:eastAsia="宋体" w:hAnsi="宋体"/>
          <w:sz w:val="21"/>
          <w:lang w:eastAsia="zh-CN"/>
        </w:rPr>
        <w:t>北纬</w:t>
      </w:r>
      <w:r>
        <w:rPr>
          <w:rFonts w:ascii="Times New Roman" w:hAnsi="Times New Roman"/>
          <w:sz w:val="21"/>
          <w:lang w:eastAsia="zh-CN"/>
        </w:rPr>
        <w:t>39°38.3′</w:t>
      </w:r>
      <w:r>
        <w:rPr>
          <w:rFonts w:ascii="宋体" w:eastAsia="宋体" w:hAnsi="宋体"/>
          <w:sz w:val="21"/>
          <w:lang w:eastAsia="zh-CN"/>
        </w:rPr>
        <w:t>，东经</w:t>
      </w:r>
      <w:r>
        <w:rPr>
          <w:rFonts w:ascii="Times New Roman" w:hAnsi="Times New Roman"/>
          <w:sz w:val="21"/>
          <w:lang w:eastAsia="zh-CN"/>
        </w:rPr>
        <w:t>123°04.1′</w:t>
      </w:r>
      <w:r>
        <w:rPr>
          <w:rFonts w:ascii="宋体" w:eastAsia="宋体" w:hAnsi="宋体"/>
          <w:sz w:val="21"/>
          <w:lang w:eastAsia="zh-CN"/>
        </w:rPr>
        <w:t>。位于黄海北部大连庄河市海域，距兰店乡最近点</w:t>
      </w:r>
      <w:r>
        <w:rPr>
          <w:rFonts w:ascii="Times New Roman" w:hAnsi="Times New Roman"/>
          <w:sz w:val="21"/>
          <w:lang w:eastAsia="zh-CN"/>
        </w:rPr>
        <w:t>3.67</w:t>
      </w:r>
      <w:r>
        <w:rPr>
          <w:rFonts w:ascii="宋体" w:eastAsia="宋体" w:hAnsi="宋体"/>
          <w:sz w:val="21"/>
          <w:lang w:eastAsia="zh-CN"/>
        </w:rPr>
        <w:t>千米。该岛为白坨子周围小岛之一，由远及近，加序数得名。</w:t>
      </w:r>
      <w:r>
        <w:rPr>
          <w:rFonts w:ascii="宋体" w:eastAsia="宋体" w:hAnsi="宋体"/>
          <w:sz w:val="21"/>
        </w:rPr>
        <w:t>岸线长度</w:t>
      </w:r>
      <w:r>
        <w:rPr>
          <w:rFonts w:ascii="Times New Roman" w:hAnsi="Times New Roman"/>
          <w:sz w:val="21"/>
        </w:rPr>
        <w:t>45</w:t>
      </w:r>
      <w:r>
        <w:rPr>
          <w:rFonts w:ascii="宋体" w:eastAsia="宋体" w:hAnsi="宋体"/>
          <w:sz w:val="21"/>
        </w:rPr>
        <w:t>米，面积</w:t>
      </w:r>
      <w:r>
        <w:rPr>
          <w:rFonts w:ascii="Times New Roman" w:hAnsi="Times New Roman"/>
          <w:sz w:val="21"/>
        </w:rPr>
        <w:t>127</w:t>
      </w:r>
      <w:r>
        <w:rPr>
          <w:rFonts w:ascii="宋体" w:eastAsia="宋体" w:hAnsi="宋体"/>
          <w:sz w:val="21"/>
        </w:rPr>
        <w:t>平方米，最高点高程</w:t>
      </w:r>
      <w:r>
        <w:rPr>
          <w:rFonts w:ascii="Times New Roman" w:hAnsi="Times New Roman"/>
          <w:sz w:val="21"/>
        </w:rPr>
        <w:t>2.7</w:t>
      </w:r>
      <w:r>
        <w:rPr>
          <w:rFonts w:ascii="宋体" w:eastAsia="宋体" w:hAnsi="宋体"/>
          <w:sz w:val="21"/>
        </w:rPr>
        <w:t>米。基岩岛，岩石裸露，无土壤和植被。</w:t>
      </w:r>
      <w:r>
        <w:rPr>
          <w:rFonts w:ascii="Times New Roman" w:hAnsi="Times New Roman"/>
          <w:sz w:val="21"/>
        </w:rPr>
        <w:t xml:space="preserve"> </w:t>
      </w:r>
    </w:p>
    <w:p w14:paraId="4EBD2DB6" w14:textId="77777777" w:rsidR="00600B89" w:rsidRDefault="006B5F12">
      <w:pPr>
        <w:rPr>
          <w:lang w:eastAsia="zh-CN"/>
        </w:rPr>
      </w:pPr>
      <w:r>
        <w:rPr>
          <w:rFonts w:ascii="宋体" w:eastAsia="宋体" w:hAnsi="宋体"/>
          <w:b/>
          <w:sz w:val="24"/>
          <w:lang w:eastAsia="zh-CN"/>
        </w:rPr>
        <w:t>白坨子二岛（</w:t>
      </w:r>
      <w:r>
        <w:rPr>
          <w:rFonts w:ascii="Times New Roman" w:hAnsi="Times New Roman"/>
          <w:b/>
          <w:sz w:val="24"/>
          <w:lang w:eastAsia="zh-CN"/>
        </w:rPr>
        <w:t>Báituózi Èrdǎo</w:t>
      </w:r>
      <w:r>
        <w:rPr>
          <w:rFonts w:ascii="宋体" w:eastAsia="宋体" w:hAnsi="宋体"/>
          <w:b/>
          <w:sz w:val="24"/>
          <w:lang w:eastAsia="zh-CN"/>
        </w:rPr>
        <w:t>）</w:t>
      </w:r>
      <w:r>
        <w:rPr>
          <w:rFonts w:ascii="Times New Roman" w:hAnsi="Times New Roman"/>
          <w:b/>
          <w:sz w:val="24"/>
          <w:lang w:eastAsia="zh-CN"/>
        </w:rPr>
        <w:t xml:space="preserve"> </w:t>
      </w:r>
    </w:p>
    <w:p w14:paraId="4A8F882B"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39°38.3′</w:t>
      </w:r>
      <w:r>
        <w:rPr>
          <w:rFonts w:ascii="宋体" w:eastAsia="宋体" w:hAnsi="宋体"/>
          <w:sz w:val="21"/>
          <w:lang w:eastAsia="zh-CN"/>
        </w:rPr>
        <w:t>，东经</w:t>
      </w:r>
      <w:r>
        <w:rPr>
          <w:rFonts w:ascii="Times New Roman" w:hAnsi="Times New Roman"/>
          <w:sz w:val="21"/>
          <w:lang w:eastAsia="zh-CN"/>
        </w:rPr>
        <w:t>123°04.2′</w:t>
      </w:r>
      <w:r>
        <w:rPr>
          <w:rFonts w:ascii="宋体" w:eastAsia="宋体" w:hAnsi="宋体"/>
          <w:sz w:val="21"/>
          <w:lang w:eastAsia="zh-CN"/>
        </w:rPr>
        <w:t>。位于黄海北部大连庄河市海域，距兰店乡大陆最近点</w:t>
      </w:r>
      <w:r>
        <w:rPr>
          <w:rFonts w:ascii="Times New Roman" w:hAnsi="Times New Roman"/>
          <w:sz w:val="21"/>
          <w:lang w:eastAsia="zh-CN"/>
        </w:rPr>
        <w:t>3.66</w:t>
      </w:r>
      <w:r>
        <w:rPr>
          <w:rFonts w:ascii="宋体" w:eastAsia="宋体" w:hAnsi="宋体"/>
          <w:sz w:val="21"/>
          <w:lang w:eastAsia="zh-CN"/>
        </w:rPr>
        <w:t>千米。该岛为白坨子周围小岛之一，由远及近，加序数得名。岛体呈东西走向，岸线长度</w:t>
      </w:r>
      <w:r>
        <w:rPr>
          <w:rFonts w:ascii="Times New Roman" w:hAnsi="Times New Roman"/>
          <w:sz w:val="21"/>
          <w:lang w:eastAsia="zh-CN"/>
        </w:rPr>
        <w:t>51</w:t>
      </w:r>
      <w:r>
        <w:rPr>
          <w:rFonts w:ascii="宋体" w:eastAsia="宋体" w:hAnsi="宋体"/>
          <w:sz w:val="21"/>
          <w:lang w:eastAsia="zh-CN"/>
        </w:rPr>
        <w:t>米，面积</w:t>
      </w:r>
      <w:r>
        <w:rPr>
          <w:rFonts w:ascii="Times New Roman" w:hAnsi="Times New Roman"/>
          <w:sz w:val="21"/>
          <w:lang w:eastAsia="zh-CN"/>
        </w:rPr>
        <w:t>173</w:t>
      </w:r>
      <w:r>
        <w:rPr>
          <w:rFonts w:ascii="宋体" w:eastAsia="宋体" w:hAnsi="宋体"/>
          <w:sz w:val="21"/>
          <w:lang w:eastAsia="zh-CN"/>
        </w:rPr>
        <w:t>平方米，最高点高程</w:t>
      </w:r>
      <w:r>
        <w:rPr>
          <w:rFonts w:ascii="Times New Roman" w:hAnsi="Times New Roman"/>
          <w:sz w:val="21"/>
          <w:lang w:eastAsia="zh-CN"/>
        </w:rPr>
        <w:t>4.1</w:t>
      </w:r>
      <w:r>
        <w:rPr>
          <w:rFonts w:ascii="宋体" w:eastAsia="宋体" w:hAnsi="宋体"/>
          <w:sz w:val="21"/>
          <w:lang w:eastAsia="zh-CN"/>
        </w:rPr>
        <w:t>米。基岩岛，岛岸陡峭，岩石裸露，无土壤和植被。</w:t>
      </w:r>
      <w:r>
        <w:rPr>
          <w:rFonts w:ascii="Times New Roman" w:hAnsi="Times New Roman"/>
          <w:sz w:val="21"/>
          <w:lang w:eastAsia="zh-CN"/>
        </w:rPr>
        <w:t xml:space="preserve"> </w:t>
      </w:r>
    </w:p>
    <w:p w14:paraId="7F67A66B" w14:textId="77777777" w:rsidR="00600B89" w:rsidRDefault="006B5F12">
      <w:r>
        <w:rPr>
          <w:rFonts w:ascii="宋体" w:eastAsia="宋体" w:hAnsi="宋体"/>
          <w:b/>
          <w:sz w:val="24"/>
        </w:rPr>
        <w:t>老人石（</w:t>
      </w:r>
      <w:r>
        <w:rPr>
          <w:rFonts w:ascii="Times New Roman" w:hAnsi="Times New Roman"/>
          <w:b/>
          <w:sz w:val="24"/>
        </w:rPr>
        <w:t>Lǎorén Shí</w:t>
      </w:r>
      <w:r>
        <w:rPr>
          <w:rFonts w:ascii="宋体" w:eastAsia="宋体" w:hAnsi="宋体"/>
          <w:b/>
          <w:sz w:val="24"/>
        </w:rPr>
        <w:t>）</w:t>
      </w:r>
      <w:r>
        <w:rPr>
          <w:rFonts w:ascii="Times New Roman" w:hAnsi="Times New Roman"/>
          <w:b/>
          <w:sz w:val="24"/>
        </w:rPr>
        <w:t xml:space="preserve"> </w:t>
      </w:r>
    </w:p>
    <w:p w14:paraId="46685E0B" w14:textId="77777777" w:rsidR="00600B89" w:rsidRDefault="006B5F12">
      <w:r>
        <w:rPr>
          <w:rFonts w:ascii="宋体" w:eastAsia="宋体" w:hAnsi="宋体"/>
          <w:sz w:val="21"/>
        </w:rPr>
        <w:t>北纬</w:t>
      </w:r>
      <w:r>
        <w:rPr>
          <w:rFonts w:ascii="Times New Roman" w:hAnsi="Times New Roman"/>
          <w:sz w:val="21"/>
        </w:rPr>
        <w:t>39°37.5′</w:t>
      </w:r>
      <w:r>
        <w:rPr>
          <w:rFonts w:ascii="宋体" w:eastAsia="宋体" w:hAnsi="宋体"/>
          <w:sz w:val="21"/>
        </w:rPr>
        <w:t>，东经</w:t>
      </w:r>
      <w:r>
        <w:rPr>
          <w:rFonts w:ascii="Times New Roman" w:hAnsi="Times New Roman"/>
          <w:sz w:val="21"/>
        </w:rPr>
        <w:t>123°17.1′</w:t>
      </w:r>
      <w:r>
        <w:rPr>
          <w:rFonts w:ascii="宋体" w:eastAsia="宋体" w:hAnsi="宋体"/>
          <w:sz w:val="21"/>
        </w:rPr>
        <w:t>。位于黄海北部大连庄河市海域，距黑岛镇最近点</w:t>
      </w:r>
      <w:r>
        <w:rPr>
          <w:rFonts w:ascii="Times New Roman" w:hAnsi="Times New Roman"/>
          <w:sz w:val="21"/>
        </w:rPr>
        <w:t>7.7</w:t>
      </w:r>
      <w:r>
        <w:rPr>
          <w:rFonts w:ascii="宋体" w:eastAsia="宋体" w:hAnsi="宋体"/>
          <w:sz w:val="21"/>
        </w:rPr>
        <w:t>千米。远离大陆的孤岛，因远瞻形似老人身着青衣矗立海上而得名。又名虾螳礁。《大连海域地名志》（</w:t>
      </w:r>
      <w:r>
        <w:rPr>
          <w:rFonts w:ascii="Times New Roman" w:hAnsi="Times New Roman"/>
          <w:sz w:val="21"/>
        </w:rPr>
        <w:t>1989</w:t>
      </w:r>
      <w:r>
        <w:rPr>
          <w:rFonts w:ascii="宋体" w:eastAsia="宋体" w:hAnsi="宋体"/>
          <w:sz w:val="21"/>
        </w:rPr>
        <w:t>）、《中国海域地名志》（</w:t>
      </w:r>
      <w:r>
        <w:rPr>
          <w:rFonts w:ascii="Times New Roman" w:hAnsi="Times New Roman"/>
          <w:sz w:val="21"/>
        </w:rPr>
        <w:t>1989</w:t>
      </w:r>
      <w:r>
        <w:rPr>
          <w:rFonts w:ascii="宋体" w:eastAsia="宋体" w:hAnsi="宋体"/>
          <w:sz w:val="21"/>
        </w:rPr>
        <w:t>）记载为老人石礁，《全国海岛名称与代码》（</w:t>
      </w:r>
      <w:r>
        <w:rPr>
          <w:rFonts w:ascii="Times New Roman" w:hAnsi="Times New Roman"/>
          <w:sz w:val="21"/>
        </w:rPr>
        <w:t>2008</w:t>
      </w:r>
      <w:r>
        <w:rPr>
          <w:rFonts w:ascii="宋体" w:eastAsia="宋体" w:hAnsi="宋体"/>
          <w:sz w:val="21"/>
        </w:rPr>
        <w:t>）记为老虾螳礁。岸线长度</w:t>
      </w:r>
      <w:r>
        <w:rPr>
          <w:rFonts w:ascii="Times New Roman" w:hAnsi="Times New Roman"/>
          <w:sz w:val="21"/>
        </w:rPr>
        <w:t>29</w:t>
      </w:r>
      <w:r>
        <w:rPr>
          <w:rFonts w:ascii="宋体" w:eastAsia="宋体" w:hAnsi="宋体"/>
          <w:sz w:val="21"/>
        </w:rPr>
        <w:t>米，面积</w:t>
      </w:r>
      <w:r>
        <w:rPr>
          <w:rFonts w:ascii="Times New Roman" w:hAnsi="Times New Roman"/>
          <w:sz w:val="21"/>
        </w:rPr>
        <w:t>61</w:t>
      </w:r>
      <w:r>
        <w:rPr>
          <w:rFonts w:ascii="宋体" w:eastAsia="宋体" w:hAnsi="宋体"/>
          <w:sz w:val="21"/>
        </w:rPr>
        <w:t>平方米，最高点高程</w:t>
      </w:r>
      <w:r>
        <w:rPr>
          <w:rFonts w:ascii="Times New Roman" w:hAnsi="Times New Roman"/>
          <w:sz w:val="21"/>
        </w:rPr>
        <w:t>8.2</w:t>
      </w:r>
      <w:r>
        <w:rPr>
          <w:rFonts w:ascii="宋体" w:eastAsia="宋体" w:hAnsi="宋体"/>
          <w:sz w:val="21"/>
        </w:rPr>
        <w:t>米。基岩岛，由震旦系片麻岩组成，地貌类型为圆顶状侵蚀低丘，无土壤和植被。中日甲午战争时，林永升率经远舰重创</w:t>
      </w:r>
      <w:r>
        <w:rPr>
          <w:rFonts w:ascii="宋体" w:eastAsia="宋体" w:hAnsi="宋体"/>
          <w:sz w:val="21"/>
        </w:rPr>
        <w:lastRenderedPageBreak/>
        <w:t>日舰后，沉没于该海域，是甲午近代海战沉船遗址。该岛为船出海航行的天然航标，周边海域是传统的渔业生产区。</w:t>
      </w:r>
      <w:r>
        <w:rPr>
          <w:rFonts w:ascii="Times New Roman" w:hAnsi="Times New Roman"/>
          <w:sz w:val="21"/>
        </w:rPr>
        <w:t xml:space="preserve"> </w:t>
      </w:r>
    </w:p>
    <w:p w14:paraId="2CEC998C" w14:textId="77777777" w:rsidR="00600B89" w:rsidRDefault="006B5F12">
      <w:pPr>
        <w:rPr>
          <w:lang w:eastAsia="zh-CN"/>
        </w:rPr>
      </w:pPr>
      <w:r>
        <w:rPr>
          <w:rFonts w:ascii="宋体" w:eastAsia="宋体" w:hAnsi="宋体"/>
          <w:b/>
          <w:sz w:val="24"/>
          <w:lang w:eastAsia="zh-CN"/>
        </w:rPr>
        <w:t>庄河将军石（</w:t>
      </w:r>
      <w:r>
        <w:rPr>
          <w:rFonts w:ascii="Times New Roman" w:hAnsi="Times New Roman"/>
          <w:b/>
          <w:sz w:val="24"/>
          <w:lang w:eastAsia="zh-CN"/>
        </w:rPr>
        <w:t>Zhuānghé Jiāngjūn Shí</w:t>
      </w:r>
      <w:r>
        <w:rPr>
          <w:rFonts w:ascii="宋体" w:eastAsia="宋体" w:hAnsi="宋体"/>
          <w:b/>
          <w:sz w:val="24"/>
          <w:lang w:eastAsia="zh-CN"/>
        </w:rPr>
        <w:t>）</w:t>
      </w:r>
      <w:r>
        <w:rPr>
          <w:rFonts w:ascii="Times New Roman" w:hAnsi="Times New Roman"/>
          <w:b/>
          <w:sz w:val="24"/>
          <w:lang w:eastAsia="zh-CN"/>
        </w:rPr>
        <w:t xml:space="preserve"> </w:t>
      </w:r>
    </w:p>
    <w:p w14:paraId="0BCB69A1" w14:textId="77777777" w:rsidR="00600B89" w:rsidRDefault="006B5F12">
      <w:r>
        <w:rPr>
          <w:rFonts w:ascii="宋体" w:eastAsia="宋体" w:hAnsi="宋体"/>
          <w:sz w:val="21"/>
          <w:lang w:eastAsia="zh-CN"/>
        </w:rPr>
        <w:t>北纬</w:t>
      </w:r>
      <w:r>
        <w:rPr>
          <w:rFonts w:ascii="Times New Roman" w:hAnsi="Times New Roman"/>
          <w:sz w:val="21"/>
          <w:lang w:eastAsia="zh-CN"/>
        </w:rPr>
        <w:t>39°37.1′</w:t>
      </w:r>
      <w:r>
        <w:rPr>
          <w:rFonts w:ascii="宋体" w:eastAsia="宋体" w:hAnsi="宋体"/>
          <w:sz w:val="21"/>
          <w:lang w:eastAsia="zh-CN"/>
        </w:rPr>
        <w:t>，东经</w:t>
      </w:r>
      <w:r>
        <w:rPr>
          <w:rFonts w:ascii="Times New Roman" w:hAnsi="Times New Roman"/>
          <w:sz w:val="21"/>
          <w:lang w:eastAsia="zh-CN"/>
        </w:rPr>
        <w:t>122°58.5′</w:t>
      </w:r>
      <w:r>
        <w:rPr>
          <w:rFonts w:ascii="宋体" w:eastAsia="宋体" w:hAnsi="宋体"/>
          <w:sz w:val="21"/>
          <w:lang w:eastAsia="zh-CN"/>
        </w:rPr>
        <w:t>。位于黄海北部大连庄河市海域，距昌盛街道最近点</w:t>
      </w:r>
      <w:r>
        <w:rPr>
          <w:rFonts w:ascii="Times New Roman" w:hAnsi="Times New Roman"/>
          <w:sz w:val="21"/>
          <w:lang w:eastAsia="zh-CN"/>
        </w:rPr>
        <w:t>830</w:t>
      </w:r>
      <w:r>
        <w:rPr>
          <w:rFonts w:ascii="宋体" w:eastAsia="宋体" w:hAnsi="宋体"/>
          <w:sz w:val="21"/>
          <w:lang w:eastAsia="zh-CN"/>
        </w:rPr>
        <w:t>米。岛体酷似将军矗立得名将军石，因省内重名，位于庄河市，更为今名。《大连海域地名志》（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）记载为将军石礁。</w:t>
      </w:r>
      <w:r>
        <w:rPr>
          <w:rFonts w:ascii="宋体" w:eastAsia="宋体" w:hAnsi="宋体"/>
          <w:sz w:val="21"/>
        </w:rPr>
        <w:t>岸线长度</w:t>
      </w:r>
      <w:r>
        <w:rPr>
          <w:rFonts w:ascii="Times New Roman" w:hAnsi="Times New Roman"/>
          <w:sz w:val="21"/>
        </w:rPr>
        <w:t>76</w:t>
      </w:r>
      <w:r>
        <w:rPr>
          <w:rFonts w:ascii="宋体" w:eastAsia="宋体" w:hAnsi="宋体"/>
          <w:sz w:val="21"/>
        </w:rPr>
        <w:t>米，面积</w:t>
      </w:r>
      <w:r>
        <w:rPr>
          <w:rFonts w:ascii="Times New Roman" w:hAnsi="Times New Roman"/>
          <w:sz w:val="21"/>
        </w:rPr>
        <w:t>417</w:t>
      </w:r>
      <w:r>
        <w:rPr>
          <w:rFonts w:ascii="宋体" w:eastAsia="宋体" w:hAnsi="宋体"/>
          <w:sz w:val="21"/>
        </w:rPr>
        <w:t>平方米，最高点高程</w:t>
      </w:r>
      <w:r>
        <w:rPr>
          <w:rFonts w:ascii="Times New Roman" w:hAnsi="Times New Roman"/>
          <w:sz w:val="21"/>
        </w:rPr>
        <w:t>21</w:t>
      </w:r>
      <w:r>
        <w:rPr>
          <w:rFonts w:ascii="宋体" w:eastAsia="宋体" w:hAnsi="宋体"/>
          <w:sz w:val="21"/>
        </w:rPr>
        <w:t>米。基岩岛，由震旦系灰色片麻岩组成，四周岩壁陡峭，岩缝中有少量土壤，生长草本植物。</w:t>
      </w:r>
      <w:r>
        <w:rPr>
          <w:rFonts w:ascii="Times New Roman" w:hAnsi="Times New Roman"/>
          <w:sz w:val="21"/>
        </w:rPr>
        <w:t xml:space="preserve"> </w:t>
      </w:r>
    </w:p>
    <w:p w14:paraId="159FE9D5" w14:textId="77777777" w:rsidR="00600B89" w:rsidRDefault="006B5F12">
      <w:pPr>
        <w:rPr>
          <w:lang w:eastAsia="zh-CN"/>
        </w:rPr>
      </w:pPr>
      <w:r>
        <w:rPr>
          <w:rFonts w:ascii="宋体" w:eastAsia="宋体" w:hAnsi="宋体"/>
          <w:b/>
          <w:sz w:val="24"/>
          <w:lang w:eastAsia="zh-CN"/>
        </w:rPr>
        <w:t>庄河将军石南岛（</w:t>
      </w:r>
      <w:r>
        <w:rPr>
          <w:rFonts w:ascii="Times New Roman" w:hAnsi="Times New Roman"/>
          <w:b/>
          <w:sz w:val="24"/>
          <w:lang w:eastAsia="zh-CN"/>
        </w:rPr>
        <w:t>Zhuānghé Jiāngjūnshí Nándǎo</w:t>
      </w:r>
      <w:r>
        <w:rPr>
          <w:rFonts w:ascii="宋体" w:eastAsia="宋体" w:hAnsi="宋体"/>
          <w:b/>
          <w:sz w:val="24"/>
          <w:lang w:eastAsia="zh-CN"/>
        </w:rPr>
        <w:t>）</w:t>
      </w:r>
      <w:r>
        <w:rPr>
          <w:rFonts w:ascii="Times New Roman" w:hAnsi="Times New Roman"/>
          <w:b/>
          <w:sz w:val="24"/>
          <w:lang w:eastAsia="zh-CN"/>
        </w:rPr>
        <w:t xml:space="preserve"> </w:t>
      </w:r>
    </w:p>
    <w:p w14:paraId="32DA4787"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39°37.1′</w:t>
      </w:r>
      <w:r>
        <w:rPr>
          <w:rFonts w:ascii="宋体" w:eastAsia="宋体" w:hAnsi="宋体"/>
          <w:sz w:val="21"/>
          <w:lang w:eastAsia="zh-CN"/>
        </w:rPr>
        <w:t>，东经</w:t>
      </w:r>
      <w:r>
        <w:rPr>
          <w:rFonts w:ascii="Times New Roman" w:hAnsi="Times New Roman"/>
          <w:sz w:val="21"/>
          <w:lang w:eastAsia="zh-CN"/>
        </w:rPr>
        <w:t>122°58.5′</w:t>
      </w:r>
      <w:r>
        <w:rPr>
          <w:rFonts w:ascii="宋体" w:eastAsia="宋体" w:hAnsi="宋体"/>
          <w:sz w:val="21"/>
          <w:lang w:eastAsia="zh-CN"/>
        </w:rPr>
        <w:t>。位于黄海北部大连庄河市海域，距昌盛街道最近点</w:t>
      </w:r>
      <w:r>
        <w:rPr>
          <w:rFonts w:ascii="Times New Roman" w:hAnsi="Times New Roman"/>
          <w:sz w:val="21"/>
          <w:lang w:eastAsia="zh-CN"/>
        </w:rPr>
        <w:t>830</w:t>
      </w:r>
      <w:r>
        <w:rPr>
          <w:rFonts w:ascii="宋体" w:eastAsia="宋体" w:hAnsi="宋体"/>
          <w:sz w:val="21"/>
          <w:lang w:eastAsia="zh-CN"/>
        </w:rPr>
        <w:t>米。因该岛位于庄河将军石南侧而得名。岛近南北走向，岸线长度</w:t>
      </w:r>
      <w:r>
        <w:rPr>
          <w:rFonts w:ascii="Times New Roman" w:hAnsi="Times New Roman"/>
          <w:sz w:val="21"/>
          <w:lang w:eastAsia="zh-CN"/>
        </w:rPr>
        <w:t>21</w:t>
      </w:r>
      <w:r>
        <w:rPr>
          <w:rFonts w:ascii="宋体" w:eastAsia="宋体" w:hAnsi="宋体"/>
          <w:sz w:val="21"/>
          <w:lang w:eastAsia="zh-CN"/>
        </w:rPr>
        <w:t>米，面积</w:t>
      </w:r>
      <w:r>
        <w:rPr>
          <w:rFonts w:ascii="Times New Roman" w:hAnsi="Times New Roman"/>
          <w:sz w:val="21"/>
          <w:lang w:eastAsia="zh-CN"/>
        </w:rPr>
        <w:t>30</w:t>
      </w:r>
      <w:r>
        <w:rPr>
          <w:rFonts w:ascii="宋体" w:eastAsia="宋体" w:hAnsi="宋体"/>
          <w:sz w:val="21"/>
          <w:lang w:eastAsia="zh-CN"/>
        </w:rPr>
        <w:t>平方米，最高点高程</w:t>
      </w:r>
      <w:r>
        <w:rPr>
          <w:rFonts w:ascii="Times New Roman" w:hAnsi="Times New Roman"/>
          <w:sz w:val="21"/>
          <w:lang w:eastAsia="zh-CN"/>
        </w:rPr>
        <w:t>5.7</w:t>
      </w:r>
      <w:r>
        <w:rPr>
          <w:rFonts w:ascii="宋体" w:eastAsia="宋体" w:hAnsi="宋体"/>
          <w:sz w:val="21"/>
          <w:lang w:eastAsia="zh-CN"/>
        </w:rPr>
        <w:t>米。基岩岛，震旦系灰色片麻岩组成，四周岩壁陡峭，岩缝中有少量土壤，生长草本植物。</w:t>
      </w:r>
      <w:r>
        <w:rPr>
          <w:rFonts w:ascii="Times New Roman" w:hAnsi="Times New Roman"/>
          <w:sz w:val="21"/>
          <w:lang w:eastAsia="zh-CN"/>
        </w:rPr>
        <w:t xml:space="preserve"> </w:t>
      </w:r>
    </w:p>
    <w:p w14:paraId="7AF6D3E4" w14:textId="77777777" w:rsidR="00600B89" w:rsidRDefault="006B5F12">
      <w:pPr>
        <w:rPr>
          <w:lang w:eastAsia="zh-CN"/>
        </w:rPr>
      </w:pPr>
      <w:r>
        <w:rPr>
          <w:rFonts w:ascii="宋体" w:eastAsia="宋体" w:hAnsi="宋体"/>
          <w:b/>
          <w:sz w:val="24"/>
          <w:lang w:eastAsia="zh-CN"/>
        </w:rPr>
        <w:t>狗岛（</w:t>
      </w:r>
      <w:r>
        <w:rPr>
          <w:rFonts w:ascii="Times New Roman" w:hAnsi="Times New Roman"/>
          <w:b/>
          <w:sz w:val="24"/>
          <w:lang w:eastAsia="zh-CN"/>
        </w:rPr>
        <w:t>Gǒu Dǎo</w:t>
      </w:r>
      <w:r>
        <w:rPr>
          <w:rFonts w:ascii="宋体" w:eastAsia="宋体" w:hAnsi="宋体"/>
          <w:b/>
          <w:sz w:val="24"/>
          <w:lang w:eastAsia="zh-CN"/>
        </w:rPr>
        <w:t>）</w:t>
      </w:r>
      <w:r>
        <w:rPr>
          <w:rFonts w:ascii="Times New Roman" w:hAnsi="Times New Roman"/>
          <w:b/>
          <w:sz w:val="24"/>
          <w:lang w:eastAsia="zh-CN"/>
        </w:rPr>
        <w:t xml:space="preserve"> </w:t>
      </w:r>
    </w:p>
    <w:p w14:paraId="6A2BC777" w14:textId="77777777" w:rsidR="00600B89" w:rsidRDefault="006B5F12">
      <w:r>
        <w:rPr>
          <w:rFonts w:ascii="宋体" w:eastAsia="宋体" w:hAnsi="宋体"/>
          <w:sz w:val="21"/>
        </w:rPr>
        <w:t>北纬</w:t>
      </w:r>
      <w:r>
        <w:rPr>
          <w:rFonts w:ascii="Times New Roman" w:hAnsi="Times New Roman"/>
          <w:sz w:val="21"/>
        </w:rPr>
        <w:t>39°34.9′</w:t>
      </w:r>
      <w:r>
        <w:rPr>
          <w:rFonts w:ascii="宋体" w:eastAsia="宋体" w:hAnsi="宋体"/>
          <w:sz w:val="21"/>
        </w:rPr>
        <w:t>，东经</w:t>
      </w:r>
      <w:r>
        <w:rPr>
          <w:rFonts w:ascii="Times New Roman" w:hAnsi="Times New Roman"/>
          <w:sz w:val="21"/>
        </w:rPr>
        <w:t>122°46.5′</w:t>
      </w:r>
      <w:r>
        <w:rPr>
          <w:rFonts w:ascii="宋体" w:eastAsia="宋体" w:hAnsi="宋体"/>
          <w:sz w:val="21"/>
        </w:rPr>
        <w:t>。位于黄海北部大连庄河市海域，距大郑镇最近点</w:t>
      </w:r>
      <w:r>
        <w:rPr>
          <w:rFonts w:ascii="Times New Roman" w:hAnsi="Times New Roman"/>
          <w:sz w:val="21"/>
        </w:rPr>
        <w:t>50</w:t>
      </w:r>
      <w:r>
        <w:rPr>
          <w:rFonts w:ascii="宋体" w:eastAsia="宋体" w:hAnsi="宋体"/>
          <w:sz w:val="21"/>
        </w:rPr>
        <w:t>米。因岛体似狗而得名。《中国海域地名图集》（</w:t>
      </w:r>
      <w:r>
        <w:rPr>
          <w:rFonts w:ascii="Times New Roman" w:hAnsi="Times New Roman"/>
          <w:sz w:val="21"/>
        </w:rPr>
        <w:t>1991</w:t>
      </w:r>
      <w:r>
        <w:rPr>
          <w:rFonts w:ascii="宋体" w:eastAsia="宋体" w:hAnsi="宋体"/>
          <w:sz w:val="21"/>
        </w:rPr>
        <w:t>）标注为狗岛。岛体呈菱形，东北—西南走向，岸线长度</w:t>
      </w:r>
      <w:r>
        <w:rPr>
          <w:rFonts w:ascii="Times New Roman" w:hAnsi="Times New Roman"/>
          <w:sz w:val="21"/>
        </w:rPr>
        <w:t>261</w:t>
      </w:r>
      <w:r>
        <w:rPr>
          <w:rFonts w:ascii="宋体" w:eastAsia="宋体" w:hAnsi="宋体"/>
          <w:sz w:val="21"/>
        </w:rPr>
        <w:t>米，面积</w:t>
      </w:r>
      <w:r>
        <w:rPr>
          <w:rFonts w:ascii="Times New Roman" w:hAnsi="Times New Roman"/>
          <w:sz w:val="21"/>
        </w:rPr>
        <w:t>3758</w:t>
      </w:r>
      <w:r>
        <w:rPr>
          <w:rFonts w:ascii="宋体" w:eastAsia="宋体" w:hAnsi="宋体"/>
          <w:sz w:val="21"/>
        </w:rPr>
        <w:t>平方米，最高点高程</w:t>
      </w:r>
      <w:r>
        <w:rPr>
          <w:rFonts w:ascii="Times New Roman" w:hAnsi="Times New Roman"/>
          <w:sz w:val="21"/>
        </w:rPr>
        <w:t>12.4</w:t>
      </w:r>
      <w:r>
        <w:rPr>
          <w:rFonts w:ascii="宋体" w:eastAsia="宋体" w:hAnsi="宋体"/>
          <w:sz w:val="21"/>
        </w:rPr>
        <w:t>米。基岩岛，地表土壤层稀薄，主要生长草本植物，乔木和灌木较少。由围海养殖堤坝与大陆连接。岛周边由填海形成的陆地建有海珍品苗种培育室及办公厂房等，驻有海水养殖和苗种培育临时人员，水电从大陆引入。周边海域为围海养殖区。</w:t>
      </w:r>
      <w:r>
        <w:rPr>
          <w:rFonts w:ascii="Times New Roman" w:hAnsi="Times New Roman"/>
          <w:sz w:val="21"/>
        </w:rPr>
        <w:t xml:space="preserve"> </w:t>
      </w:r>
    </w:p>
    <w:p w14:paraId="2C9000F7" w14:textId="77777777" w:rsidR="00600B89" w:rsidRDefault="006B5F12">
      <w:pPr>
        <w:rPr>
          <w:lang w:eastAsia="zh-CN"/>
        </w:rPr>
      </w:pPr>
      <w:r>
        <w:rPr>
          <w:rFonts w:ascii="宋体" w:eastAsia="宋体" w:hAnsi="宋体"/>
          <w:b/>
          <w:sz w:val="24"/>
          <w:lang w:eastAsia="zh-CN"/>
        </w:rPr>
        <w:t>张大坨（</w:t>
      </w:r>
      <w:r>
        <w:rPr>
          <w:rFonts w:ascii="Times New Roman" w:hAnsi="Times New Roman"/>
          <w:b/>
          <w:sz w:val="24"/>
          <w:lang w:eastAsia="zh-CN"/>
        </w:rPr>
        <w:t>Zhāng Dàtuó</w:t>
      </w:r>
      <w:r>
        <w:rPr>
          <w:rFonts w:ascii="宋体" w:eastAsia="宋体" w:hAnsi="宋体"/>
          <w:b/>
          <w:sz w:val="24"/>
          <w:lang w:eastAsia="zh-CN"/>
        </w:rPr>
        <w:t>）</w:t>
      </w:r>
      <w:r>
        <w:rPr>
          <w:rFonts w:ascii="Times New Roman" w:hAnsi="Times New Roman"/>
          <w:b/>
          <w:sz w:val="24"/>
          <w:lang w:eastAsia="zh-CN"/>
        </w:rPr>
        <w:t xml:space="preserve"> </w:t>
      </w:r>
    </w:p>
    <w:p w14:paraId="2B81CA51" w14:textId="77777777" w:rsidR="00600B89" w:rsidRDefault="006B5F12">
      <w:r>
        <w:rPr>
          <w:rFonts w:ascii="宋体" w:eastAsia="宋体" w:hAnsi="宋体"/>
          <w:sz w:val="21"/>
          <w:lang w:eastAsia="zh-CN"/>
        </w:rPr>
        <w:t>北纬</w:t>
      </w:r>
      <w:r>
        <w:rPr>
          <w:rFonts w:ascii="Times New Roman" w:hAnsi="Times New Roman"/>
          <w:sz w:val="21"/>
          <w:lang w:eastAsia="zh-CN"/>
        </w:rPr>
        <w:t>39°34.2′</w:t>
      </w:r>
      <w:r>
        <w:rPr>
          <w:rFonts w:ascii="宋体" w:eastAsia="宋体" w:hAnsi="宋体"/>
          <w:sz w:val="21"/>
          <w:lang w:eastAsia="zh-CN"/>
        </w:rPr>
        <w:t>，东经</w:t>
      </w:r>
      <w:r>
        <w:rPr>
          <w:rFonts w:ascii="Times New Roman" w:hAnsi="Times New Roman"/>
          <w:sz w:val="21"/>
          <w:lang w:eastAsia="zh-CN"/>
        </w:rPr>
        <w:t>122°46.7′</w:t>
      </w:r>
      <w:r>
        <w:rPr>
          <w:rFonts w:ascii="宋体" w:eastAsia="宋体" w:hAnsi="宋体"/>
          <w:sz w:val="21"/>
          <w:lang w:eastAsia="zh-CN"/>
        </w:rPr>
        <w:t>。位于黄海北部大连庄河市海域，距大郑镇最近点</w:t>
      </w:r>
      <w:r>
        <w:rPr>
          <w:rFonts w:ascii="Times New Roman" w:hAnsi="Times New Roman"/>
          <w:sz w:val="21"/>
          <w:lang w:eastAsia="zh-CN"/>
        </w:rPr>
        <w:t>200</w:t>
      </w:r>
      <w:r>
        <w:rPr>
          <w:rFonts w:ascii="宋体" w:eastAsia="宋体" w:hAnsi="宋体"/>
          <w:sz w:val="21"/>
          <w:lang w:eastAsia="zh-CN"/>
        </w:rPr>
        <w:t>米。</w:t>
      </w:r>
      <w:r>
        <w:rPr>
          <w:rFonts w:ascii="宋体" w:eastAsia="宋体" w:hAnsi="宋体"/>
          <w:sz w:val="21"/>
        </w:rPr>
        <w:t>以当地群众惯称得名。《中国海域地名图集》（</w:t>
      </w:r>
      <w:r>
        <w:rPr>
          <w:rFonts w:ascii="Times New Roman" w:hAnsi="Times New Roman"/>
          <w:sz w:val="21"/>
        </w:rPr>
        <w:t>1991</w:t>
      </w:r>
      <w:r>
        <w:rPr>
          <w:rFonts w:ascii="宋体" w:eastAsia="宋体" w:hAnsi="宋体"/>
          <w:sz w:val="21"/>
        </w:rPr>
        <w:t>）标注为张大坨。岛体呈西北—东南走向，岸线长度</w:t>
      </w:r>
      <w:r>
        <w:rPr>
          <w:rFonts w:ascii="Times New Roman" w:hAnsi="Times New Roman"/>
          <w:sz w:val="21"/>
        </w:rPr>
        <w:t>239</w:t>
      </w:r>
      <w:r>
        <w:rPr>
          <w:rFonts w:ascii="宋体" w:eastAsia="宋体" w:hAnsi="宋体"/>
          <w:sz w:val="21"/>
        </w:rPr>
        <w:t>米，面积</w:t>
      </w:r>
      <w:r>
        <w:rPr>
          <w:rFonts w:ascii="Times New Roman" w:hAnsi="Times New Roman"/>
          <w:sz w:val="21"/>
        </w:rPr>
        <w:t>2714</w:t>
      </w:r>
      <w:r>
        <w:rPr>
          <w:rFonts w:ascii="宋体" w:eastAsia="宋体" w:hAnsi="宋体"/>
          <w:sz w:val="21"/>
        </w:rPr>
        <w:t>平方米，最高点高程</w:t>
      </w:r>
      <w:r>
        <w:rPr>
          <w:rFonts w:ascii="Times New Roman" w:hAnsi="Times New Roman"/>
          <w:sz w:val="21"/>
        </w:rPr>
        <w:t>7.5</w:t>
      </w:r>
      <w:r>
        <w:rPr>
          <w:rFonts w:ascii="宋体" w:eastAsia="宋体" w:hAnsi="宋体"/>
          <w:sz w:val="21"/>
        </w:rPr>
        <w:t>米。基岩岛，地表土壤层稀薄，主要生长草本植物，乔木和灌木较少。东部有一处简易房屋及护墙，驻有海水养殖临时看护人员。</w:t>
      </w:r>
      <w:r>
        <w:rPr>
          <w:rFonts w:ascii="Times New Roman" w:hAnsi="Times New Roman"/>
          <w:sz w:val="21"/>
        </w:rPr>
        <w:t xml:space="preserve"> </w:t>
      </w:r>
    </w:p>
    <w:p w14:paraId="2D3B3CF3" w14:textId="77777777" w:rsidR="00600B89" w:rsidRDefault="006B5F12">
      <w:pPr>
        <w:rPr>
          <w:lang w:eastAsia="zh-CN"/>
        </w:rPr>
      </w:pPr>
      <w:r>
        <w:rPr>
          <w:rFonts w:ascii="宋体" w:eastAsia="宋体" w:hAnsi="宋体"/>
          <w:b/>
          <w:sz w:val="24"/>
          <w:lang w:eastAsia="zh-CN"/>
        </w:rPr>
        <w:t>张二坨（</w:t>
      </w:r>
      <w:r>
        <w:rPr>
          <w:rFonts w:ascii="Times New Roman" w:hAnsi="Times New Roman"/>
          <w:b/>
          <w:sz w:val="24"/>
          <w:lang w:eastAsia="zh-CN"/>
        </w:rPr>
        <w:t>Zhāng Èrtuó</w:t>
      </w:r>
      <w:r>
        <w:rPr>
          <w:rFonts w:ascii="宋体" w:eastAsia="宋体" w:hAnsi="宋体"/>
          <w:b/>
          <w:sz w:val="24"/>
          <w:lang w:eastAsia="zh-CN"/>
        </w:rPr>
        <w:t>）</w:t>
      </w:r>
      <w:r>
        <w:rPr>
          <w:rFonts w:ascii="Times New Roman" w:hAnsi="Times New Roman"/>
          <w:b/>
          <w:sz w:val="24"/>
          <w:lang w:eastAsia="zh-CN"/>
        </w:rPr>
        <w:t xml:space="preserve"> </w:t>
      </w:r>
    </w:p>
    <w:p w14:paraId="549E009B" w14:textId="77777777" w:rsidR="00600B89" w:rsidRDefault="006B5F12">
      <w:r>
        <w:rPr>
          <w:rFonts w:ascii="宋体" w:eastAsia="宋体" w:hAnsi="宋体"/>
          <w:sz w:val="21"/>
          <w:lang w:eastAsia="zh-CN"/>
        </w:rPr>
        <w:t>北纬</w:t>
      </w:r>
      <w:r>
        <w:rPr>
          <w:rFonts w:ascii="Times New Roman" w:hAnsi="Times New Roman"/>
          <w:sz w:val="21"/>
          <w:lang w:eastAsia="zh-CN"/>
        </w:rPr>
        <w:t>39°34.2′</w:t>
      </w:r>
      <w:r>
        <w:rPr>
          <w:rFonts w:ascii="宋体" w:eastAsia="宋体" w:hAnsi="宋体"/>
          <w:sz w:val="21"/>
          <w:lang w:eastAsia="zh-CN"/>
        </w:rPr>
        <w:t>，东经</w:t>
      </w:r>
      <w:r>
        <w:rPr>
          <w:rFonts w:ascii="Times New Roman" w:hAnsi="Times New Roman"/>
          <w:sz w:val="21"/>
          <w:lang w:eastAsia="zh-CN"/>
        </w:rPr>
        <w:t>122°46.3′</w:t>
      </w:r>
      <w:r>
        <w:rPr>
          <w:rFonts w:ascii="宋体" w:eastAsia="宋体" w:hAnsi="宋体"/>
          <w:sz w:val="21"/>
          <w:lang w:eastAsia="zh-CN"/>
        </w:rPr>
        <w:t>。位于黄海北部大连庄河市海域，距大郑镇最近点</w:t>
      </w:r>
      <w:r>
        <w:rPr>
          <w:rFonts w:ascii="Times New Roman" w:hAnsi="Times New Roman"/>
          <w:sz w:val="21"/>
          <w:lang w:eastAsia="zh-CN"/>
        </w:rPr>
        <w:t>70</w:t>
      </w:r>
      <w:r>
        <w:rPr>
          <w:rFonts w:ascii="宋体" w:eastAsia="宋体" w:hAnsi="宋体"/>
          <w:sz w:val="21"/>
          <w:lang w:eastAsia="zh-CN"/>
        </w:rPr>
        <w:t>米。</w:t>
      </w:r>
      <w:r>
        <w:rPr>
          <w:rFonts w:ascii="宋体" w:eastAsia="宋体" w:hAnsi="宋体"/>
          <w:sz w:val="21"/>
        </w:rPr>
        <w:t>以当地群众惯称得名。《中国海域地名图集》（</w:t>
      </w:r>
      <w:r>
        <w:rPr>
          <w:rFonts w:ascii="Times New Roman" w:hAnsi="Times New Roman"/>
          <w:sz w:val="21"/>
        </w:rPr>
        <w:t>1991</w:t>
      </w:r>
      <w:r>
        <w:rPr>
          <w:rFonts w:ascii="宋体" w:eastAsia="宋体" w:hAnsi="宋体"/>
          <w:sz w:val="21"/>
        </w:rPr>
        <w:t>）标注为张二坨。岛近南北走向，岸线长度</w:t>
      </w:r>
      <w:r>
        <w:rPr>
          <w:rFonts w:ascii="Times New Roman" w:hAnsi="Times New Roman"/>
          <w:sz w:val="21"/>
        </w:rPr>
        <w:t>147</w:t>
      </w:r>
      <w:r>
        <w:rPr>
          <w:rFonts w:ascii="宋体" w:eastAsia="宋体" w:hAnsi="宋体"/>
          <w:sz w:val="21"/>
        </w:rPr>
        <w:t>米，面积</w:t>
      </w:r>
      <w:r>
        <w:rPr>
          <w:rFonts w:ascii="Times New Roman" w:hAnsi="Times New Roman"/>
          <w:sz w:val="21"/>
        </w:rPr>
        <w:t>917</w:t>
      </w:r>
      <w:r>
        <w:rPr>
          <w:rFonts w:ascii="宋体" w:eastAsia="宋体" w:hAnsi="宋体"/>
          <w:sz w:val="21"/>
        </w:rPr>
        <w:t>平方米，最高点高程</w:t>
      </w:r>
      <w:r>
        <w:rPr>
          <w:rFonts w:ascii="Times New Roman" w:hAnsi="Times New Roman"/>
          <w:sz w:val="21"/>
        </w:rPr>
        <w:t>8.5</w:t>
      </w:r>
      <w:r>
        <w:rPr>
          <w:rFonts w:ascii="宋体" w:eastAsia="宋体" w:hAnsi="宋体"/>
          <w:sz w:val="21"/>
        </w:rPr>
        <w:t>米。基岩岛，顶部土壤层稀薄，生长少量草本植物和灌木。</w:t>
      </w:r>
      <w:r>
        <w:rPr>
          <w:rFonts w:ascii="Times New Roman" w:hAnsi="Times New Roman"/>
          <w:sz w:val="21"/>
        </w:rPr>
        <w:t xml:space="preserve"> </w:t>
      </w:r>
    </w:p>
    <w:p w14:paraId="4C8A1B57" w14:textId="77777777" w:rsidR="00600B89" w:rsidRDefault="006B5F12">
      <w:pPr>
        <w:rPr>
          <w:lang w:eastAsia="zh-CN"/>
        </w:rPr>
      </w:pPr>
      <w:r>
        <w:rPr>
          <w:rFonts w:ascii="宋体" w:eastAsia="宋体" w:hAnsi="宋体"/>
          <w:b/>
          <w:sz w:val="24"/>
          <w:lang w:eastAsia="zh-CN"/>
        </w:rPr>
        <w:t>西雀岛（</w:t>
      </w:r>
      <w:r>
        <w:rPr>
          <w:rFonts w:ascii="Times New Roman" w:hAnsi="Times New Roman"/>
          <w:b/>
          <w:sz w:val="24"/>
          <w:lang w:eastAsia="zh-CN"/>
        </w:rPr>
        <w:t>Xīquè Dǎo</w:t>
      </w:r>
      <w:r>
        <w:rPr>
          <w:rFonts w:ascii="宋体" w:eastAsia="宋体" w:hAnsi="宋体"/>
          <w:b/>
          <w:sz w:val="24"/>
          <w:lang w:eastAsia="zh-CN"/>
        </w:rPr>
        <w:t>）</w:t>
      </w:r>
      <w:r>
        <w:rPr>
          <w:rFonts w:ascii="Times New Roman" w:hAnsi="Times New Roman"/>
          <w:b/>
          <w:sz w:val="24"/>
          <w:lang w:eastAsia="zh-CN"/>
        </w:rPr>
        <w:t xml:space="preserve"> </w:t>
      </w:r>
    </w:p>
    <w:p w14:paraId="6947BB0F" w14:textId="77777777" w:rsidR="00600B89" w:rsidRDefault="006B5F12">
      <w:r>
        <w:rPr>
          <w:rFonts w:ascii="宋体" w:eastAsia="宋体" w:hAnsi="宋体"/>
          <w:sz w:val="21"/>
        </w:rPr>
        <w:lastRenderedPageBreak/>
        <w:t>北纬</w:t>
      </w:r>
      <w:r>
        <w:rPr>
          <w:rFonts w:ascii="Times New Roman" w:hAnsi="Times New Roman"/>
          <w:sz w:val="21"/>
        </w:rPr>
        <w:t>39°33.4′</w:t>
      </w:r>
      <w:r>
        <w:rPr>
          <w:rFonts w:ascii="宋体" w:eastAsia="宋体" w:hAnsi="宋体"/>
          <w:sz w:val="21"/>
        </w:rPr>
        <w:t>，东经</w:t>
      </w:r>
      <w:r>
        <w:rPr>
          <w:rFonts w:ascii="Times New Roman" w:hAnsi="Times New Roman"/>
          <w:sz w:val="21"/>
        </w:rPr>
        <w:t>122°44.1′</w:t>
      </w:r>
      <w:r>
        <w:rPr>
          <w:rFonts w:ascii="宋体" w:eastAsia="宋体" w:hAnsi="宋体"/>
          <w:sz w:val="21"/>
        </w:rPr>
        <w:t>。位于黄海北部大连庄河市海域，距大郑镇最近点</w:t>
      </w:r>
      <w:r>
        <w:rPr>
          <w:rFonts w:ascii="Times New Roman" w:hAnsi="Times New Roman"/>
          <w:sz w:val="21"/>
        </w:rPr>
        <w:t>80</w:t>
      </w:r>
      <w:r>
        <w:rPr>
          <w:rFonts w:ascii="宋体" w:eastAsia="宋体" w:hAnsi="宋体"/>
          <w:sz w:val="21"/>
        </w:rPr>
        <w:t>米。以当地群众惯称得名。岸线长度</w:t>
      </w:r>
      <w:r>
        <w:rPr>
          <w:rFonts w:ascii="Times New Roman" w:hAnsi="Times New Roman"/>
          <w:sz w:val="21"/>
        </w:rPr>
        <w:t>55</w:t>
      </w:r>
      <w:r>
        <w:rPr>
          <w:rFonts w:ascii="宋体" w:eastAsia="宋体" w:hAnsi="宋体"/>
          <w:sz w:val="21"/>
        </w:rPr>
        <w:t>米，面积</w:t>
      </w:r>
      <w:r>
        <w:rPr>
          <w:rFonts w:ascii="Times New Roman" w:hAnsi="Times New Roman"/>
          <w:sz w:val="21"/>
        </w:rPr>
        <w:t>224</w:t>
      </w:r>
      <w:r>
        <w:rPr>
          <w:rFonts w:ascii="宋体" w:eastAsia="宋体" w:hAnsi="宋体"/>
          <w:sz w:val="21"/>
        </w:rPr>
        <w:t>平方米，最高点高程</w:t>
      </w:r>
      <w:r>
        <w:rPr>
          <w:rFonts w:ascii="Times New Roman" w:hAnsi="Times New Roman"/>
          <w:sz w:val="21"/>
        </w:rPr>
        <w:t>11.2</w:t>
      </w:r>
      <w:r>
        <w:rPr>
          <w:rFonts w:ascii="宋体" w:eastAsia="宋体" w:hAnsi="宋体"/>
          <w:sz w:val="21"/>
        </w:rPr>
        <w:t>米。基岩岛，四周岩壁陡峭，顶部土壤层较薄，生长草本植物。位于养殖围堰内。</w:t>
      </w:r>
      <w:r>
        <w:rPr>
          <w:rFonts w:ascii="Times New Roman" w:hAnsi="Times New Roman"/>
          <w:sz w:val="21"/>
        </w:rPr>
        <w:t xml:space="preserve"> </w:t>
      </w:r>
    </w:p>
    <w:p w14:paraId="7FE02236" w14:textId="77777777" w:rsidR="00600B89" w:rsidRDefault="006B5F12">
      <w:pPr>
        <w:rPr>
          <w:lang w:eastAsia="zh-CN"/>
        </w:rPr>
      </w:pPr>
      <w:r>
        <w:rPr>
          <w:rFonts w:ascii="宋体" w:eastAsia="宋体" w:hAnsi="宋体"/>
          <w:b/>
          <w:sz w:val="24"/>
          <w:lang w:eastAsia="zh-CN"/>
        </w:rPr>
        <w:t>鳄头石岛（</w:t>
      </w:r>
      <w:r>
        <w:rPr>
          <w:rFonts w:ascii="Times New Roman" w:hAnsi="Times New Roman"/>
          <w:b/>
          <w:sz w:val="24"/>
          <w:lang w:eastAsia="zh-CN"/>
        </w:rPr>
        <w:t>Ètóushí Dǎo</w:t>
      </w:r>
      <w:r>
        <w:rPr>
          <w:rFonts w:ascii="宋体" w:eastAsia="宋体" w:hAnsi="宋体"/>
          <w:b/>
          <w:sz w:val="24"/>
          <w:lang w:eastAsia="zh-CN"/>
        </w:rPr>
        <w:t>）</w:t>
      </w:r>
      <w:r>
        <w:rPr>
          <w:rFonts w:ascii="Times New Roman" w:hAnsi="Times New Roman"/>
          <w:b/>
          <w:sz w:val="24"/>
          <w:lang w:eastAsia="zh-CN"/>
        </w:rPr>
        <w:t xml:space="preserve"> </w:t>
      </w:r>
    </w:p>
    <w:p w14:paraId="548D63CF" w14:textId="77777777" w:rsidR="00600B89" w:rsidRDefault="006B5F12">
      <w:r>
        <w:rPr>
          <w:rFonts w:ascii="宋体" w:eastAsia="宋体" w:hAnsi="宋体"/>
          <w:sz w:val="21"/>
        </w:rPr>
        <w:t>北纬</w:t>
      </w:r>
      <w:r>
        <w:rPr>
          <w:rFonts w:ascii="Times New Roman" w:hAnsi="Times New Roman"/>
          <w:sz w:val="21"/>
        </w:rPr>
        <w:t>39°33.4′</w:t>
      </w:r>
      <w:r>
        <w:rPr>
          <w:rFonts w:ascii="宋体" w:eastAsia="宋体" w:hAnsi="宋体"/>
          <w:sz w:val="21"/>
        </w:rPr>
        <w:t>，东经</w:t>
      </w:r>
      <w:r>
        <w:rPr>
          <w:rFonts w:ascii="Times New Roman" w:hAnsi="Times New Roman"/>
          <w:sz w:val="21"/>
        </w:rPr>
        <w:t>122°58.4′</w:t>
      </w:r>
      <w:r>
        <w:rPr>
          <w:rFonts w:ascii="宋体" w:eastAsia="宋体" w:hAnsi="宋体"/>
          <w:sz w:val="21"/>
        </w:rPr>
        <w:t>。位于黄海北部大连庄河市海域，距石城岛最近点</w:t>
      </w:r>
      <w:r>
        <w:rPr>
          <w:rFonts w:ascii="Times New Roman" w:hAnsi="Times New Roman"/>
          <w:sz w:val="21"/>
        </w:rPr>
        <w:t>80</w:t>
      </w:r>
      <w:r>
        <w:rPr>
          <w:rFonts w:ascii="宋体" w:eastAsia="宋体" w:hAnsi="宋体"/>
          <w:sz w:val="21"/>
        </w:rPr>
        <w:t>米。因岛体形似鳄鱼头而得名。岸线长度</w:t>
      </w:r>
      <w:r>
        <w:rPr>
          <w:rFonts w:ascii="Times New Roman" w:hAnsi="Times New Roman"/>
          <w:sz w:val="21"/>
        </w:rPr>
        <w:t>43</w:t>
      </w:r>
      <w:r>
        <w:rPr>
          <w:rFonts w:ascii="宋体" w:eastAsia="宋体" w:hAnsi="宋体"/>
          <w:sz w:val="21"/>
        </w:rPr>
        <w:t>米，面积</w:t>
      </w:r>
      <w:r>
        <w:rPr>
          <w:rFonts w:ascii="Times New Roman" w:hAnsi="Times New Roman"/>
          <w:sz w:val="21"/>
        </w:rPr>
        <w:t>131</w:t>
      </w:r>
      <w:r>
        <w:rPr>
          <w:rFonts w:ascii="宋体" w:eastAsia="宋体" w:hAnsi="宋体"/>
          <w:sz w:val="21"/>
        </w:rPr>
        <w:t>平方米，最高点高程</w:t>
      </w:r>
      <w:r>
        <w:rPr>
          <w:rFonts w:ascii="Times New Roman" w:hAnsi="Times New Roman"/>
          <w:sz w:val="21"/>
        </w:rPr>
        <w:t>2</w:t>
      </w:r>
      <w:r>
        <w:rPr>
          <w:rFonts w:ascii="宋体" w:eastAsia="宋体" w:hAnsi="宋体"/>
          <w:sz w:val="21"/>
        </w:rPr>
        <w:t>米。基岩岛，四周岩壁陡峭，无土壤和植被。</w:t>
      </w:r>
      <w:r>
        <w:rPr>
          <w:rFonts w:ascii="Times New Roman" w:hAnsi="Times New Roman"/>
          <w:sz w:val="21"/>
        </w:rPr>
        <w:t xml:space="preserve"> </w:t>
      </w:r>
    </w:p>
    <w:p w14:paraId="4F3ACF25" w14:textId="77777777" w:rsidR="00600B89" w:rsidRDefault="006B5F12">
      <w:pPr>
        <w:rPr>
          <w:lang w:eastAsia="zh-CN"/>
        </w:rPr>
      </w:pPr>
      <w:r>
        <w:rPr>
          <w:rFonts w:ascii="宋体" w:eastAsia="宋体" w:hAnsi="宋体"/>
          <w:b/>
          <w:sz w:val="24"/>
          <w:lang w:eastAsia="zh-CN"/>
        </w:rPr>
        <w:t>吕家亮子（</w:t>
      </w:r>
      <w:r>
        <w:rPr>
          <w:rFonts w:ascii="Times New Roman" w:hAnsi="Times New Roman"/>
          <w:b/>
          <w:sz w:val="24"/>
          <w:lang w:eastAsia="zh-CN"/>
        </w:rPr>
        <w:t>Lǚjiāliàngzi</w:t>
      </w:r>
      <w:r>
        <w:rPr>
          <w:rFonts w:ascii="宋体" w:eastAsia="宋体" w:hAnsi="宋体"/>
          <w:b/>
          <w:sz w:val="24"/>
          <w:lang w:eastAsia="zh-CN"/>
        </w:rPr>
        <w:t>）</w:t>
      </w:r>
      <w:r>
        <w:rPr>
          <w:rFonts w:ascii="Times New Roman" w:hAnsi="Times New Roman"/>
          <w:b/>
          <w:sz w:val="24"/>
          <w:lang w:eastAsia="zh-CN"/>
        </w:rPr>
        <w:t xml:space="preserve"> </w:t>
      </w:r>
    </w:p>
    <w:p w14:paraId="1E299B34" w14:textId="77777777" w:rsidR="00600B89" w:rsidRDefault="006B5F12">
      <w:r>
        <w:rPr>
          <w:rFonts w:ascii="宋体" w:eastAsia="宋体" w:hAnsi="宋体"/>
          <w:sz w:val="21"/>
          <w:lang w:eastAsia="zh-CN"/>
        </w:rPr>
        <w:t>北纬</w:t>
      </w:r>
      <w:r>
        <w:rPr>
          <w:rFonts w:ascii="Times New Roman" w:hAnsi="Times New Roman"/>
          <w:sz w:val="21"/>
          <w:lang w:eastAsia="zh-CN"/>
        </w:rPr>
        <w:t>39°33.4′</w:t>
      </w:r>
      <w:r>
        <w:rPr>
          <w:rFonts w:ascii="宋体" w:eastAsia="宋体" w:hAnsi="宋体"/>
          <w:sz w:val="21"/>
          <w:lang w:eastAsia="zh-CN"/>
        </w:rPr>
        <w:t>，东经</w:t>
      </w:r>
      <w:r>
        <w:rPr>
          <w:rFonts w:ascii="Times New Roman" w:hAnsi="Times New Roman"/>
          <w:sz w:val="21"/>
          <w:lang w:eastAsia="zh-CN"/>
        </w:rPr>
        <w:t>122°44.9′</w:t>
      </w:r>
      <w:r>
        <w:rPr>
          <w:rFonts w:ascii="宋体" w:eastAsia="宋体" w:hAnsi="宋体"/>
          <w:sz w:val="21"/>
          <w:lang w:eastAsia="zh-CN"/>
        </w:rPr>
        <w:t>。位于黄海北部大连庄河市海域，距大郑镇最近点</w:t>
      </w:r>
      <w:r>
        <w:rPr>
          <w:rFonts w:ascii="Times New Roman" w:hAnsi="Times New Roman"/>
          <w:sz w:val="21"/>
          <w:lang w:eastAsia="zh-CN"/>
        </w:rPr>
        <w:t>130</w:t>
      </w:r>
      <w:r>
        <w:rPr>
          <w:rFonts w:ascii="宋体" w:eastAsia="宋体" w:hAnsi="宋体"/>
          <w:sz w:val="21"/>
          <w:lang w:eastAsia="zh-CN"/>
        </w:rPr>
        <w:t>米。</w:t>
      </w:r>
      <w:r>
        <w:rPr>
          <w:rFonts w:ascii="宋体" w:eastAsia="宋体" w:hAnsi="宋体"/>
          <w:sz w:val="21"/>
        </w:rPr>
        <w:t>以当地群众惯称得名。基岩岛，由两个岛体组成，岸线长度</w:t>
      </w:r>
      <w:r>
        <w:rPr>
          <w:rFonts w:ascii="Times New Roman" w:hAnsi="Times New Roman"/>
          <w:sz w:val="21"/>
        </w:rPr>
        <w:t>88</w:t>
      </w:r>
      <w:r>
        <w:rPr>
          <w:rFonts w:ascii="宋体" w:eastAsia="宋体" w:hAnsi="宋体"/>
          <w:sz w:val="21"/>
        </w:rPr>
        <w:t>米，面积</w:t>
      </w:r>
      <w:r>
        <w:rPr>
          <w:rFonts w:ascii="Times New Roman" w:hAnsi="Times New Roman"/>
          <w:sz w:val="21"/>
        </w:rPr>
        <w:t>426</w:t>
      </w:r>
      <w:r>
        <w:rPr>
          <w:rFonts w:ascii="宋体" w:eastAsia="宋体" w:hAnsi="宋体"/>
          <w:sz w:val="21"/>
        </w:rPr>
        <w:t>平方米，最高点高程</w:t>
      </w:r>
      <w:r>
        <w:rPr>
          <w:rFonts w:ascii="Times New Roman" w:hAnsi="Times New Roman"/>
          <w:sz w:val="21"/>
        </w:rPr>
        <w:t>6</w:t>
      </w:r>
      <w:r>
        <w:rPr>
          <w:rFonts w:ascii="宋体" w:eastAsia="宋体" w:hAnsi="宋体"/>
          <w:sz w:val="21"/>
        </w:rPr>
        <w:t>米。无土壤和植被。位于养殖围堰内。</w:t>
      </w:r>
      <w:r>
        <w:rPr>
          <w:rFonts w:ascii="Times New Roman" w:hAnsi="Times New Roman"/>
          <w:sz w:val="21"/>
        </w:rPr>
        <w:t xml:space="preserve"> </w:t>
      </w:r>
    </w:p>
    <w:p w14:paraId="3D33EEC9" w14:textId="77777777" w:rsidR="00600B89" w:rsidRDefault="006B5F12">
      <w:r>
        <w:rPr>
          <w:rFonts w:ascii="宋体" w:eastAsia="宋体" w:hAnsi="宋体"/>
          <w:b/>
          <w:sz w:val="24"/>
        </w:rPr>
        <w:t>尖尖礁（</w:t>
      </w:r>
      <w:r>
        <w:rPr>
          <w:rFonts w:ascii="Times New Roman" w:hAnsi="Times New Roman"/>
          <w:b/>
          <w:sz w:val="24"/>
        </w:rPr>
        <w:t>Jiānjiān Jiāo</w:t>
      </w:r>
      <w:r>
        <w:rPr>
          <w:rFonts w:ascii="宋体" w:eastAsia="宋体" w:hAnsi="宋体"/>
          <w:b/>
          <w:sz w:val="24"/>
        </w:rPr>
        <w:t>）</w:t>
      </w:r>
      <w:r>
        <w:rPr>
          <w:rFonts w:ascii="Times New Roman" w:hAnsi="Times New Roman"/>
          <w:b/>
          <w:sz w:val="24"/>
        </w:rPr>
        <w:t xml:space="preserve"> </w:t>
      </w:r>
    </w:p>
    <w:p w14:paraId="0C5C6725" w14:textId="77777777" w:rsidR="00600B89" w:rsidRDefault="006B5F12">
      <w:r>
        <w:rPr>
          <w:rFonts w:ascii="宋体" w:eastAsia="宋体" w:hAnsi="宋体"/>
          <w:sz w:val="21"/>
        </w:rPr>
        <w:t>北纬</w:t>
      </w:r>
      <w:r>
        <w:rPr>
          <w:rFonts w:ascii="Times New Roman" w:hAnsi="Times New Roman"/>
          <w:sz w:val="21"/>
        </w:rPr>
        <w:t>39°33.1′</w:t>
      </w:r>
      <w:r>
        <w:rPr>
          <w:rFonts w:ascii="宋体" w:eastAsia="宋体" w:hAnsi="宋体"/>
          <w:sz w:val="21"/>
        </w:rPr>
        <w:t>，东经</w:t>
      </w:r>
      <w:r>
        <w:rPr>
          <w:rFonts w:ascii="Times New Roman" w:hAnsi="Times New Roman"/>
          <w:sz w:val="21"/>
        </w:rPr>
        <w:t>122°56.5′</w:t>
      </w:r>
      <w:r>
        <w:rPr>
          <w:rFonts w:ascii="宋体" w:eastAsia="宋体" w:hAnsi="宋体"/>
          <w:sz w:val="21"/>
        </w:rPr>
        <w:t>。位于黄海北部大连庄河市石城乡海域，距石城岛最近点</w:t>
      </w:r>
      <w:r>
        <w:rPr>
          <w:rFonts w:ascii="Times New Roman" w:hAnsi="Times New Roman"/>
          <w:sz w:val="21"/>
        </w:rPr>
        <w:t>1.7</w:t>
      </w:r>
      <w:r>
        <w:rPr>
          <w:rFonts w:ascii="宋体" w:eastAsia="宋体" w:hAnsi="宋体"/>
          <w:sz w:val="21"/>
        </w:rPr>
        <w:t>千米。因岛体项端较尖而得名。《大连海域地名志》（</w:t>
      </w:r>
      <w:r>
        <w:rPr>
          <w:rFonts w:ascii="Times New Roman" w:hAnsi="Times New Roman"/>
          <w:sz w:val="21"/>
        </w:rPr>
        <w:t>1989</w:t>
      </w:r>
      <w:r>
        <w:rPr>
          <w:rFonts w:ascii="宋体" w:eastAsia="宋体" w:hAnsi="宋体"/>
          <w:sz w:val="21"/>
        </w:rPr>
        <w:t>）、《中国海域地名志》（</w:t>
      </w:r>
      <w:r>
        <w:rPr>
          <w:rFonts w:ascii="Times New Roman" w:hAnsi="Times New Roman"/>
          <w:sz w:val="21"/>
        </w:rPr>
        <w:t>1989</w:t>
      </w:r>
      <w:r>
        <w:rPr>
          <w:rFonts w:ascii="宋体" w:eastAsia="宋体" w:hAnsi="宋体"/>
          <w:sz w:val="21"/>
        </w:rPr>
        <w:t>）和《全国海岛名称与代码》（</w:t>
      </w:r>
      <w:r>
        <w:rPr>
          <w:rFonts w:ascii="Times New Roman" w:hAnsi="Times New Roman"/>
          <w:sz w:val="21"/>
        </w:rPr>
        <w:t>2008</w:t>
      </w:r>
      <w:r>
        <w:rPr>
          <w:rFonts w:ascii="宋体" w:eastAsia="宋体" w:hAnsi="宋体"/>
          <w:sz w:val="21"/>
        </w:rPr>
        <w:t>）均记为黑礁、尖尖礁。岸线长度</w:t>
      </w:r>
      <w:r>
        <w:rPr>
          <w:rFonts w:ascii="Times New Roman" w:hAnsi="Times New Roman"/>
          <w:sz w:val="21"/>
        </w:rPr>
        <w:t>65</w:t>
      </w:r>
      <w:r>
        <w:rPr>
          <w:rFonts w:ascii="宋体" w:eastAsia="宋体" w:hAnsi="宋体"/>
          <w:sz w:val="21"/>
        </w:rPr>
        <w:t>米，面积</w:t>
      </w:r>
      <w:r>
        <w:rPr>
          <w:rFonts w:ascii="Times New Roman" w:hAnsi="Times New Roman"/>
          <w:sz w:val="21"/>
        </w:rPr>
        <w:t>311</w:t>
      </w:r>
      <w:r>
        <w:rPr>
          <w:rFonts w:ascii="宋体" w:eastAsia="宋体" w:hAnsi="宋体"/>
          <w:sz w:val="21"/>
        </w:rPr>
        <w:t>平方米，最高点高程</w:t>
      </w:r>
      <w:r>
        <w:rPr>
          <w:rFonts w:ascii="Times New Roman" w:hAnsi="Times New Roman"/>
          <w:sz w:val="21"/>
        </w:rPr>
        <w:t>9.6</w:t>
      </w:r>
      <w:r>
        <w:rPr>
          <w:rFonts w:ascii="宋体" w:eastAsia="宋体" w:hAnsi="宋体"/>
          <w:sz w:val="21"/>
        </w:rPr>
        <w:t>米。基岩岛，由片麻岩组成，低潮时有裸露的岩礁和沙脊与徐坨子岛连接，无土壤和植被。</w:t>
      </w:r>
      <w:r>
        <w:rPr>
          <w:rFonts w:ascii="Times New Roman" w:hAnsi="Times New Roman"/>
          <w:sz w:val="21"/>
        </w:rPr>
        <w:t xml:space="preserve"> </w:t>
      </w:r>
    </w:p>
    <w:p w14:paraId="4FEDACEA" w14:textId="77777777" w:rsidR="00600B89" w:rsidRDefault="006B5F12">
      <w:pPr>
        <w:rPr>
          <w:lang w:eastAsia="zh-CN"/>
        </w:rPr>
      </w:pPr>
      <w:r>
        <w:rPr>
          <w:rFonts w:ascii="宋体" w:eastAsia="宋体" w:hAnsi="宋体"/>
          <w:b/>
          <w:sz w:val="24"/>
          <w:lang w:eastAsia="zh-CN"/>
        </w:rPr>
        <w:t>干岛（</w:t>
      </w:r>
      <w:r>
        <w:rPr>
          <w:rFonts w:ascii="Times New Roman" w:hAnsi="Times New Roman"/>
          <w:b/>
          <w:sz w:val="24"/>
          <w:lang w:eastAsia="zh-CN"/>
        </w:rPr>
        <w:t>Gān Dǎo</w:t>
      </w:r>
      <w:r>
        <w:rPr>
          <w:rFonts w:ascii="宋体" w:eastAsia="宋体" w:hAnsi="宋体"/>
          <w:b/>
          <w:sz w:val="24"/>
          <w:lang w:eastAsia="zh-CN"/>
        </w:rPr>
        <w:t>）</w:t>
      </w:r>
      <w:r>
        <w:rPr>
          <w:rFonts w:ascii="Times New Roman" w:hAnsi="Times New Roman"/>
          <w:b/>
          <w:sz w:val="24"/>
          <w:lang w:eastAsia="zh-CN"/>
        </w:rPr>
        <w:t xml:space="preserve"> </w:t>
      </w:r>
    </w:p>
    <w:p w14:paraId="6C0F68DE" w14:textId="77777777" w:rsidR="00600B89" w:rsidRDefault="006B5F12">
      <w:r>
        <w:rPr>
          <w:rFonts w:ascii="宋体" w:eastAsia="宋体" w:hAnsi="宋体"/>
          <w:sz w:val="21"/>
        </w:rPr>
        <w:t>北纬</w:t>
      </w:r>
      <w:r>
        <w:rPr>
          <w:rFonts w:ascii="Times New Roman" w:hAnsi="Times New Roman"/>
          <w:sz w:val="21"/>
        </w:rPr>
        <w:t>39°33.0′</w:t>
      </w:r>
      <w:r>
        <w:rPr>
          <w:rFonts w:ascii="宋体" w:eastAsia="宋体" w:hAnsi="宋体"/>
          <w:sz w:val="21"/>
        </w:rPr>
        <w:t>，东经</w:t>
      </w:r>
      <w:r>
        <w:rPr>
          <w:rFonts w:ascii="Times New Roman" w:hAnsi="Times New Roman"/>
          <w:sz w:val="21"/>
        </w:rPr>
        <w:t>122°43.3′</w:t>
      </w:r>
      <w:r>
        <w:rPr>
          <w:rFonts w:ascii="宋体" w:eastAsia="宋体" w:hAnsi="宋体"/>
          <w:sz w:val="21"/>
        </w:rPr>
        <w:t>。位于黄海北部大连庄河市海域，距大郑镇最近点</w:t>
      </w:r>
      <w:r>
        <w:rPr>
          <w:rFonts w:ascii="Times New Roman" w:hAnsi="Times New Roman"/>
          <w:sz w:val="21"/>
        </w:rPr>
        <w:t>170</w:t>
      </w:r>
      <w:r>
        <w:rPr>
          <w:rFonts w:ascii="宋体" w:eastAsia="宋体" w:hAnsi="宋体"/>
          <w:sz w:val="21"/>
        </w:rPr>
        <w:t>米。因该岛干旱而得名。《大连海域地名志》（</w:t>
      </w:r>
      <w:r>
        <w:rPr>
          <w:rFonts w:ascii="Times New Roman" w:hAnsi="Times New Roman"/>
          <w:sz w:val="21"/>
        </w:rPr>
        <w:t>1989</w:t>
      </w:r>
      <w:r>
        <w:rPr>
          <w:rFonts w:ascii="宋体" w:eastAsia="宋体" w:hAnsi="宋体"/>
          <w:sz w:val="21"/>
        </w:rPr>
        <w:t>）、《中国海域地名志》（</w:t>
      </w:r>
      <w:r>
        <w:rPr>
          <w:rFonts w:ascii="Times New Roman" w:hAnsi="Times New Roman"/>
          <w:sz w:val="21"/>
        </w:rPr>
        <w:t>1989</w:t>
      </w:r>
      <w:r>
        <w:rPr>
          <w:rFonts w:ascii="宋体" w:eastAsia="宋体" w:hAnsi="宋体"/>
          <w:sz w:val="21"/>
        </w:rPr>
        <w:t>）和《中国海域地名图集》（</w:t>
      </w:r>
      <w:r>
        <w:rPr>
          <w:rFonts w:ascii="Times New Roman" w:hAnsi="Times New Roman"/>
          <w:sz w:val="21"/>
        </w:rPr>
        <w:t>1991</w:t>
      </w:r>
      <w:r>
        <w:rPr>
          <w:rFonts w:ascii="宋体" w:eastAsia="宋体" w:hAnsi="宋体"/>
          <w:sz w:val="21"/>
        </w:rPr>
        <w:t>）均记载为干岛。岛近长方形，西北—东南走向，岸线长度</w:t>
      </w:r>
      <w:r>
        <w:rPr>
          <w:rFonts w:ascii="Times New Roman" w:hAnsi="Times New Roman"/>
          <w:sz w:val="21"/>
        </w:rPr>
        <w:t>1.89</w:t>
      </w:r>
      <w:r>
        <w:rPr>
          <w:rFonts w:ascii="宋体" w:eastAsia="宋体" w:hAnsi="宋体"/>
          <w:sz w:val="21"/>
        </w:rPr>
        <w:t>千米，面积</w:t>
      </w:r>
      <w:r>
        <w:rPr>
          <w:rFonts w:ascii="Times New Roman" w:hAnsi="Times New Roman"/>
          <w:sz w:val="21"/>
        </w:rPr>
        <w:t>0.1526</w:t>
      </w:r>
      <w:r>
        <w:rPr>
          <w:rFonts w:ascii="宋体" w:eastAsia="宋体" w:hAnsi="宋体"/>
          <w:sz w:val="21"/>
        </w:rPr>
        <w:t>平方千米，最高点高程</w:t>
      </w:r>
      <w:r>
        <w:rPr>
          <w:rFonts w:ascii="Times New Roman" w:hAnsi="Times New Roman"/>
          <w:sz w:val="21"/>
        </w:rPr>
        <w:t>25</w:t>
      </w:r>
      <w:r>
        <w:rPr>
          <w:rFonts w:ascii="宋体" w:eastAsia="宋体" w:hAnsi="宋体"/>
          <w:sz w:val="21"/>
        </w:rPr>
        <w:t>米。基岩岛，由片麻岩组成，地表土壤层较厚，乔木以槐树为主。由填海形成的陆域建有海珍品苗种培育室、生活与堆放物资的房屋，驻有海水养殖和苗种培育临时人员，水电从大陆引入。海岛北部为围海养殖区。</w:t>
      </w:r>
      <w:r>
        <w:rPr>
          <w:rFonts w:ascii="Times New Roman" w:hAnsi="Times New Roman"/>
          <w:sz w:val="21"/>
        </w:rPr>
        <w:t xml:space="preserve"> </w:t>
      </w:r>
    </w:p>
    <w:p w14:paraId="26370104" w14:textId="77777777" w:rsidR="00600B89" w:rsidRDefault="006B5F12">
      <w:pPr>
        <w:rPr>
          <w:lang w:eastAsia="zh-CN"/>
        </w:rPr>
      </w:pPr>
      <w:r>
        <w:rPr>
          <w:rFonts w:ascii="宋体" w:eastAsia="宋体" w:hAnsi="宋体"/>
          <w:b/>
          <w:sz w:val="24"/>
          <w:lang w:eastAsia="zh-CN"/>
        </w:rPr>
        <w:t>大拉子岛（</w:t>
      </w:r>
      <w:r>
        <w:rPr>
          <w:rFonts w:ascii="Times New Roman" w:hAnsi="Times New Roman"/>
          <w:b/>
          <w:sz w:val="24"/>
          <w:lang w:eastAsia="zh-CN"/>
        </w:rPr>
        <w:t>Dàlāzi Dǎo</w:t>
      </w:r>
      <w:r>
        <w:rPr>
          <w:rFonts w:ascii="宋体" w:eastAsia="宋体" w:hAnsi="宋体"/>
          <w:b/>
          <w:sz w:val="24"/>
          <w:lang w:eastAsia="zh-CN"/>
        </w:rPr>
        <w:t>）</w:t>
      </w:r>
      <w:r>
        <w:rPr>
          <w:rFonts w:ascii="Times New Roman" w:hAnsi="Times New Roman"/>
          <w:b/>
          <w:sz w:val="24"/>
          <w:lang w:eastAsia="zh-CN"/>
        </w:rPr>
        <w:t xml:space="preserve"> </w:t>
      </w:r>
    </w:p>
    <w:p w14:paraId="272EAD61" w14:textId="77777777" w:rsidR="00600B89" w:rsidRDefault="006B5F12">
      <w:r>
        <w:rPr>
          <w:rFonts w:ascii="宋体" w:eastAsia="宋体" w:hAnsi="宋体"/>
          <w:sz w:val="21"/>
        </w:rPr>
        <w:t>北纬</w:t>
      </w:r>
      <w:r>
        <w:rPr>
          <w:rFonts w:ascii="Times New Roman" w:hAnsi="Times New Roman"/>
          <w:sz w:val="21"/>
        </w:rPr>
        <w:t>39°32.9′</w:t>
      </w:r>
      <w:r>
        <w:rPr>
          <w:rFonts w:ascii="宋体" w:eastAsia="宋体" w:hAnsi="宋体"/>
          <w:sz w:val="21"/>
        </w:rPr>
        <w:t>，东经</w:t>
      </w:r>
      <w:r>
        <w:rPr>
          <w:rFonts w:ascii="Times New Roman" w:hAnsi="Times New Roman"/>
          <w:sz w:val="21"/>
        </w:rPr>
        <w:t>123°00.9′</w:t>
      </w:r>
      <w:r>
        <w:rPr>
          <w:rFonts w:ascii="宋体" w:eastAsia="宋体" w:hAnsi="宋体"/>
          <w:sz w:val="21"/>
        </w:rPr>
        <w:t>。位于黄海北部大连庄河市石城乡海域，距石城岛最近点</w:t>
      </w:r>
      <w:r>
        <w:rPr>
          <w:rFonts w:ascii="Times New Roman" w:hAnsi="Times New Roman"/>
          <w:sz w:val="21"/>
        </w:rPr>
        <w:t>300</w:t>
      </w:r>
      <w:r>
        <w:rPr>
          <w:rFonts w:ascii="宋体" w:eastAsia="宋体" w:hAnsi="宋体"/>
          <w:sz w:val="21"/>
        </w:rPr>
        <w:t>米。因岛体倾斜，西高东低、东端低平，形似辕马拉车，故名。《中国海域地名图集》（</w:t>
      </w:r>
      <w:r>
        <w:rPr>
          <w:rFonts w:ascii="Times New Roman" w:hAnsi="Times New Roman"/>
          <w:sz w:val="21"/>
        </w:rPr>
        <w:t>1991</w:t>
      </w:r>
      <w:r>
        <w:rPr>
          <w:rFonts w:ascii="宋体" w:eastAsia="宋体" w:hAnsi="宋体"/>
          <w:sz w:val="21"/>
        </w:rPr>
        <w:t>）标注为大拉子岛。岸线长度</w:t>
      </w:r>
      <w:r>
        <w:rPr>
          <w:rFonts w:ascii="Times New Roman" w:hAnsi="Times New Roman"/>
          <w:sz w:val="21"/>
        </w:rPr>
        <w:t>150</w:t>
      </w:r>
      <w:r>
        <w:rPr>
          <w:rFonts w:ascii="宋体" w:eastAsia="宋体" w:hAnsi="宋体"/>
          <w:sz w:val="21"/>
        </w:rPr>
        <w:t>米，面积</w:t>
      </w:r>
      <w:r>
        <w:rPr>
          <w:rFonts w:ascii="Times New Roman" w:hAnsi="Times New Roman"/>
          <w:sz w:val="21"/>
        </w:rPr>
        <w:t>741</w:t>
      </w:r>
      <w:r>
        <w:rPr>
          <w:rFonts w:ascii="宋体" w:eastAsia="宋体" w:hAnsi="宋体"/>
          <w:sz w:val="21"/>
        </w:rPr>
        <w:t>平方米，最高点高程</w:t>
      </w:r>
      <w:r>
        <w:rPr>
          <w:rFonts w:ascii="Times New Roman" w:hAnsi="Times New Roman"/>
          <w:sz w:val="21"/>
        </w:rPr>
        <w:t>16.2</w:t>
      </w:r>
      <w:r>
        <w:rPr>
          <w:rFonts w:ascii="宋体" w:eastAsia="宋体" w:hAnsi="宋体"/>
          <w:sz w:val="21"/>
        </w:rPr>
        <w:t>米。基岩岛，由花岗岩组成，属元古界大石桥组地层。地势东北高、西南低，低潮时周边岩礁裸露。为风化层，土壤层较薄，生长草本植物。</w:t>
      </w:r>
      <w:r>
        <w:rPr>
          <w:rFonts w:ascii="Times New Roman" w:hAnsi="Times New Roman"/>
          <w:sz w:val="21"/>
        </w:rPr>
        <w:t xml:space="preserve"> </w:t>
      </w:r>
    </w:p>
    <w:p w14:paraId="44BE1B2F" w14:textId="77777777" w:rsidR="00600B89" w:rsidRDefault="006B5F12">
      <w:pPr>
        <w:rPr>
          <w:lang w:eastAsia="zh-CN"/>
        </w:rPr>
      </w:pPr>
      <w:r>
        <w:rPr>
          <w:rFonts w:ascii="宋体" w:eastAsia="宋体" w:hAnsi="宋体"/>
          <w:b/>
          <w:sz w:val="24"/>
          <w:lang w:eastAsia="zh-CN"/>
        </w:rPr>
        <w:t>大拉子南岛（</w:t>
      </w:r>
      <w:r>
        <w:rPr>
          <w:rFonts w:ascii="Times New Roman" w:hAnsi="Times New Roman"/>
          <w:b/>
          <w:sz w:val="24"/>
          <w:lang w:eastAsia="zh-CN"/>
        </w:rPr>
        <w:t>Dàlāzi Nándǎo</w:t>
      </w:r>
      <w:r>
        <w:rPr>
          <w:rFonts w:ascii="宋体" w:eastAsia="宋体" w:hAnsi="宋体"/>
          <w:b/>
          <w:sz w:val="24"/>
          <w:lang w:eastAsia="zh-CN"/>
        </w:rPr>
        <w:t>）</w:t>
      </w:r>
      <w:r>
        <w:rPr>
          <w:rFonts w:ascii="Times New Roman" w:hAnsi="Times New Roman"/>
          <w:b/>
          <w:sz w:val="24"/>
          <w:lang w:eastAsia="zh-CN"/>
        </w:rPr>
        <w:t xml:space="preserve"> </w:t>
      </w:r>
    </w:p>
    <w:p w14:paraId="4C25B5B6" w14:textId="77777777" w:rsidR="00600B89" w:rsidRDefault="006B5F12">
      <w:r>
        <w:rPr>
          <w:rFonts w:ascii="宋体" w:eastAsia="宋体" w:hAnsi="宋体"/>
          <w:sz w:val="21"/>
          <w:lang w:eastAsia="zh-CN"/>
        </w:rPr>
        <w:lastRenderedPageBreak/>
        <w:t>北纬</w:t>
      </w:r>
      <w:r>
        <w:rPr>
          <w:rFonts w:ascii="Times New Roman" w:hAnsi="Times New Roman"/>
          <w:sz w:val="21"/>
          <w:lang w:eastAsia="zh-CN"/>
        </w:rPr>
        <w:t>39°32.9′</w:t>
      </w:r>
      <w:r>
        <w:rPr>
          <w:rFonts w:ascii="宋体" w:eastAsia="宋体" w:hAnsi="宋体"/>
          <w:sz w:val="21"/>
          <w:lang w:eastAsia="zh-CN"/>
        </w:rPr>
        <w:t>，东经</w:t>
      </w:r>
      <w:r>
        <w:rPr>
          <w:rFonts w:ascii="Times New Roman" w:hAnsi="Times New Roman"/>
          <w:sz w:val="21"/>
          <w:lang w:eastAsia="zh-CN"/>
        </w:rPr>
        <w:t>123°00.8′</w:t>
      </w:r>
      <w:r>
        <w:rPr>
          <w:rFonts w:ascii="宋体" w:eastAsia="宋体" w:hAnsi="宋体"/>
          <w:sz w:val="21"/>
          <w:lang w:eastAsia="zh-CN"/>
        </w:rPr>
        <w:t>。位于黄海北部大连庄河市石城乡海域，距石城岛最近点</w:t>
      </w:r>
      <w:r>
        <w:rPr>
          <w:rFonts w:ascii="Times New Roman" w:hAnsi="Times New Roman"/>
          <w:sz w:val="21"/>
          <w:lang w:eastAsia="zh-CN"/>
        </w:rPr>
        <w:t>150</w:t>
      </w:r>
      <w:r>
        <w:rPr>
          <w:rFonts w:ascii="宋体" w:eastAsia="宋体" w:hAnsi="宋体"/>
          <w:sz w:val="21"/>
          <w:lang w:eastAsia="zh-CN"/>
        </w:rPr>
        <w:t>米。因位于大拉子岛南侧，故名。</w:t>
      </w:r>
      <w:r>
        <w:rPr>
          <w:rFonts w:ascii="宋体" w:eastAsia="宋体" w:hAnsi="宋体"/>
          <w:sz w:val="21"/>
        </w:rPr>
        <w:t>岸线长度</w:t>
      </w:r>
      <w:r>
        <w:rPr>
          <w:rFonts w:ascii="Times New Roman" w:hAnsi="Times New Roman"/>
          <w:sz w:val="21"/>
        </w:rPr>
        <w:t>358</w:t>
      </w:r>
      <w:r>
        <w:rPr>
          <w:rFonts w:ascii="宋体" w:eastAsia="宋体" w:hAnsi="宋体"/>
          <w:sz w:val="21"/>
        </w:rPr>
        <w:t>米，面积</w:t>
      </w:r>
      <w:r>
        <w:rPr>
          <w:rFonts w:ascii="Times New Roman" w:hAnsi="Times New Roman"/>
          <w:sz w:val="21"/>
        </w:rPr>
        <w:t>1136</w:t>
      </w:r>
      <w:r>
        <w:rPr>
          <w:rFonts w:ascii="宋体" w:eastAsia="宋体" w:hAnsi="宋体"/>
          <w:sz w:val="21"/>
        </w:rPr>
        <w:t>平方米，最高点高程</w:t>
      </w:r>
      <w:r>
        <w:rPr>
          <w:rFonts w:ascii="Times New Roman" w:hAnsi="Times New Roman"/>
          <w:sz w:val="21"/>
        </w:rPr>
        <w:t>9</w:t>
      </w:r>
      <w:r>
        <w:rPr>
          <w:rFonts w:ascii="宋体" w:eastAsia="宋体" w:hAnsi="宋体"/>
          <w:sz w:val="21"/>
        </w:rPr>
        <w:t>米。基岩岛，四周岩壁陡峭，顶部有少量土壤，生长草本植物。</w:t>
      </w:r>
      <w:r>
        <w:rPr>
          <w:rFonts w:ascii="Times New Roman" w:hAnsi="Times New Roman"/>
          <w:sz w:val="21"/>
        </w:rPr>
        <w:t xml:space="preserve"> </w:t>
      </w:r>
    </w:p>
    <w:p w14:paraId="5DB8E693" w14:textId="77777777" w:rsidR="00600B89" w:rsidRDefault="006B5F12">
      <w:pPr>
        <w:rPr>
          <w:lang w:eastAsia="zh-CN"/>
        </w:rPr>
      </w:pPr>
      <w:r>
        <w:rPr>
          <w:rFonts w:ascii="宋体" w:eastAsia="宋体" w:hAnsi="宋体"/>
          <w:b/>
          <w:sz w:val="24"/>
          <w:lang w:eastAsia="zh-CN"/>
        </w:rPr>
        <w:t>大拉子西小岛（</w:t>
      </w:r>
      <w:r>
        <w:rPr>
          <w:rFonts w:ascii="Times New Roman" w:hAnsi="Times New Roman"/>
          <w:b/>
          <w:sz w:val="24"/>
          <w:lang w:eastAsia="zh-CN"/>
        </w:rPr>
        <w:t>Dàlāzi Xīxiǎo Dǎo</w:t>
      </w:r>
      <w:r>
        <w:rPr>
          <w:rFonts w:ascii="宋体" w:eastAsia="宋体" w:hAnsi="宋体"/>
          <w:b/>
          <w:sz w:val="24"/>
          <w:lang w:eastAsia="zh-CN"/>
        </w:rPr>
        <w:t>）</w:t>
      </w:r>
      <w:r>
        <w:rPr>
          <w:rFonts w:ascii="Times New Roman" w:hAnsi="Times New Roman"/>
          <w:b/>
          <w:sz w:val="24"/>
          <w:lang w:eastAsia="zh-CN"/>
        </w:rPr>
        <w:t xml:space="preserve"> </w:t>
      </w:r>
    </w:p>
    <w:p w14:paraId="19727EFB" w14:textId="77777777" w:rsidR="00600B89" w:rsidRDefault="006B5F12">
      <w:r>
        <w:rPr>
          <w:rFonts w:ascii="宋体" w:eastAsia="宋体" w:hAnsi="宋体"/>
          <w:sz w:val="21"/>
          <w:lang w:eastAsia="zh-CN"/>
        </w:rPr>
        <w:t>北纬</w:t>
      </w:r>
      <w:r>
        <w:rPr>
          <w:rFonts w:ascii="Times New Roman" w:hAnsi="Times New Roman"/>
          <w:sz w:val="21"/>
          <w:lang w:eastAsia="zh-CN"/>
        </w:rPr>
        <w:t>39°32.9′</w:t>
      </w:r>
      <w:r>
        <w:rPr>
          <w:rFonts w:ascii="宋体" w:eastAsia="宋体" w:hAnsi="宋体"/>
          <w:sz w:val="21"/>
          <w:lang w:eastAsia="zh-CN"/>
        </w:rPr>
        <w:t>，东经</w:t>
      </w:r>
      <w:r>
        <w:rPr>
          <w:rFonts w:ascii="Times New Roman" w:hAnsi="Times New Roman"/>
          <w:sz w:val="21"/>
          <w:lang w:eastAsia="zh-CN"/>
        </w:rPr>
        <w:t>123°00.6′</w:t>
      </w:r>
      <w:r>
        <w:rPr>
          <w:rFonts w:ascii="宋体" w:eastAsia="宋体" w:hAnsi="宋体"/>
          <w:sz w:val="21"/>
          <w:lang w:eastAsia="zh-CN"/>
        </w:rPr>
        <w:t>。位于黄海北部大连庄河市石城乡海域，距石城岛最近点</w:t>
      </w:r>
      <w:r>
        <w:rPr>
          <w:rFonts w:ascii="Times New Roman" w:hAnsi="Times New Roman"/>
          <w:sz w:val="21"/>
          <w:lang w:eastAsia="zh-CN"/>
        </w:rPr>
        <w:t>200</w:t>
      </w:r>
      <w:r>
        <w:rPr>
          <w:rFonts w:ascii="宋体" w:eastAsia="宋体" w:hAnsi="宋体"/>
          <w:sz w:val="21"/>
          <w:lang w:eastAsia="zh-CN"/>
        </w:rPr>
        <w:t>米。因位于大拉子岛西南侧且面积较小，故名。</w:t>
      </w:r>
      <w:r>
        <w:rPr>
          <w:rFonts w:ascii="宋体" w:eastAsia="宋体" w:hAnsi="宋体"/>
          <w:sz w:val="21"/>
        </w:rPr>
        <w:t>岸线长度</w:t>
      </w:r>
      <w:r>
        <w:rPr>
          <w:rFonts w:ascii="Times New Roman" w:hAnsi="Times New Roman"/>
          <w:sz w:val="21"/>
        </w:rPr>
        <w:t>38</w:t>
      </w:r>
      <w:r>
        <w:rPr>
          <w:rFonts w:ascii="宋体" w:eastAsia="宋体" w:hAnsi="宋体"/>
          <w:sz w:val="21"/>
        </w:rPr>
        <w:t>米，面积为</w:t>
      </w:r>
      <w:r>
        <w:rPr>
          <w:rFonts w:ascii="Times New Roman" w:hAnsi="Times New Roman"/>
          <w:sz w:val="21"/>
        </w:rPr>
        <w:t>60</w:t>
      </w:r>
      <w:r>
        <w:rPr>
          <w:rFonts w:ascii="宋体" w:eastAsia="宋体" w:hAnsi="宋体"/>
          <w:sz w:val="21"/>
        </w:rPr>
        <w:t>平方米，最高点高程</w:t>
      </w:r>
      <w:r>
        <w:rPr>
          <w:rFonts w:ascii="Times New Roman" w:hAnsi="Times New Roman"/>
          <w:sz w:val="21"/>
        </w:rPr>
        <w:t>5</w:t>
      </w:r>
      <w:r>
        <w:rPr>
          <w:rFonts w:ascii="宋体" w:eastAsia="宋体" w:hAnsi="宋体"/>
          <w:sz w:val="21"/>
        </w:rPr>
        <w:t>米。基岩岛，无土壤和植被。</w:t>
      </w:r>
      <w:r>
        <w:rPr>
          <w:rFonts w:ascii="Times New Roman" w:hAnsi="Times New Roman"/>
          <w:sz w:val="21"/>
        </w:rPr>
        <w:t xml:space="preserve"> </w:t>
      </w:r>
    </w:p>
    <w:p w14:paraId="587E1409" w14:textId="77777777" w:rsidR="00600B89" w:rsidRDefault="006B5F12">
      <w:pPr>
        <w:rPr>
          <w:lang w:eastAsia="zh-CN"/>
        </w:rPr>
      </w:pPr>
      <w:r>
        <w:rPr>
          <w:rFonts w:ascii="宋体" w:eastAsia="宋体" w:hAnsi="宋体"/>
          <w:b/>
          <w:sz w:val="24"/>
          <w:lang w:eastAsia="zh-CN"/>
        </w:rPr>
        <w:t>青鱼坨子（</w:t>
      </w:r>
      <w:r>
        <w:rPr>
          <w:rFonts w:ascii="Times New Roman" w:hAnsi="Times New Roman"/>
          <w:b/>
          <w:sz w:val="24"/>
          <w:lang w:eastAsia="zh-CN"/>
        </w:rPr>
        <w:t>Qīngyú Tuózi</w:t>
      </w:r>
      <w:r>
        <w:rPr>
          <w:rFonts w:ascii="宋体" w:eastAsia="宋体" w:hAnsi="宋体"/>
          <w:b/>
          <w:sz w:val="24"/>
          <w:lang w:eastAsia="zh-CN"/>
        </w:rPr>
        <w:t>）</w:t>
      </w:r>
      <w:r>
        <w:rPr>
          <w:rFonts w:ascii="Times New Roman" w:hAnsi="Times New Roman"/>
          <w:b/>
          <w:sz w:val="24"/>
          <w:lang w:eastAsia="zh-CN"/>
        </w:rPr>
        <w:t xml:space="preserve"> </w:t>
      </w:r>
    </w:p>
    <w:p w14:paraId="77D38797"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39°32.9′</w:t>
      </w:r>
      <w:r>
        <w:rPr>
          <w:rFonts w:ascii="宋体" w:eastAsia="宋体" w:hAnsi="宋体"/>
          <w:sz w:val="21"/>
          <w:lang w:eastAsia="zh-CN"/>
        </w:rPr>
        <w:t>，东经</w:t>
      </w:r>
      <w:r>
        <w:rPr>
          <w:rFonts w:ascii="Times New Roman" w:hAnsi="Times New Roman"/>
          <w:sz w:val="21"/>
          <w:lang w:eastAsia="zh-CN"/>
        </w:rPr>
        <w:t>123°02.4′</w:t>
      </w:r>
      <w:r>
        <w:rPr>
          <w:rFonts w:ascii="宋体" w:eastAsia="宋体" w:hAnsi="宋体"/>
          <w:sz w:val="21"/>
          <w:lang w:eastAsia="zh-CN"/>
        </w:rPr>
        <w:t>。位于黄海北部大连庄河市石城乡海域，距石城岛最近点</w:t>
      </w:r>
      <w:r>
        <w:rPr>
          <w:rFonts w:ascii="Times New Roman" w:hAnsi="Times New Roman"/>
          <w:sz w:val="21"/>
          <w:lang w:eastAsia="zh-CN"/>
        </w:rPr>
        <w:t>1.7</w:t>
      </w:r>
      <w:r>
        <w:rPr>
          <w:rFonts w:ascii="宋体" w:eastAsia="宋体" w:hAnsi="宋体"/>
          <w:sz w:val="21"/>
          <w:lang w:eastAsia="zh-CN"/>
        </w:rPr>
        <w:t>千米。因海岛周边盛产青鱼而得名。明《辽东志》和《全辽志》记载为青鱼岛；《大连海域地名志》（</w:t>
      </w:r>
      <w:r>
        <w:rPr>
          <w:rFonts w:ascii="Times New Roman" w:hAnsi="Times New Roman"/>
          <w:sz w:val="21"/>
          <w:lang w:eastAsia="zh-CN"/>
        </w:rPr>
        <w:t>1989</w:t>
      </w:r>
      <w:r>
        <w:rPr>
          <w:rFonts w:ascii="宋体" w:eastAsia="宋体" w:hAnsi="宋体"/>
          <w:sz w:val="21"/>
          <w:lang w:eastAsia="zh-CN"/>
        </w:rPr>
        <w:t>）记载为青鱼坨子岛，《中国海域地名图集》（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）记为青鱼坨子。岛体呈东北—西南走向，岸线长度</w:t>
      </w:r>
      <w:r>
        <w:rPr>
          <w:rFonts w:ascii="Times New Roman" w:hAnsi="Times New Roman"/>
          <w:sz w:val="21"/>
          <w:lang w:eastAsia="zh-CN"/>
        </w:rPr>
        <w:t>756</w:t>
      </w:r>
      <w:r>
        <w:rPr>
          <w:rFonts w:ascii="宋体" w:eastAsia="宋体" w:hAnsi="宋体"/>
          <w:sz w:val="21"/>
          <w:lang w:eastAsia="zh-CN"/>
        </w:rPr>
        <w:t>米，面积</w:t>
      </w:r>
      <w:r>
        <w:rPr>
          <w:rFonts w:ascii="Times New Roman" w:hAnsi="Times New Roman"/>
          <w:sz w:val="21"/>
          <w:lang w:eastAsia="zh-CN"/>
        </w:rPr>
        <w:t>29848</w:t>
      </w:r>
      <w:r>
        <w:rPr>
          <w:rFonts w:ascii="宋体" w:eastAsia="宋体" w:hAnsi="宋体"/>
          <w:sz w:val="21"/>
          <w:lang w:eastAsia="zh-CN"/>
        </w:rPr>
        <w:t>平方米，最高点高程</w:t>
      </w:r>
      <w:r>
        <w:rPr>
          <w:rFonts w:ascii="Times New Roman" w:hAnsi="Times New Roman"/>
          <w:sz w:val="21"/>
          <w:lang w:eastAsia="zh-CN"/>
        </w:rPr>
        <w:t>33.6</w:t>
      </w:r>
      <w:r>
        <w:rPr>
          <w:rFonts w:ascii="宋体" w:eastAsia="宋体" w:hAnsi="宋体"/>
          <w:sz w:val="21"/>
          <w:lang w:eastAsia="zh-CN"/>
        </w:rPr>
        <w:t>米。基岩岛，由片麻岩组成，地貌类型主要为剥蚀低丘，顶部较平，南部稍陡。四周基岩出露，发育海蚀崖和海蚀平台，东北角发育海蚀柱，西南和东北部有贝壳滩。地表土壤层较厚，植被茂盛，主要生长灌木及草本植物，西侧边坡处有少量针叶林。岛南部有简易房屋，屋旁种有蔬菜，驻有海水养殖临时看护人员，水从大陆运送，电靠发电机供给。周边海域为底播增养殖区。</w:t>
      </w:r>
      <w:r>
        <w:rPr>
          <w:rFonts w:ascii="Times New Roman" w:hAnsi="Times New Roman"/>
          <w:sz w:val="21"/>
          <w:lang w:eastAsia="zh-CN"/>
        </w:rPr>
        <w:t xml:space="preserve"> </w:t>
      </w:r>
    </w:p>
    <w:p w14:paraId="0905A265" w14:textId="77777777" w:rsidR="00600B89" w:rsidRDefault="006B5F12">
      <w:pPr>
        <w:rPr>
          <w:lang w:eastAsia="zh-CN"/>
        </w:rPr>
      </w:pPr>
      <w:r>
        <w:rPr>
          <w:rFonts w:ascii="宋体" w:eastAsia="宋体" w:hAnsi="宋体"/>
          <w:b/>
          <w:sz w:val="24"/>
          <w:lang w:eastAsia="zh-CN"/>
        </w:rPr>
        <w:t>棺材石（</w:t>
      </w:r>
      <w:r>
        <w:rPr>
          <w:rFonts w:ascii="Times New Roman" w:hAnsi="Times New Roman"/>
          <w:b/>
          <w:sz w:val="24"/>
          <w:lang w:eastAsia="zh-CN"/>
        </w:rPr>
        <w:t>Guāncái Shí</w:t>
      </w:r>
      <w:r>
        <w:rPr>
          <w:rFonts w:ascii="宋体" w:eastAsia="宋体" w:hAnsi="宋体"/>
          <w:b/>
          <w:sz w:val="24"/>
          <w:lang w:eastAsia="zh-CN"/>
        </w:rPr>
        <w:t>）</w:t>
      </w:r>
      <w:r>
        <w:rPr>
          <w:rFonts w:ascii="Times New Roman" w:hAnsi="Times New Roman"/>
          <w:b/>
          <w:sz w:val="24"/>
          <w:lang w:eastAsia="zh-CN"/>
        </w:rPr>
        <w:t xml:space="preserve"> </w:t>
      </w:r>
    </w:p>
    <w:p w14:paraId="3833BDF4" w14:textId="77777777" w:rsidR="00600B89" w:rsidRDefault="006B5F12">
      <w:r>
        <w:rPr>
          <w:rFonts w:ascii="宋体" w:eastAsia="宋体" w:hAnsi="宋体"/>
          <w:sz w:val="21"/>
        </w:rPr>
        <w:t>北纬</w:t>
      </w:r>
      <w:r>
        <w:rPr>
          <w:rFonts w:ascii="Times New Roman" w:hAnsi="Times New Roman"/>
          <w:sz w:val="21"/>
        </w:rPr>
        <w:t>39°32.6′</w:t>
      </w:r>
      <w:r>
        <w:rPr>
          <w:rFonts w:ascii="宋体" w:eastAsia="宋体" w:hAnsi="宋体"/>
          <w:sz w:val="21"/>
        </w:rPr>
        <w:t>，东经</w:t>
      </w:r>
      <w:r>
        <w:rPr>
          <w:rFonts w:ascii="Times New Roman" w:hAnsi="Times New Roman"/>
          <w:sz w:val="21"/>
        </w:rPr>
        <w:t>122°42.3′</w:t>
      </w:r>
      <w:r>
        <w:rPr>
          <w:rFonts w:ascii="宋体" w:eastAsia="宋体" w:hAnsi="宋体"/>
          <w:sz w:val="21"/>
        </w:rPr>
        <w:t>。位于黄海北部大连庄河市海域，距明阳镇最近点</w:t>
      </w:r>
      <w:r>
        <w:rPr>
          <w:rFonts w:ascii="Times New Roman" w:hAnsi="Times New Roman"/>
          <w:sz w:val="21"/>
        </w:rPr>
        <w:t>270</w:t>
      </w:r>
      <w:r>
        <w:rPr>
          <w:rFonts w:ascii="宋体" w:eastAsia="宋体" w:hAnsi="宋体"/>
          <w:sz w:val="21"/>
        </w:rPr>
        <w:t>米。因岛体形似棺材而得名。由多个礁体组成，岸线长度</w:t>
      </w:r>
      <w:r>
        <w:rPr>
          <w:rFonts w:ascii="Times New Roman" w:hAnsi="Times New Roman"/>
          <w:sz w:val="21"/>
        </w:rPr>
        <w:t>74</w:t>
      </w:r>
      <w:r>
        <w:rPr>
          <w:rFonts w:ascii="宋体" w:eastAsia="宋体" w:hAnsi="宋体"/>
          <w:sz w:val="21"/>
        </w:rPr>
        <w:t>米，面积</w:t>
      </w:r>
      <w:r>
        <w:rPr>
          <w:rFonts w:ascii="Times New Roman" w:hAnsi="Times New Roman"/>
          <w:sz w:val="21"/>
        </w:rPr>
        <w:t>381</w:t>
      </w:r>
      <w:r>
        <w:rPr>
          <w:rFonts w:ascii="宋体" w:eastAsia="宋体" w:hAnsi="宋体"/>
          <w:sz w:val="21"/>
        </w:rPr>
        <w:t>平方米，最高点高程</w:t>
      </w:r>
      <w:r>
        <w:rPr>
          <w:rFonts w:ascii="Times New Roman" w:hAnsi="Times New Roman"/>
          <w:sz w:val="21"/>
        </w:rPr>
        <w:t>1.8</w:t>
      </w:r>
      <w:r>
        <w:rPr>
          <w:rFonts w:ascii="宋体" w:eastAsia="宋体" w:hAnsi="宋体"/>
          <w:sz w:val="21"/>
        </w:rPr>
        <w:t>米。基岩岛，岩石裸露，无土壤和植被。</w:t>
      </w:r>
      <w:r>
        <w:rPr>
          <w:rFonts w:ascii="Times New Roman" w:hAnsi="Times New Roman"/>
          <w:sz w:val="21"/>
        </w:rPr>
        <w:t xml:space="preserve"> </w:t>
      </w:r>
    </w:p>
    <w:p w14:paraId="340B1B7F" w14:textId="77777777" w:rsidR="00600B89" w:rsidRDefault="006B5F12">
      <w:r>
        <w:rPr>
          <w:rFonts w:ascii="宋体" w:eastAsia="宋体" w:hAnsi="宋体"/>
          <w:b/>
          <w:sz w:val="24"/>
        </w:rPr>
        <w:t>徐坨子（</w:t>
      </w:r>
      <w:r>
        <w:rPr>
          <w:rFonts w:ascii="Times New Roman" w:hAnsi="Times New Roman"/>
          <w:b/>
          <w:sz w:val="24"/>
        </w:rPr>
        <w:t>Xú Tuózi</w:t>
      </w:r>
      <w:r>
        <w:rPr>
          <w:rFonts w:ascii="宋体" w:eastAsia="宋体" w:hAnsi="宋体"/>
          <w:b/>
          <w:sz w:val="24"/>
        </w:rPr>
        <w:t>）</w:t>
      </w:r>
      <w:r>
        <w:rPr>
          <w:rFonts w:ascii="Times New Roman" w:hAnsi="Times New Roman"/>
          <w:b/>
          <w:sz w:val="24"/>
        </w:rPr>
        <w:t xml:space="preserve"> </w:t>
      </w:r>
    </w:p>
    <w:p w14:paraId="292AB985" w14:textId="77777777" w:rsidR="00600B89" w:rsidRDefault="006B5F12">
      <w:r>
        <w:rPr>
          <w:rFonts w:ascii="宋体" w:eastAsia="宋体" w:hAnsi="宋体"/>
          <w:sz w:val="21"/>
        </w:rPr>
        <w:t>北纬</w:t>
      </w:r>
      <w:r>
        <w:rPr>
          <w:rFonts w:ascii="Times New Roman" w:hAnsi="Times New Roman"/>
          <w:sz w:val="21"/>
        </w:rPr>
        <w:t>39°32.6′</w:t>
      </w:r>
      <w:r>
        <w:rPr>
          <w:rFonts w:ascii="宋体" w:eastAsia="宋体" w:hAnsi="宋体"/>
          <w:sz w:val="21"/>
        </w:rPr>
        <w:t>，东经</w:t>
      </w:r>
      <w:r>
        <w:rPr>
          <w:rFonts w:ascii="Times New Roman" w:hAnsi="Times New Roman"/>
          <w:sz w:val="21"/>
        </w:rPr>
        <w:t>122°56.5′</w:t>
      </w:r>
      <w:r>
        <w:rPr>
          <w:rFonts w:ascii="宋体" w:eastAsia="宋体" w:hAnsi="宋体"/>
          <w:sz w:val="21"/>
        </w:rPr>
        <w:t>。位于黄海北部大连庄河市石城乡海域，距石城岛最近点</w:t>
      </w:r>
      <w:r>
        <w:rPr>
          <w:rFonts w:ascii="Times New Roman" w:hAnsi="Times New Roman"/>
          <w:sz w:val="21"/>
        </w:rPr>
        <w:t>920</w:t>
      </w:r>
      <w:r>
        <w:rPr>
          <w:rFonts w:ascii="宋体" w:eastAsia="宋体" w:hAnsi="宋体"/>
          <w:sz w:val="21"/>
        </w:rPr>
        <w:t>米。因岛上曾住有徐姓人家而得名。《大连海域地名志》（</w:t>
      </w:r>
      <w:r>
        <w:rPr>
          <w:rFonts w:ascii="Times New Roman" w:hAnsi="Times New Roman"/>
          <w:sz w:val="21"/>
        </w:rPr>
        <w:t>1989</w:t>
      </w:r>
      <w:r>
        <w:rPr>
          <w:rFonts w:ascii="宋体" w:eastAsia="宋体" w:hAnsi="宋体"/>
          <w:sz w:val="21"/>
        </w:rPr>
        <w:t>）、《中国海域地名图集》（</w:t>
      </w:r>
      <w:r>
        <w:rPr>
          <w:rFonts w:ascii="Times New Roman" w:hAnsi="Times New Roman"/>
          <w:sz w:val="21"/>
        </w:rPr>
        <w:t>1991</w:t>
      </w:r>
      <w:r>
        <w:rPr>
          <w:rFonts w:ascii="宋体" w:eastAsia="宋体" w:hAnsi="宋体"/>
          <w:sz w:val="21"/>
        </w:rPr>
        <w:t>）和《全国海岛名称与代码》（</w:t>
      </w:r>
      <w:r>
        <w:rPr>
          <w:rFonts w:ascii="Times New Roman" w:hAnsi="Times New Roman"/>
          <w:sz w:val="21"/>
        </w:rPr>
        <w:t>2008</w:t>
      </w:r>
      <w:r>
        <w:rPr>
          <w:rFonts w:ascii="宋体" w:eastAsia="宋体" w:hAnsi="宋体"/>
          <w:sz w:val="21"/>
        </w:rPr>
        <w:t>）记为徐坨子。岛体呈三角形，岸线长度</w:t>
      </w:r>
      <w:r>
        <w:rPr>
          <w:rFonts w:ascii="Times New Roman" w:hAnsi="Times New Roman"/>
          <w:sz w:val="21"/>
        </w:rPr>
        <w:t>445</w:t>
      </w:r>
      <w:r>
        <w:rPr>
          <w:rFonts w:ascii="宋体" w:eastAsia="宋体" w:hAnsi="宋体"/>
          <w:sz w:val="21"/>
        </w:rPr>
        <w:t>米，面积</w:t>
      </w:r>
      <w:r>
        <w:rPr>
          <w:rFonts w:ascii="Times New Roman" w:hAnsi="Times New Roman"/>
          <w:sz w:val="21"/>
        </w:rPr>
        <w:t>7205</w:t>
      </w:r>
      <w:r>
        <w:rPr>
          <w:rFonts w:ascii="宋体" w:eastAsia="宋体" w:hAnsi="宋体"/>
          <w:sz w:val="21"/>
        </w:rPr>
        <w:t>平方米，最高点高程</w:t>
      </w:r>
      <w:r>
        <w:rPr>
          <w:rFonts w:ascii="Times New Roman" w:hAnsi="Times New Roman"/>
          <w:sz w:val="21"/>
        </w:rPr>
        <w:t>15.6</w:t>
      </w:r>
      <w:r>
        <w:rPr>
          <w:rFonts w:ascii="宋体" w:eastAsia="宋体" w:hAnsi="宋体"/>
          <w:sz w:val="21"/>
        </w:rPr>
        <w:t>米。基岩岛，由片麻岩组成。地势平坦，有三个山嘴分别面向南部、西北部、东北部，东南部、北部、西南部海岸均有沙滩发育，低潮时东南部沙岗可向海延伸</w:t>
      </w:r>
      <w:r>
        <w:rPr>
          <w:rFonts w:ascii="Times New Roman" w:hAnsi="Times New Roman"/>
          <w:sz w:val="21"/>
        </w:rPr>
        <w:t>200</w:t>
      </w:r>
      <w:r>
        <w:rPr>
          <w:rFonts w:ascii="宋体" w:eastAsia="宋体" w:hAnsi="宋体"/>
          <w:sz w:val="21"/>
        </w:rPr>
        <w:t>多米。有薄层土壤，主要生长草本植物，乔木和灌木较少。</w:t>
      </w:r>
      <w:r>
        <w:rPr>
          <w:rFonts w:ascii="Times New Roman" w:hAnsi="Times New Roman"/>
          <w:sz w:val="21"/>
        </w:rPr>
        <w:t xml:space="preserve"> </w:t>
      </w:r>
    </w:p>
    <w:p w14:paraId="671BE9BF" w14:textId="77777777" w:rsidR="00600B89" w:rsidRDefault="006B5F12">
      <w:pPr>
        <w:rPr>
          <w:lang w:eastAsia="zh-CN"/>
        </w:rPr>
      </w:pPr>
      <w:r>
        <w:rPr>
          <w:rFonts w:ascii="宋体" w:eastAsia="宋体" w:hAnsi="宋体"/>
          <w:b/>
          <w:sz w:val="24"/>
          <w:lang w:eastAsia="zh-CN"/>
        </w:rPr>
        <w:t>小徐岛（</w:t>
      </w:r>
      <w:r>
        <w:rPr>
          <w:rFonts w:ascii="Times New Roman" w:hAnsi="Times New Roman"/>
          <w:b/>
          <w:sz w:val="24"/>
          <w:lang w:eastAsia="zh-CN"/>
        </w:rPr>
        <w:t>Xiǎoxú Dǎo</w:t>
      </w:r>
      <w:r>
        <w:rPr>
          <w:rFonts w:ascii="宋体" w:eastAsia="宋体" w:hAnsi="宋体"/>
          <w:b/>
          <w:sz w:val="24"/>
          <w:lang w:eastAsia="zh-CN"/>
        </w:rPr>
        <w:t>）</w:t>
      </w:r>
      <w:r>
        <w:rPr>
          <w:rFonts w:ascii="Times New Roman" w:hAnsi="Times New Roman"/>
          <w:b/>
          <w:sz w:val="24"/>
          <w:lang w:eastAsia="zh-CN"/>
        </w:rPr>
        <w:t xml:space="preserve"> </w:t>
      </w:r>
    </w:p>
    <w:p w14:paraId="34E33AB3" w14:textId="77777777" w:rsidR="00600B89" w:rsidRDefault="006B5F12">
      <w:r>
        <w:rPr>
          <w:rFonts w:ascii="宋体" w:eastAsia="宋体" w:hAnsi="宋体"/>
          <w:sz w:val="21"/>
          <w:lang w:eastAsia="zh-CN"/>
        </w:rPr>
        <w:t>北纬</w:t>
      </w:r>
      <w:r>
        <w:rPr>
          <w:rFonts w:ascii="Times New Roman" w:hAnsi="Times New Roman"/>
          <w:sz w:val="21"/>
          <w:lang w:eastAsia="zh-CN"/>
        </w:rPr>
        <w:t>39°32.5′</w:t>
      </w:r>
      <w:r>
        <w:rPr>
          <w:rFonts w:ascii="宋体" w:eastAsia="宋体" w:hAnsi="宋体"/>
          <w:sz w:val="21"/>
          <w:lang w:eastAsia="zh-CN"/>
        </w:rPr>
        <w:t>，东经</w:t>
      </w:r>
      <w:r>
        <w:rPr>
          <w:rFonts w:ascii="Times New Roman" w:hAnsi="Times New Roman"/>
          <w:sz w:val="21"/>
          <w:lang w:eastAsia="zh-CN"/>
        </w:rPr>
        <w:t>122°56.6′</w:t>
      </w:r>
      <w:r>
        <w:rPr>
          <w:rFonts w:ascii="宋体" w:eastAsia="宋体" w:hAnsi="宋体"/>
          <w:sz w:val="21"/>
          <w:lang w:eastAsia="zh-CN"/>
        </w:rPr>
        <w:t>。位于黄海北部大连庄河市石城乡海域，距石城岛最近点</w:t>
      </w:r>
      <w:r>
        <w:rPr>
          <w:rFonts w:ascii="Times New Roman" w:hAnsi="Times New Roman"/>
          <w:sz w:val="21"/>
          <w:lang w:eastAsia="zh-CN"/>
        </w:rPr>
        <w:t>730</w:t>
      </w:r>
      <w:r>
        <w:rPr>
          <w:rFonts w:ascii="宋体" w:eastAsia="宋体" w:hAnsi="宋体"/>
          <w:sz w:val="21"/>
          <w:lang w:eastAsia="zh-CN"/>
        </w:rPr>
        <w:t>米。因位于徐坨子附近且面积较小而得名。</w:t>
      </w:r>
      <w:r>
        <w:rPr>
          <w:rFonts w:ascii="宋体" w:eastAsia="宋体" w:hAnsi="宋体"/>
          <w:sz w:val="21"/>
        </w:rPr>
        <w:t>岸线长度</w:t>
      </w:r>
      <w:r>
        <w:rPr>
          <w:rFonts w:ascii="Times New Roman" w:hAnsi="Times New Roman"/>
          <w:sz w:val="21"/>
        </w:rPr>
        <w:t>118</w:t>
      </w:r>
      <w:r>
        <w:rPr>
          <w:rFonts w:ascii="宋体" w:eastAsia="宋体" w:hAnsi="宋体"/>
          <w:sz w:val="21"/>
        </w:rPr>
        <w:t>米，面积</w:t>
      </w:r>
      <w:r>
        <w:rPr>
          <w:rFonts w:ascii="Times New Roman" w:hAnsi="Times New Roman"/>
          <w:sz w:val="21"/>
        </w:rPr>
        <w:t>598</w:t>
      </w:r>
      <w:r>
        <w:rPr>
          <w:rFonts w:ascii="宋体" w:eastAsia="宋体" w:hAnsi="宋体"/>
          <w:sz w:val="21"/>
        </w:rPr>
        <w:t>平方米，最高点高程</w:t>
      </w:r>
      <w:r>
        <w:rPr>
          <w:rFonts w:ascii="Times New Roman" w:hAnsi="Times New Roman"/>
          <w:sz w:val="21"/>
        </w:rPr>
        <w:t>5</w:t>
      </w:r>
      <w:r>
        <w:rPr>
          <w:rFonts w:ascii="宋体" w:eastAsia="宋体" w:hAnsi="宋体"/>
          <w:sz w:val="21"/>
        </w:rPr>
        <w:t>米。基岩岛，无土壤和植被。</w:t>
      </w:r>
      <w:r>
        <w:rPr>
          <w:rFonts w:ascii="Times New Roman" w:hAnsi="Times New Roman"/>
          <w:sz w:val="21"/>
        </w:rPr>
        <w:t xml:space="preserve"> </w:t>
      </w:r>
    </w:p>
    <w:p w14:paraId="0C4FB79A" w14:textId="77777777" w:rsidR="00600B89" w:rsidRDefault="006B5F12">
      <w:pPr>
        <w:rPr>
          <w:lang w:eastAsia="zh-CN"/>
        </w:rPr>
      </w:pPr>
      <w:r>
        <w:rPr>
          <w:rFonts w:ascii="宋体" w:eastAsia="宋体" w:hAnsi="宋体"/>
          <w:b/>
          <w:sz w:val="24"/>
          <w:lang w:eastAsia="zh-CN"/>
        </w:rPr>
        <w:t>尹大岛（</w:t>
      </w:r>
      <w:r>
        <w:rPr>
          <w:rFonts w:ascii="Times New Roman" w:hAnsi="Times New Roman"/>
          <w:b/>
          <w:sz w:val="24"/>
          <w:lang w:eastAsia="zh-CN"/>
        </w:rPr>
        <w:t>Yǐndà Dǎo</w:t>
      </w:r>
      <w:r>
        <w:rPr>
          <w:rFonts w:ascii="宋体" w:eastAsia="宋体" w:hAnsi="宋体"/>
          <w:b/>
          <w:sz w:val="24"/>
          <w:lang w:eastAsia="zh-CN"/>
        </w:rPr>
        <w:t>）</w:t>
      </w:r>
      <w:r>
        <w:rPr>
          <w:rFonts w:ascii="Times New Roman" w:hAnsi="Times New Roman"/>
          <w:b/>
          <w:sz w:val="24"/>
          <w:lang w:eastAsia="zh-CN"/>
        </w:rPr>
        <w:t xml:space="preserve"> </w:t>
      </w:r>
    </w:p>
    <w:p w14:paraId="694348DD" w14:textId="77777777" w:rsidR="00600B89" w:rsidRDefault="006B5F12">
      <w:r>
        <w:rPr>
          <w:rFonts w:ascii="宋体" w:eastAsia="宋体" w:hAnsi="宋体"/>
          <w:sz w:val="21"/>
        </w:rPr>
        <w:lastRenderedPageBreak/>
        <w:t>北纬</w:t>
      </w:r>
      <w:r>
        <w:rPr>
          <w:rFonts w:ascii="Times New Roman" w:hAnsi="Times New Roman"/>
          <w:sz w:val="21"/>
        </w:rPr>
        <w:t>39°32.0′</w:t>
      </w:r>
      <w:r>
        <w:rPr>
          <w:rFonts w:ascii="宋体" w:eastAsia="宋体" w:hAnsi="宋体"/>
          <w:sz w:val="21"/>
        </w:rPr>
        <w:t>，东经</w:t>
      </w:r>
      <w:r>
        <w:rPr>
          <w:rFonts w:ascii="Times New Roman" w:hAnsi="Times New Roman"/>
          <w:sz w:val="21"/>
        </w:rPr>
        <w:t>122°41.5′</w:t>
      </w:r>
      <w:r>
        <w:rPr>
          <w:rFonts w:ascii="宋体" w:eastAsia="宋体" w:hAnsi="宋体"/>
          <w:sz w:val="21"/>
        </w:rPr>
        <w:t>。位于黄海北部大连庄河市海域，距明阳镇最近点</w:t>
      </w:r>
      <w:r>
        <w:rPr>
          <w:rFonts w:ascii="Times New Roman" w:hAnsi="Times New Roman"/>
          <w:sz w:val="21"/>
        </w:rPr>
        <w:t>160</w:t>
      </w:r>
      <w:r>
        <w:rPr>
          <w:rFonts w:ascii="宋体" w:eastAsia="宋体" w:hAnsi="宋体"/>
          <w:sz w:val="21"/>
        </w:rPr>
        <w:t>米。该岛体大得名大岛。因省内重名，且位于尹家村附近，更为今名。《中国海域地名志》（</w:t>
      </w:r>
      <w:r>
        <w:rPr>
          <w:rFonts w:ascii="Times New Roman" w:hAnsi="Times New Roman"/>
          <w:sz w:val="21"/>
        </w:rPr>
        <w:t>1989</w:t>
      </w:r>
      <w:r>
        <w:rPr>
          <w:rFonts w:ascii="宋体" w:eastAsia="宋体" w:hAnsi="宋体"/>
          <w:sz w:val="21"/>
        </w:rPr>
        <w:t>）、《中国海域地名图集》（</w:t>
      </w:r>
      <w:r>
        <w:rPr>
          <w:rFonts w:ascii="Times New Roman" w:hAnsi="Times New Roman"/>
          <w:sz w:val="21"/>
        </w:rPr>
        <w:t>1991</w:t>
      </w:r>
      <w:r>
        <w:rPr>
          <w:rFonts w:ascii="宋体" w:eastAsia="宋体" w:hAnsi="宋体"/>
          <w:sz w:val="21"/>
        </w:rPr>
        <w:t>）和《全国海岛名称与代码》（</w:t>
      </w:r>
      <w:r>
        <w:rPr>
          <w:rFonts w:ascii="Times New Roman" w:hAnsi="Times New Roman"/>
          <w:sz w:val="21"/>
        </w:rPr>
        <w:t>2008</w:t>
      </w:r>
      <w:r>
        <w:rPr>
          <w:rFonts w:ascii="宋体" w:eastAsia="宋体" w:hAnsi="宋体"/>
          <w:sz w:val="21"/>
        </w:rPr>
        <w:t>）记为大岛。岸线长度</w:t>
      </w:r>
      <w:r>
        <w:rPr>
          <w:rFonts w:ascii="Times New Roman" w:hAnsi="Times New Roman"/>
          <w:sz w:val="21"/>
        </w:rPr>
        <w:t>51</w:t>
      </w:r>
      <w:r>
        <w:rPr>
          <w:rFonts w:ascii="宋体" w:eastAsia="宋体" w:hAnsi="宋体"/>
          <w:sz w:val="21"/>
        </w:rPr>
        <w:t>米，面积</w:t>
      </w:r>
      <w:r>
        <w:rPr>
          <w:rFonts w:ascii="Times New Roman" w:hAnsi="Times New Roman"/>
          <w:sz w:val="21"/>
        </w:rPr>
        <w:t>157</w:t>
      </w:r>
      <w:r>
        <w:rPr>
          <w:rFonts w:ascii="宋体" w:eastAsia="宋体" w:hAnsi="宋体"/>
          <w:sz w:val="21"/>
        </w:rPr>
        <w:t>平方米，最高点高程</w:t>
      </w:r>
      <w:r>
        <w:rPr>
          <w:rFonts w:ascii="Times New Roman" w:hAnsi="Times New Roman"/>
          <w:sz w:val="21"/>
        </w:rPr>
        <w:t>12</w:t>
      </w:r>
      <w:r>
        <w:rPr>
          <w:rFonts w:ascii="宋体" w:eastAsia="宋体" w:hAnsi="宋体"/>
          <w:sz w:val="21"/>
        </w:rPr>
        <w:t>米。基岩岛，由石灰岩组成，岩缝中有少量土壤，顶部生长草本植物。</w:t>
      </w:r>
      <w:r>
        <w:rPr>
          <w:rFonts w:ascii="Times New Roman" w:hAnsi="Times New Roman"/>
          <w:sz w:val="21"/>
        </w:rPr>
        <w:t xml:space="preserve"> </w:t>
      </w:r>
    </w:p>
    <w:p w14:paraId="554F2FC9" w14:textId="77777777" w:rsidR="00600B89" w:rsidRDefault="006B5F12">
      <w:r>
        <w:rPr>
          <w:rFonts w:ascii="宋体" w:eastAsia="宋体" w:hAnsi="宋体"/>
          <w:b/>
          <w:sz w:val="24"/>
        </w:rPr>
        <w:t>行人坨子（</w:t>
      </w:r>
      <w:r>
        <w:rPr>
          <w:rFonts w:ascii="Times New Roman" w:hAnsi="Times New Roman"/>
          <w:b/>
          <w:sz w:val="24"/>
        </w:rPr>
        <w:t>Xíngrén Tuózi</w:t>
      </w:r>
      <w:r>
        <w:rPr>
          <w:rFonts w:ascii="宋体" w:eastAsia="宋体" w:hAnsi="宋体"/>
          <w:b/>
          <w:sz w:val="24"/>
        </w:rPr>
        <w:t>）</w:t>
      </w:r>
      <w:r>
        <w:rPr>
          <w:rFonts w:ascii="Times New Roman" w:hAnsi="Times New Roman"/>
          <w:b/>
          <w:sz w:val="24"/>
        </w:rPr>
        <w:t xml:space="preserve"> </w:t>
      </w:r>
    </w:p>
    <w:p w14:paraId="59E90244" w14:textId="77777777" w:rsidR="00600B89" w:rsidRDefault="006B5F12">
      <w:r>
        <w:rPr>
          <w:rFonts w:ascii="宋体" w:eastAsia="宋体" w:hAnsi="宋体"/>
          <w:sz w:val="21"/>
        </w:rPr>
        <w:t>北纬</w:t>
      </w:r>
      <w:r>
        <w:rPr>
          <w:rFonts w:ascii="Times New Roman" w:hAnsi="Times New Roman"/>
          <w:sz w:val="21"/>
        </w:rPr>
        <w:t>39°31.7′</w:t>
      </w:r>
      <w:r>
        <w:rPr>
          <w:rFonts w:ascii="宋体" w:eastAsia="宋体" w:hAnsi="宋体"/>
          <w:sz w:val="21"/>
        </w:rPr>
        <w:t>，东经</w:t>
      </w:r>
      <w:r>
        <w:rPr>
          <w:rFonts w:ascii="Times New Roman" w:hAnsi="Times New Roman"/>
          <w:sz w:val="21"/>
        </w:rPr>
        <w:t>123°02.6′</w:t>
      </w:r>
      <w:r>
        <w:rPr>
          <w:rFonts w:ascii="宋体" w:eastAsia="宋体" w:hAnsi="宋体"/>
          <w:sz w:val="21"/>
        </w:rPr>
        <w:t>。位于黄海北部大连庄河市石城乡海域，距石城岛最近点</w:t>
      </w:r>
      <w:r>
        <w:rPr>
          <w:rFonts w:ascii="Times New Roman" w:hAnsi="Times New Roman"/>
          <w:sz w:val="21"/>
        </w:rPr>
        <w:t>1</w:t>
      </w:r>
      <w:r>
        <w:rPr>
          <w:rFonts w:ascii="宋体" w:eastAsia="宋体" w:hAnsi="宋体"/>
          <w:sz w:val="21"/>
        </w:rPr>
        <w:t>千米。因海岛东西有似行人的海蚀柱而得名。《大连海域地名志》（</w:t>
      </w:r>
      <w:r>
        <w:rPr>
          <w:rFonts w:ascii="Times New Roman" w:hAnsi="Times New Roman"/>
          <w:sz w:val="21"/>
        </w:rPr>
        <w:t>1989</w:t>
      </w:r>
      <w:r>
        <w:rPr>
          <w:rFonts w:ascii="宋体" w:eastAsia="宋体" w:hAnsi="宋体"/>
          <w:sz w:val="21"/>
        </w:rPr>
        <w:t>）记载为行人坨子岛，《中国海域地名图集》（</w:t>
      </w:r>
      <w:r>
        <w:rPr>
          <w:rFonts w:ascii="Times New Roman" w:hAnsi="Times New Roman"/>
          <w:sz w:val="21"/>
        </w:rPr>
        <w:t>1991</w:t>
      </w:r>
      <w:r>
        <w:rPr>
          <w:rFonts w:ascii="宋体" w:eastAsia="宋体" w:hAnsi="宋体"/>
          <w:sz w:val="21"/>
        </w:rPr>
        <w:t>）和《全国海岛名称与代码》（</w:t>
      </w:r>
      <w:r>
        <w:rPr>
          <w:rFonts w:ascii="Times New Roman" w:hAnsi="Times New Roman"/>
          <w:sz w:val="21"/>
        </w:rPr>
        <w:t>2008</w:t>
      </w:r>
      <w:r>
        <w:rPr>
          <w:rFonts w:ascii="宋体" w:eastAsia="宋体" w:hAnsi="宋体"/>
          <w:sz w:val="21"/>
        </w:rPr>
        <w:t>）记为行人坨子。岛体呈不规则形状，岸线长度</w:t>
      </w:r>
      <w:r>
        <w:rPr>
          <w:rFonts w:ascii="Times New Roman" w:hAnsi="Times New Roman"/>
          <w:sz w:val="21"/>
        </w:rPr>
        <w:t>573</w:t>
      </w:r>
      <w:r>
        <w:rPr>
          <w:rFonts w:ascii="宋体" w:eastAsia="宋体" w:hAnsi="宋体"/>
          <w:sz w:val="21"/>
        </w:rPr>
        <w:t>米，面积</w:t>
      </w:r>
      <w:r>
        <w:rPr>
          <w:rFonts w:ascii="Times New Roman" w:hAnsi="Times New Roman"/>
          <w:sz w:val="21"/>
        </w:rPr>
        <w:t>12523</w:t>
      </w:r>
      <w:r>
        <w:rPr>
          <w:rFonts w:ascii="宋体" w:eastAsia="宋体" w:hAnsi="宋体"/>
          <w:sz w:val="21"/>
        </w:rPr>
        <w:t>平方米，最高点高程</w:t>
      </w:r>
      <w:r>
        <w:rPr>
          <w:rFonts w:ascii="Times New Roman" w:hAnsi="Times New Roman"/>
          <w:sz w:val="21"/>
        </w:rPr>
        <w:t>10</w:t>
      </w:r>
      <w:r>
        <w:rPr>
          <w:rFonts w:ascii="宋体" w:eastAsia="宋体" w:hAnsi="宋体"/>
          <w:sz w:val="21"/>
        </w:rPr>
        <w:t>米。基岩岛，由片麻岩组成，周边发育海蚀柱，地表土壤层稀薄，主要生长草本植物，乔木和灌木较少。</w:t>
      </w:r>
      <w:r>
        <w:rPr>
          <w:rFonts w:ascii="Times New Roman" w:hAnsi="Times New Roman"/>
          <w:sz w:val="21"/>
        </w:rPr>
        <w:t xml:space="preserve"> </w:t>
      </w:r>
    </w:p>
    <w:p w14:paraId="5B08D925" w14:textId="77777777" w:rsidR="00600B89" w:rsidRDefault="006B5F12">
      <w:pPr>
        <w:rPr>
          <w:lang w:eastAsia="zh-CN"/>
        </w:rPr>
      </w:pPr>
      <w:r>
        <w:rPr>
          <w:rFonts w:ascii="宋体" w:eastAsia="宋体" w:hAnsi="宋体"/>
          <w:b/>
          <w:sz w:val="24"/>
          <w:lang w:eastAsia="zh-CN"/>
        </w:rPr>
        <w:t>行人东岛（</w:t>
      </w:r>
      <w:r>
        <w:rPr>
          <w:rFonts w:ascii="Times New Roman" w:hAnsi="Times New Roman"/>
          <w:b/>
          <w:sz w:val="24"/>
          <w:lang w:eastAsia="zh-CN"/>
        </w:rPr>
        <w:t>Xíngrén Dōngdǎo</w:t>
      </w:r>
      <w:r>
        <w:rPr>
          <w:rFonts w:ascii="宋体" w:eastAsia="宋体" w:hAnsi="宋体"/>
          <w:b/>
          <w:sz w:val="24"/>
          <w:lang w:eastAsia="zh-CN"/>
        </w:rPr>
        <w:t>）</w:t>
      </w:r>
      <w:r>
        <w:rPr>
          <w:rFonts w:ascii="Times New Roman" w:hAnsi="Times New Roman"/>
          <w:b/>
          <w:sz w:val="24"/>
          <w:lang w:eastAsia="zh-CN"/>
        </w:rPr>
        <w:t xml:space="preserve"> </w:t>
      </w:r>
    </w:p>
    <w:p w14:paraId="7D7F569A" w14:textId="77777777" w:rsidR="00600B89" w:rsidRDefault="006B5F12">
      <w:r>
        <w:rPr>
          <w:rFonts w:ascii="宋体" w:eastAsia="宋体" w:hAnsi="宋体"/>
          <w:sz w:val="21"/>
        </w:rPr>
        <w:t>北纬</w:t>
      </w:r>
      <w:r>
        <w:rPr>
          <w:rFonts w:ascii="Times New Roman" w:hAnsi="Times New Roman"/>
          <w:sz w:val="21"/>
        </w:rPr>
        <w:t>39°31.7′</w:t>
      </w:r>
      <w:r>
        <w:rPr>
          <w:rFonts w:ascii="宋体" w:eastAsia="宋体" w:hAnsi="宋体"/>
          <w:sz w:val="21"/>
        </w:rPr>
        <w:t>，东经</w:t>
      </w:r>
      <w:r>
        <w:rPr>
          <w:rFonts w:ascii="Times New Roman" w:hAnsi="Times New Roman"/>
          <w:sz w:val="21"/>
        </w:rPr>
        <w:t>123°02.6′</w:t>
      </w:r>
      <w:r>
        <w:rPr>
          <w:rFonts w:ascii="宋体" w:eastAsia="宋体" w:hAnsi="宋体"/>
          <w:sz w:val="21"/>
        </w:rPr>
        <w:t>。位于黄海北部大连庄河市王家镇海域，距石城岛最近点</w:t>
      </w:r>
      <w:r>
        <w:rPr>
          <w:rFonts w:ascii="Times New Roman" w:hAnsi="Times New Roman"/>
          <w:sz w:val="21"/>
        </w:rPr>
        <w:t>1.3</w:t>
      </w:r>
      <w:r>
        <w:rPr>
          <w:rFonts w:ascii="宋体" w:eastAsia="宋体" w:hAnsi="宋体"/>
          <w:sz w:val="21"/>
        </w:rPr>
        <w:t>千米。因位于行人坨子东侧而得名。由两个岛体组成，岸线长度</w:t>
      </w:r>
      <w:r>
        <w:rPr>
          <w:rFonts w:ascii="Times New Roman" w:hAnsi="Times New Roman"/>
          <w:sz w:val="21"/>
        </w:rPr>
        <w:t>62</w:t>
      </w:r>
      <w:r>
        <w:rPr>
          <w:rFonts w:ascii="宋体" w:eastAsia="宋体" w:hAnsi="宋体"/>
          <w:sz w:val="21"/>
        </w:rPr>
        <w:t>米，面积</w:t>
      </w:r>
      <w:r>
        <w:rPr>
          <w:rFonts w:ascii="Times New Roman" w:hAnsi="Times New Roman"/>
          <w:sz w:val="21"/>
        </w:rPr>
        <w:t>167</w:t>
      </w:r>
      <w:r>
        <w:rPr>
          <w:rFonts w:ascii="宋体" w:eastAsia="宋体" w:hAnsi="宋体"/>
          <w:sz w:val="21"/>
        </w:rPr>
        <w:t>平方米，最高点高程</w:t>
      </w:r>
      <w:r>
        <w:rPr>
          <w:rFonts w:ascii="Times New Roman" w:hAnsi="Times New Roman"/>
          <w:sz w:val="21"/>
        </w:rPr>
        <w:t>8</w:t>
      </w:r>
      <w:r>
        <w:rPr>
          <w:rFonts w:ascii="宋体" w:eastAsia="宋体" w:hAnsi="宋体"/>
          <w:sz w:val="21"/>
        </w:rPr>
        <w:t>米。基岩岛，四周岩壁陡峭，低潮时有裸露的岩礁与行人坨子连接，无土壤和植被。</w:t>
      </w:r>
      <w:r>
        <w:rPr>
          <w:rFonts w:ascii="Times New Roman" w:hAnsi="Times New Roman"/>
          <w:sz w:val="21"/>
        </w:rPr>
        <w:t xml:space="preserve"> </w:t>
      </w:r>
    </w:p>
    <w:p w14:paraId="192A3CF2" w14:textId="77777777" w:rsidR="00600B89" w:rsidRDefault="006B5F12">
      <w:pPr>
        <w:rPr>
          <w:lang w:eastAsia="zh-CN"/>
        </w:rPr>
      </w:pPr>
      <w:r>
        <w:rPr>
          <w:rFonts w:ascii="宋体" w:eastAsia="宋体" w:hAnsi="宋体"/>
          <w:b/>
          <w:sz w:val="24"/>
          <w:lang w:eastAsia="zh-CN"/>
        </w:rPr>
        <w:t>行人西岛（</w:t>
      </w:r>
      <w:r>
        <w:rPr>
          <w:rFonts w:ascii="Times New Roman" w:hAnsi="Times New Roman"/>
          <w:b/>
          <w:sz w:val="24"/>
          <w:lang w:eastAsia="zh-CN"/>
        </w:rPr>
        <w:t>Xíngrén Xīdǎo</w:t>
      </w:r>
      <w:r>
        <w:rPr>
          <w:rFonts w:ascii="宋体" w:eastAsia="宋体" w:hAnsi="宋体"/>
          <w:b/>
          <w:sz w:val="24"/>
          <w:lang w:eastAsia="zh-CN"/>
        </w:rPr>
        <w:t>）</w:t>
      </w:r>
      <w:r>
        <w:rPr>
          <w:rFonts w:ascii="Times New Roman" w:hAnsi="Times New Roman"/>
          <w:b/>
          <w:sz w:val="24"/>
          <w:lang w:eastAsia="zh-CN"/>
        </w:rPr>
        <w:t xml:space="preserve"> </w:t>
      </w:r>
    </w:p>
    <w:p w14:paraId="0470D214" w14:textId="77777777" w:rsidR="00600B89" w:rsidRDefault="006B5F12">
      <w:r>
        <w:rPr>
          <w:rFonts w:ascii="宋体" w:eastAsia="宋体" w:hAnsi="宋体"/>
          <w:sz w:val="21"/>
        </w:rPr>
        <w:t>北纬</w:t>
      </w:r>
      <w:r>
        <w:rPr>
          <w:rFonts w:ascii="Times New Roman" w:hAnsi="Times New Roman"/>
          <w:sz w:val="21"/>
        </w:rPr>
        <w:t>39°31.8′</w:t>
      </w:r>
      <w:r>
        <w:rPr>
          <w:rFonts w:ascii="宋体" w:eastAsia="宋体" w:hAnsi="宋体"/>
          <w:sz w:val="21"/>
        </w:rPr>
        <w:t>，东经</w:t>
      </w:r>
      <w:r>
        <w:rPr>
          <w:rFonts w:ascii="Times New Roman" w:hAnsi="Times New Roman"/>
          <w:sz w:val="21"/>
        </w:rPr>
        <w:t>123°02.5′</w:t>
      </w:r>
      <w:r>
        <w:rPr>
          <w:rFonts w:ascii="宋体" w:eastAsia="宋体" w:hAnsi="宋体"/>
          <w:sz w:val="21"/>
        </w:rPr>
        <w:t>。位于黄海北部大连庄河市石城乡海域，距石城岛最近点</w:t>
      </w:r>
      <w:r>
        <w:rPr>
          <w:rFonts w:ascii="Times New Roman" w:hAnsi="Times New Roman"/>
          <w:sz w:val="21"/>
        </w:rPr>
        <w:t>1</w:t>
      </w:r>
      <w:r>
        <w:rPr>
          <w:rFonts w:ascii="宋体" w:eastAsia="宋体" w:hAnsi="宋体"/>
          <w:sz w:val="21"/>
        </w:rPr>
        <w:t>千米。因位于行人坨子西侧而得名。岸线长度</w:t>
      </w:r>
      <w:r>
        <w:rPr>
          <w:rFonts w:ascii="Times New Roman" w:hAnsi="Times New Roman"/>
          <w:sz w:val="21"/>
        </w:rPr>
        <w:t>67</w:t>
      </w:r>
      <w:r>
        <w:rPr>
          <w:rFonts w:ascii="宋体" w:eastAsia="宋体" w:hAnsi="宋体"/>
          <w:sz w:val="21"/>
        </w:rPr>
        <w:t>米，面积</w:t>
      </w:r>
      <w:r>
        <w:rPr>
          <w:rFonts w:ascii="Times New Roman" w:hAnsi="Times New Roman"/>
          <w:sz w:val="21"/>
        </w:rPr>
        <w:t>298</w:t>
      </w:r>
      <w:r>
        <w:rPr>
          <w:rFonts w:ascii="宋体" w:eastAsia="宋体" w:hAnsi="宋体"/>
          <w:sz w:val="21"/>
        </w:rPr>
        <w:t>平方米，最高点高程</w:t>
      </w:r>
      <w:r>
        <w:rPr>
          <w:rFonts w:ascii="Times New Roman" w:hAnsi="Times New Roman"/>
          <w:sz w:val="21"/>
        </w:rPr>
        <w:t>22.4</w:t>
      </w:r>
      <w:r>
        <w:rPr>
          <w:rFonts w:ascii="宋体" w:eastAsia="宋体" w:hAnsi="宋体"/>
          <w:sz w:val="21"/>
        </w:rPr>
        <w:t>米。基岩岛，四周岩壁陡峭，无土壤和植被。</w:t>
      </w:r>
      <w:r>
        <w:rPr>
          <w:rFonts w:ascii="Times New Roman" w:hAnsi="Times New Roman"/>
          <w:sz w:val="21"/>
        </w:rPr>
        <w:t xml:space="preserve"> </w:t>
      </w:r>
    </w:p>
    <w:p w14:paraId="77380BA6" w14:textId="77777777" w:rsidR="00600B89" w:rsidRDefault="006B5F12">
      <w:pPr>
        <w:rPr>
          <w:lang w:eastAsia="zh-CN"/>
        </w:rPr>
      </w:pPr>
      <w:r>
        <w:rPr>
          <w:rFonts w:ascii="宋体" w:eastAsia="宋体" w:hAnsi="宋体"/>
          <w:b/>
          <w:sz w:val="24"/>
          <w:lang w:eastAsia="zh-CN"/>
        </w:rPr>
        <w:t>东双岛（</w:t>
      </w:r>
      <w:r>
        <w:rPr>
          <w:rFonts w:ascii="Times New Roman" w:hAnsi="Times New Roman"/>
          <w:b/>
          <w:sz w:val="24"/>
          <w:lang w:eastAsia="zh-CN"/>
        </w:rPr>
        <w:t>Dōngshuāng Dǎo</w:t>
      </w:r>
      <w:r>
        <w:rPr>
          <w:rFonts w:ascii="宋体" w:eastAsia="宋体" w:hAnsi="宋体"/>
          <w:b/>
          <w:sz w:val="24"/>
          <w:lang w:eastAsia="zh-CN"/>
        </w:rPr>
        <w:t>）</w:t>
      </w:r>
      <w:r>
        <w:rPr>
          <w:rFonts w:ascii="Times New Roman" w:hAnsi="Times New Roman"/>
          <w:b/>
          <w:sz w:val="24"/>
          <w:lang w:eastAsia="zh-CN"/>
        </w:rPr>
        <w:t xml:space="preserve"> </w:t>
      </w:r>
    </w:p>
    <w:p w14:paraId="3C23DCF6" w14:textId="77777777" w:rsidR="00600B89" w:rsidRDefault="006B5F12">
      <w:r>
        <w:rPr>
          <w:rFonts w:ascii="宋体" w:eastAsia="宋体" w:hAnsi="宋体"/>
          <w:sz w:val="21"/>
        </w:rPr>
        <w:t>北纬</w:t>
      </w:r>
      <w:r>
        <w:rPr>
          <w:rFonts w:ascii="Times New Roman" w:hAnsi="Times New Roman"/>
          <w:sz w:val="21"/>
        </w:rPr>
        <w:t>39°31.6′</w:t>
      </w:r>
      <w:r>
        <w:rPr>
          <w:rFonts w:ascii="宋体" w:eastAsia="宋体" w:hAnsi="宋体"/>
          <w:sz w:val="21"/>
        </w:rPr>
        <w:t>，东经</w:t>
      </w:r>
      <w:r>
        <w:rPr>
          <w:rFonts w:ascii="Times New Roman" w:hAnsi="Times New Roman"/>
          <w:sz w:val="21"/>
        </w:rPr>
        <w:t>122°41.4′</w:t>
      </w:r>
      <w:r>
        <w:rPr>
          <w:rFonts w:ascii="宋体" w:eastAsia="宋体" w:hAnsi="宋体"/>
          <w:sz w:val="21"/>
        </w:rPr>
        <w:t>。位于黄海北部大连庄河市海域，距明阳镇最近点</w:t>
      </w:r>
      <w:r>
        <w:rPr>
          <w:rFonts w:ascii="Times New Roman" w:hAnsi="Times New Roman"/>
          <w:sz w:val="21"/>
        </w:rPr>
        <w:t>170</w:t>
      </w:r>
      <w:r>
        <w:rPr>
          <w:rFonts w:ascii="宋体" w:eastAsia="宋体" w:hAnsi="宋体"/>
          <w:sz w:val="21"/>
        </w:rPr>
        <w:t>米。两岛并立合为一双，该岛位于东侧，故名。岛近东西走向，岸线长度</w:t>
      </w:r>
      <w:r>
        <w:rPr>
          <w:rFonts w:ascii="Times New Roman" w:hAnsi="Times New Roman"/>
          <w:sz w:val="21"/>
        </w:rPr>
        <w:t>71</w:t>
      </w:r>
      <w:r>
        <w:rPr>
          <w:rFonts w:ascii="宋体" w:eastAsia="宋体" w:hAnsi="宋体"/>
          <w:sz w:val="21"/>
        </w:rPr>
        <w:t>米，面积</w:t>
      </w:r>
      <w:r>
        <w:rPr>
          <w:rFonts w:ascii="Times New Roman" w:hAnsi="Times New Roman"/>
          <w:sz w:val="21"/>
        </w:rPr>
        <w:t>218</w:t>
      </w:r>
      <w:r>
        <w:rPr>
          <w:rFonts w:ascii="宋体" w:eastAsia="宋体" w:hAnsi="宋体"/>
          <w:sz w:val="21"/>
        </w:rPr>
        <w:t>平方米，最高点高程</w:t>
      </w:r>
      <w:r>
        <w:rPr>
          <w:rFonts w:ascii="Times New Roman" w:hAnsi="Times New Roman"/>
          <w:sz w:val="21"/>
        </w:rPr>
        <w:t>5</w:t>
      </w:r>
      <w:r>
        <w:rPr>
          <w:rFonts w:ascii="宋体" w:eastAsia="宋体" w:hAnsi="宋体"/>
          <w:sz w:val="21"/>
        </w:rPr>
        <w:t>米。基岩岛，顶部有薄层土壤，生长草本植物。位于养殖围堰内。</w:t>
      </w:r>
      <w:r>
        <w:rPr>
          <w:rFonts w:ascii="Times New Roman" w:hAnsi="Times New Roman"/>
          <w:sz w:val="21"/>
        </w:rPr>
        <w:t xml:space="preserve"> </w:t>
      </w:r>
    </w:p>
    <w:p w14:paraId="46E0945F" w14:textId="77777777" w:rsidR="00600B89" w:rsidRDefault="006B5F12">
      <w:pPr>
        <w:rPr>
          <w:lang w:eastAsia="zh-CN"/>
        </w:rPr>
      </w:pPr>
      <w:r>
        <w:rPr>
          <w:rFonts w:ascii="宋体" w:eastAsia="宋体" w:hAnsi="宋体"/>
          <w:b/>
          <w:sz w:val="24"/>
          <w:lang w:eastAsia="zh-CN"/>
        </w:rPr>
        <w:t>西双岛（</w:t>
      </w:r>
      <w:r>
        <w:rPr>
          <w:rFonts w:ascii="Times New Roman" w:hAnsi="Times New Roman"/>
          <w:b/>
          <w:sz w:val="24"/>
          <w:lang w:eastAsia="zh-CN"/>
        </w:rPr>
        <w:t>Xīshuāng Dǎo</w:t>
      </w:r>
      <w:r>
        <w:rPr>
          <w:rFonts w:ascii="宋体" w:eastAsia="宋体" w:hAnsi="宋体"/>
          <w:b/>
          <w:sz w:val="24"/>
          <w:lang w:eastAsia="zh-CN"/>
        </w:rPr>
        <w:t>）</w:t>
      </w:r>
      <w:r>
        <w:rPr>
          <w:rFonts w:ascii="Times New Roman" w:hAnsi="Times New Roman"/>
          <w:b/>
          <w:sz w:val="24"/>
          <w:lang w:eastAsia="zh-CN"/>
        </w:rPr>
        <w:t xml:space="preserve"> </w:t>
      </w:r>
    </w:p>
    <w:p w14:paraId="30A8D389" w14:textId="77777777" w:rsidR="00600B89" w:rsidRDefault="006B5F12">
      <w:r>
        <w:rPr>
          <w:rFonts w:ascii="宋体" w:eastAsia="宋体" w:hAnsi="宋体"/>
          <w:sz w:val="21"/>
        </w:rPr>
        <w:t>北纬</w:t>
      </w:r>
      <w:r>
        <w:rPr>
          <w:rFonts w:ascii="Times New Roman" w:hAnsi="Times New Roman"/>
          <w:sz w:val="21"/>
        </w:rPr>
        <w:t>39°31.6′</w:t>
      </w:r>
      <w:r>
        <w:rPr>
          <w:rFonts w:ascii="宋体" w:eastAsia="宋体" w:hAnsi="宋体"/>
          <w:sz w:val="21"/>
        </w:rPr>
        <w:t>，东经</w:t>
      </w:r>
      <w:r>
        <w:rPr>
          <w:rFonts w:ascii="Times New Roman" w:hAnsi="Times New Roman"/>
          <w:sz w:val="21"/>
        </w:rPr>
        <w:t>122°41.3′</w:t>
      </w:r>
      <w:r>
        <w:rPr>
          <w:rFonts w:ascii="宋体" w:eastAsia="宋体" w:hAnsi="宋体"/>
          <w:sz w:val="21"/>
        </w:rPr>
        <w:t>。位于黄海北部大连庄河市海域，距明阳镇最近点</w:t>
      </w:r>
      <w:r>
        <w:rPr>
          <w:rFonts w:ascii="Times New Roman" w:hAnsi="Times New Roman"/>
          <w:sz w:val="21"/>
        </w:rPr>
        <w:t>70</w:t>
      </w:r>
      <w:r>
        <w:rPr>
          <w:rFonts w:ascii="宋体" w:eastAsia="宋体" w:hAnsi="宋体"/>
          <w:sz w:val="21"/>
        </w:rPr>
        <w:t>米。两岛并立合为一双，该岛位于西侧，故名。岛体呈不规则形状，岸线长度</w:t>
      </w:r>
      <w:r>
        <w:rPr>
          <w:rFonts w:ascii="Times New Roman" w:hAnsi="Times New Roman"/>
          <w:sz w:val="21"/>
        </w:rPr>
        <w:t>89</w:t>
      </w:r>
      <w:r>
        <w:rPr>
          <w:rFonts w:ascii="宋体" w:eastAsia="宋体" w:hAnsi="宋体"/>
          <w:sz w:val="21"/>
        </w:rPr>
        <w:t>米，面积</w:t>
      </w:r>
      <w:r>
        <w:rPr>
          <w:rFonts w:ascii="Times New Roman" w:hAnsi="Times New Roman"/>
          <w:sz w:val="21"/>
        </w:rPr>
        <w:t>579</w:t>
      </w:r>
      <w:r>
        <w:rPr>
          <w:rFonts w:ascii="宋体" w:eastAsia="宋体" w:hAnsi="宋体"/>
          <w:sz w:val="21"/>
        </w:rPr>
        <w:t>平方米，最高点高程</w:t>
      </w:r>
      <w:r>
        <w:rPr>
          <w:rFonts w:ascii="Times New Roman" w:hAnsi="Times New Roman"/>
          <w:sz w:val="21"/>
        </w:rPr>
        <w:t>4</w:t>
      </w:r>
      <w:r>
        <w:rPr>
          <w:rFonts w:ascii="宋体" w:eastAsia="宋体" w:hAnsi="宋体"/>
          <w:sz w:val="21"/>
        </w:rPr>
        <w:t>米。基岩岛，地表发育薄层土壤，生长草本植物。位于养殖围堰内。</w:t>
      </w:r>
      <w:r>
        <w:rPr>
          <w:rFonts w:ascii="Times New Roman" w:hAnsi="Times New Roman"/>
          <w:sz w:val="21"/>
        </w:rPr>
        <w:t xml:space="preserve"> </w:t>
      </w:r>
    </w:p>
    <w:p w14:paraId="57C7EC22" w14:textId="77777777" w:rsidR="00600B89" w:rsidRDefault="006B5F12">
      <w:pPr>
        <w:rPr>
          <w:lang w:eastAsia="zh-CN"/>
        </w:rPr>
      </w:pPr>
      <w:r>
        <w:rPr>
          <w:rFonts w:ascii="宋体" w:eastAsia="宋体" w:hAnsi="宋体"/>
          <w:b/>
          <w:sz w:val="24"/>
          <w:lang w:eastAsia="zh-CN"/>
        </w:rPr>
        <w:t>石城岛（</w:t>
      </w:r>
      <w:r>
        <w:rPr>
          <w:rFonts w:ascii="Times New Roman" w:hAnsi="Times New Roman"/>
          <w:b/>
          <w:sz w:val="24"/>
          <w:lang w:eastAsia="zh-CN"/>
        </w:rPr>
        <w:t>Shíchéng Dǎo</w:t>
      </w:r>
      <w:r>
        <w:rPr>
          <w:rFonts w:ascii="宋体" w:eastAsia="宋体" w:hAnsi="宋体"/>
          <w:b/>
          <w:sz w:val="24"/>
          <w:lang w:eastAsia="zh-CN"/>
        </w:rPr>
        <w:t>）</w:t>
      </w:r>
      <w:r>
        <w:rPr>
          <w:rFonts w:ascii="Times New Roman" w:hAnsi="Times New Roman"/>
          <w:b/>
          <w:sz w:val="24"/>
          <w:lang w:eastAsia="zh-CN"/>
        </w:rPr>
        <w:t xml:space="preserve"> </w:t>
      </w:r>
    </w:p>
    <w:p w14:paraId="2BBACB7D" w14:textId="77777777" w:rsidR="00600B89" w:rsidRDefault="006B5F12">
      <w:r>
        <w:rPr>
          <w:rFonts w:ascii="宋体" w:eastAsia="宋体" w:hAnsi="宋体"/>
          <w:sz w:val="21"/>
          <w:lang w:eastAsia="zh-CN"/>
        </w:rPr>
        <w:t>北纬</w:t>
      </w:r>
      <w:r>
        <w:rPr>
          <w:rFonts w:ascii="Times New Roman" w:hAnsi="Times New Roman"/>
          <w:sz w:val="21"/>
          <w:lang w:eastAsia="zh-CN"/>
        </w:rPr>
        <w:t>39°31.5′</w:t>
      </w:r>
      <w:r>
        <w:rPr>
          <w:rFonts w:ascii="宋体" w:eastAsia="宋体" w:hAnsi="宋体"/>
          <w:sz w:val="21"/>
          <w:lang w:eastAsia="zh-CN"/>
        </w:rPr>
        <w:t>，东经</w:t>
      </w:r>
      <w:r>
        <w:rPr>
          <w:rFonts w:ascii="Times New Roman" w:hAnsi="Times New Roman"/>
          <w:sz w:val="21"/>
          <w:lang w:eastAsia="zh-CN"/>
        </w:rPr>
        <w:t>122°59.0′</w:t>
      </w:r>
      <w:r>
        <w:rPr>
          <w:rFonts w:ascii="宋体" w:eastAsia="宋体" w:hAnsi="宋体"/>
          <w:sz w:val="21"/>
          <w:lang w:eastAsia="zh-CN"/>
        </w:rPr>
        <w:t>。位于黄海北部大连庄河市海域，距大陆最近点</w:t>
      </w:r>
      <w:r>
        <w:rPr>
          <w:rFonts w:ascii="Times New Roman" w:hAnsi="Times New Roman"/>
          <w:sz w:val="21"/>
          <w:lang w:eastAsia="zh-CN"/>
        </w:rPr>
        <w:t>6.32</w:t>
      </w:r>
      <w:r>
        <w:rPr>
          <w:rFonts w:ascii="宋体" w:eastAsia="宋体" w:hAnsi="宋体"/>
          <w:sz w:val="21"/>
          <w:lang w:eastAsia="zh-CN"/>
        </w:rPr>
        <w:t>千米。因岛上有古石城遗址而得名。据《庄河县志》载，此处为清初尚藩屯兵处。明《辽东志》和《全辽志》记载为石城岛；《辽宁省地名录》（</w:t>
      </w:r>
      <w:r>
        <w:rPr>
          <w:rFonts w:ascii="Times New Roman" w:hAnsi="Times New Roman"/>
          <w:sz w:val="21"/>
          <w:lang w:eastAsia="zh-CN"/>
        </w:rPr>
        <w:t>1988</w:t>
      </w:r>
      <w:r>
        <w:rPr>
          <w:rFonts w:ascii="宋体" w:eastAsia="宋体" w:hAnsi="宋体"/>
          <w:sz w:val="21"/>
          <w:lang w:eastAsia="zh-CN"/>
        </w:rPr>
        <w:t>）、《大连海域地名志》（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）均记载为石城岛。岛体呈</w:t>
      </w:r>
      <w:r>
        <w:rPr>
          <w:rFonts w:ascii="Times New Roman" w:hAnsi="Times New Roman"/>
          <w:sz w:val="21"/>
          <w:lang w:eastAsia="zh-CN"/>
        </w:rPr>
        <w:t>“V”</w:t>
      </w:r>
      <w:r>
        <w:rPr>
          <w:rFonts w:ascii="宋体" w:eastAsia="宋体" w:hAnsi="宋体"/>
          <w:sz w:val="21"/>
          <w:lang w:eastAsia="zh-CN"/>
        </w:rPr>
        <w:t>字形，凹</w:t>
      </w:r>
      <w:r>
        <w:rPr>
          <w:rFonts w:ascii="宋体" w:eastAsia="宋体" w:hAnsi="宋体"/>
          <w:sz w:val="21"/>
          <w:lang w:eastAsia="zh-CN"/>
        </w:rPr>
        <w:lastRenderedPageBreak/>
        <w:t>口向北，岸线长度</w:t>
      </w:r>
      <w:r>
        <w:rPr>
          <w:rFonts w:ascii="Times New Roman" w:hAnsi="Times New Roman"/>
          <w:sz w:val="21"/>
          <w:lang w:eastAsia="zh-CN"/>
        </w:rPr>
        <w:t>33.91</w:t>
      </w:r>
      <w:r>
        <w:rPr>
          <w:rFonts w:ascii="宋体" w:eastAsia="宋体" w:hAnsi="宋体"/>
          <w:sz w:val="21"/>
          <w:lang w:eastAsia="zh-CN"/>
        </w:rPr>
        <w:t>千米，面积</w:t>
      </w:r>
      <w:r>
        <w:rPr>
          <w:rFonts w:ascii="Times New Roman" w:hAnsi="Times New Roman"/>
          <w:sz w:val="21"/>
          <w:lang w:eastAsia="zh-CN"/>
        </w:rPr>
        <w:t>26.349</w:t>
      </w:r>
      <w:r>
        <w:rPr>
          <w:rFonts w:ascii="宋体" w:eastAsia="宋体" w:hAnsi="宋体"/>
          <w:sz w:val="21"/>
          <w:lang w:eastAsia="zh-CN"/>
        </w:rPr>
        <w:t>平方千米，最高点高程</w:t>
      </w:r>
      <w:r>
        <w:rPr>
          <w:rFonts w:ascii="Times New Roman" w:hAnsi="Times New Roman"/>
          <w:sz w:val="21"/>
          <w:lang w:eastAsia="zh-CN"/>
        </w:rPr>
        <w:t>216.6</w:t>
      </w:r>
      <w:r>
        <w:rPr>
          <w:rFonts w:ascii="宋体" w:eastAsia="宋体" w:hAnsi="宋体"/>
          <w:sz w:val="21"/>
          <w:lang w:eastAsia="zh-CN"/>
        </w:rPr>
        <w:t>米。</w:t>
      </w:r>
      <w:r>
        <w:rPr>
          <w:rFonts w:ascii="宋体" w:eastAsia="宋体" w:hAnsi="宋体"/>
          <w:sz w:val="21"/>
        </w:rPr>
        <w:t>基岩岛，地势北部低而平坦，南部高而陡峭。地表发育棕壤性土和草甸类土，植被覆盖率较低，生长乔木、灌木和草本植物，乔木以阔叶林、针叶林和落叶阔叶林为主。</w:t>
      </w:r>
      <w:r>
        <w:rPr>
          <w:rFonts w:ascii="Times New Roman" w:hAnsi="Times New Roman"/>
          <w:sz w:val="21"/>
        </w:rPr>
        <w:t xml:space="preserve"> </w:t>
      </w:r>
    </w:p>
    <w:p w14:paraId="381D4CE8" w14:textId="77777777" w:rsidR="00600B89" w:rsidRDefault="006B5F12">
      <w:r>
        <w:rPr>
          <w:rFonts w:ascii="宋体" w:eastAsia="宋体" w:hAnsi="宋体"/>
          <w:sz w:val="21"/>
          <w:lang w:eastAsia="zh-CN"/>
        </w:rPr>
        <w:t>该岛是石城乡人民政府所在地。有</w:t>
      </w:r>
      <w:r>
        <w:rPr>
          <w:rFonts w:ascii="Times New Roman" w:hAnsi="Times New Roman"/>
          <w:sz w:val="21"/>
          <w:lang w:eastAsia="zh-CN"/>
        </w:rPr>
        <w:t>6</w:t>
      </w:r>
      <w:r>
        <w:rPr>
          <w:rFonts w:ascii="宋体" w:eastAsia="宋体" w:hAnsi="宋体"/>
          <w:sz w:val="21"/>
          <w:lang w:eastAsia="zh-CN"/>
        </w:rPr>
        <w:t>个行政村，</w:t>
      </w:r>
      <w:r>
        <w:rPr>
          <w:rFonts w:ascii="Times New Roman" w:hAnsi="Times New Roman"/>
          <w:sz w:val="21"/>
          <w:lang w:eastAsia="zh-CN"/>
        </w:rPr>
        <w:t>45</w:t>
      </w:r>
      <w:r>
        <w:rPr>
          <w:rFonts w:ascii="宋体" w:eastAsia="宋体" w:hAnsi="宋体"/>
          <w:sz w:val="21"/>
          <w:lang w:eastAsia="zh-CN"/>
        </w:rPr>
        <w:t>个居民组，</w:t>
      </w:r>
      <w:r>
        <w:rPr>
          <w:rFonts w:ascii="Times New Roman" w:hAnsi="Times New Roman"/>
          <w:sz w:val="21"/>
          <w:lang w:eastAsia="zh-CN"/>
        </w:rPr>
        <w:t>2011</w:t>
      </w:r>
      <w:r>
        <w:rPr>
          <w:rFonts w:ascii="宋体" w:eastAsia="宋体" w:hAnsi="宋体"/>
          <w:sz w:val="21"/>
          <w:lang w:eastAsia="zh-CN"/>
        </w:rPr>
        <w:t>年户籍人口</w:t>
      </w:r>
      <w:r>
        <w:rPr>
          <w:rFonts w:ascii="Times New Roman" w:hAnsi="Times New Roman"/>
          <w:sz w:val="21"/>
          <w:lang w:eastAsia="zh-CN"/>
        </w:rPr>
        <w:t>9986</w:t>
      </w:r>
      <w:r>
        <w:rPr>
          <w:rFonts w:ascii="宋体" w:eastAsia="宋体" w:hAnsi="宋体"/>
          <w:sz w:val="21"/>
          <w:lang w:eastAsia="zh-CN"/>
        </w:rPr>
        <w:t>人，常住人口</w:t>
      </w:r>
      <w:r>
        <w:rPr>
          <w:rFonts w:ascii="Times New Roman" w:hAnsi="Times New Roman"/>
          <w:sz w:val="21"/>
          <w:lang w:eastAsia="zh-CN"/>
        </w:rPr>
        <w:t>13100</w:t>
      </w:r>
      <w:r>
        <w:rPr>
          <w:rFonts w:ascii="宋体" w:eastAsia="宋体" w:hAnsi="宋体"/>
          <w:sz w:val="21"/>
          <w:lang w:eastAsia="zh-CN"/>
        </w:rPr>
        <w:t>人。居民用水主要依靠岛上淡水和海水淡化，电由海底电缆从大陆引入。</w:t>
      </w:r>
      <w:r>
        <w:rPr>
          <w:rFonts w:ascii="宋体" w:eastAsia="宋体" w:hAnsi="宋体"/>
          <w:sz w:val="21"/>
        </w:rPr>
        <w:t>陆岛交通有客货码头，岛内交通有环岛公路。岛上建有医院、邮局、学校、供电、通信等基础设施，有休闲度假村、滨海浴场、石城公园、寺庙、石城古遗迹等自然和人文景观。</w:t>
      </w:r>
      <w:r>
        <w:rPr>
          <w:rFonts w:ascii="Times New Roman" w:hAnsi="Times New Roman"/>
          <w:sz w:val="21"/>
        </w:rPr>
        <w:t xml:space="preserve"> </w:t>
      </w:r>
    </w:p>
    <w:p w14:paraId="571C3998" w14:textId="77777777" w:rsidR="00600B89" w:rsidRDefault="006B5F12">
      <w:pPr>
        <w:rPr>
          <w:lang w:eastAsia="zh-CN"/>
        </w:rPr>
      </w:pPr>
      <w:r>
        <w:rPr>
          <w:rFonts w:ascii="宋体" w:eastAsia="宋体" w:hAnsi="宋体"/>
          <w:b/>
          <w:sz w:val="24"/>
          <w:lang w:eastAsia="zh-CN"/>
        </w:rPr>
        <w:t>大岛（</w:t>
      </w:r>
      <w:r>
        <w:rPr>
          <w:rFonts w:ascii="Times New Roman" w:hAnsi="Times New Roman"/>
          <w:b/>
          <w:sz w:val="24"/>
          <w:lang w:eastAsia="zh-CN"/>
        </w:rPr>
        <w:t>Dà Dǎo</w:t>
      </w:r>
      <w:r>
        <w:rPr>
          <w:rFonts w:ascii="宋体" w:eastAsia="宋体" w:hAnsi="宋体"/>
          <w:b/>
          <w:sz w:val="24"/>
          <w:lang w:eastAsia="zh-CN"/>
        </w:rPr>
        <w:t xml:space="preserve">） </w:t>
      </w:r>
    </w:p>
    <w:p w14:paraId="70DA69D6" w14:textId="77777777" w:rsidR="00600B89" w:rsidRDefault="006B5F12">
      <w:r>
        <w:rPr>
          <w:rFonts w:ascii="宋体" w:eastAsia="宋体" w:hAnsi="宋体"/>
          <w:sz w:val="21"/>
          <w:lang w:eastAsia="zh-CN"/>
        </w:rPr>
        <w:t>北纬</w:t>
      </w:r>
      <w:r>
        <w:rPr>
          <w:rFonts w:ascii="Times New Roman" w:hAnsi="Times New Roman"/>
          <w:sz w:val="21"/>
          <w:lang w:eastAsia="zh-CN"/>
        </w:rPr>
        <w:t>39°31.5′</w:t>
      </w:r>
      <w:r>
        <w:rPr>
          <w:rFonts w:ascii="宋体" w:eastAsia="宋体" w:hAnsi="宋体"/>
          <w:sz w:val="21"/>
          <w:lang w:eastAsia="zh-CN"/>
        </w:rPr>
        <w:t>，东经</w:t>
      </w:r>
      <w:r>
        <w:rPr>
          <w:rFonts w:ascii="Times New Roman" w:hAnsi="Times New Roman"/>
          <w:sz w:val="21"/>
          <w:lang w:eastAsia="zh-CN"/>
        </w:rPr>
        <w:t>122°41.4′</w:t>
      </w:r>
      <w:r>
        <w:rPr>
          <w:rFonts w:ascii="宋体" w:eastAsia="宋体" w:hAnsi="宋体"/>
          <w:sz w:val="21"/>
          <w:lang w:eastAsia="zh-CN"/>
        </w:rPr>
        <w:t>。位于黄海北部大连庄河市海域，距明阳镇最近点</w:t>
      </w:r>
      <w:r>
        <w:rPr>
          <w:rFonts w:ascii="Times New Roman" w:hAnsi="Times New Roman"/>
          <w:sz w:val="21"/>
          <w:lang w:eastAsia="zh-CN"/>
        </w:rPr>
        <w:t>30</w:t>
      </w:r>
      <w:r>
        <w:rPr>
          <w:rFonts w:ascii="宋体" w:eastAsia="宋体" w:hAnsi="宋体"/>
          <w:sz w:val="21"/>
          <w:lang w:eastAsia="zh-CN"/>
        </w:rPr>
        <w:t>米。</w:t>
      </w:r>
      <w:r>
        <w:rPr>
          <w:rFonts w:ascii="宋体" w:eastAsia="宋体" w:hAnsi="宋体"/>
          <w:sz w:val="21"/>
        </w:rPr>
        <w:t>因岛体较大而得名。《大连海域地名志》（</w:t>
      </w:r>
      <w:r>
        <w:rPr>
          <w:rFonts w:ascii="Times New Roman" w:hAnsi="Times New Roman"/>
          <w:sz w:val="21"/>
        </w:rPr>
        <w:t>1989</w:t>
      </w:r>
      <w:r>
        <w:rPr>
          <w:rFonts w:ascii="宋体" w:eastAsia="宋体" w:hAnsi="宋体"/>
          <w:sz w:val="21"/>
        </w:rPr>
        <w:t>）、《中国海域地名志》（</w:t>
      </w:r>
      <w:r>
        <w:rPr>
          <w:rFonts w:ascii="Times New Roman" w:hAnsi="Times New Roman"/>
          <w:sz w:val="21"/>
        </w:rPr>
        <w:t>1989</w:t>
      </w:r>
      <w:r>
        <w:rPr>
          <w:rFonts w:ascii="宋体" w:eastAsia="宋体" w:hAnsi="宋体"/>
          <w:sz w:val="21"/>
        </w:rPr>
        <w:t>）、《中国海域地名图集》（</w:t>
      </w:r>
      <w:r>
        <w:rPr>
          <w:rFonts w:ascii="Times New Roman" w:hAnsi="Times New Roman"/>
          <w:sz w:val="21"/>
        </w:rPr>
        <w:t>1991</w:t>
      </w:r>
      <w:r>
        <w:rPr>
          <w:rFonts w:ascii="宋体" w:eastAsia="宋体" w:hAnsi="宋体"/>
          <w:sz w:val="21"/>
        </w:rPr>
        <w:t>）和《全国海岛名称与代码》（</w:t>
      </w:r>
      <w:r>
        <w:rPr>
          <w:rFonts w:ascii="Times New Roman" w:hAnsi="Times New Roman"/>
          <w:sz w:val="21"/>
        </w:rPr>
        <w:t>2008</w:t>
      </w:r>
      <w:r>
        <w:rPr>
          <w:rFonts w:ascii="宋体" w:eastAsia="宋体" w:hAnsi="宋体"/>
          <w:sz w:val="21"/>
        </w:rPr>
        <w:t>）均记载为大岛。岛体呈东北—西南走向，岸线长度</w:t>
      </w:r>
      <w:r>
        <w:rPr>
          <w:rFonts w:ascii="Times New Roman" w:hAnsi="Times New Roman"/>
          <w:sz w:val="21"/>
        </w:rPr>
        <w:t>332</w:t>
      </w:r>
      <w:r>
        <w:rPr>
          <w:rFonts w:ascii="宋体" w:eastAsia="宋体" w:hAnsi="宋体"/>
          <w:sz w:val="21"/>
        </w:rPr>
        <w:t>米，面积</w:t>
      </w:r>
      <w:r>
        <w:rPr>
          <w:rFonts w:ascii="Times New Roman" w:hAnsi="Times New Roman"/>
          <w:sz w:val="21"/>
        </w:rPr>
        <w:t>2788</w:t>
      </w:r>
      <w:r>
        <w:rPr>
          <w:rFonts w:ascii="宋体" w:eastAsia="宋体" w:hAnsi="宋体"/>
          <w:sz w:val="21"/>
        </w:rPr>
        <w:t>平方米，最高点高程</w:t>
      </w:r>
      <w:r>
        <w:rPr>
          <w:rFonts w:ascii="Times New Roman" w:hAnsi="Times New Roman"/>
          <w:sz w:val="21"/>
        </w:rPr>
        <w:t>10</w:t>
      </w:r>
      <w:r>
        <w:rPr>
          <w:rFonts w:ascii="宋体" w:eastAsia="宋体" w:hAnsi="宋体"/>
          <w:sz w:val="21"/>
        </w:rPr>
        <w:t>米。基岩岛，由震旦系石灰岩组成，表层为风化层，顶部土壤层较厚，主要为残积物上发育的草垫棕壤土，生长灌木及草本植物。由围海养殖堤坝与大陆连接，岛上有两处平房及一座小院，屋旁种有疏菜，驻有海水养殖临时看护人员，水电从大陆引入。周边海域为围海养殖区。</w:t>
      </w:r>
      <w:r>
        <w:rPr>
          <w:rFonts w:ascii="Times New Roman" w:hAnsi="Times New Roman"/>
          <w:sz w:val="21"/>
        </w:rPr>
        <w:t xml:space="preserve"> </w:t>
      </w:r>
    </w:p>
    <w:p w14:paraId="061B2CFC" w14:textId="77777777" w:rsidR="00600B89" w:rsidRDefault="006B5F12">
      <w:r>
        <w:rPr>
          <w:rFonts w:ascii="宋体" w:eastAsia="宋体" w:hAnsi="宋体"/>
          <w:b/>
          <w:sz w:val="24"/>
        </w:rPr>
        <w:t>城子山（</w:t>
      </w:r>
      <w:r>
        <w:rPr>
          <w:rFonts w:ascii="Times New Roman" w:hAnsi="Times New Roman"/>
          <w:b/>
          <w:sz w:val="24"/>
        </w:rPr>
        <w:t>Chéngzi Shān</w:t>
      </w:r>
      <w:r>
        <w:rPr>
          <w:rFonts w:ascii="宋体" w:eastAsia="宋体" w:hAnsi="宋体"/>
          <w:b/>
          <w:sz w:val="24"/>
        </w:rPr>
        <w:t>）</w:t>
      </w:r>
      <w:r>
        <w:rPr>
          <w:rFonts w:ascii="Times New Roman" w:hAnsi="Times New Roman"/>
          <w:b/>
          <w:sz w:val="24"/>
        </w:rPr>
        <w:t xml:space="preserve"> </w:t>
      </w:r>
    </w:p>
    <w:p w14:paraId="5B9964EF" w14:textId="77777777" w:rsidR="00600B89" w:rsidRDefault="006B5F12">
      <w:r>
        <w:rPr>
          <w:rFonts w:ascii="宋体" w:eastAsia="宋体" w:hAnsi="宋体"/>
          <w:sz w:val="21"/>
        </w:rPr>
        <w:t>北纬</w:t>
      </w:r>
      <w:r>
        <w:rPr>
          <w:rFonts w:ascii="Times New Roman" w:hAnsi="Times New Roman"/>
          <w:sz w:val="21"/>
        </w:rPr>
        <w:t>39°31.4′</w:t>
      </w:r>
      <w:r>
        <w:rPr>
          <w:rFonts w:ascii="宋体" w:eastAsia="宋体" w:hAnsi="宋体"/>
          <w:sz w:val="21"/>
        </w:rPr>
        <w:t>，东经</w:t>
      </w:r>
      <w:r>
        <w:rPr>
          <w:rFonts w:ascii="Times New Roman" w:hAnsi="Times New Roman"/>
          <w:sz w:val="21"/>
        </w:rPr>
        <w:t>122°41.3′</w:t>
      </w:r>
      <w:r>
        <w:rPr>
          <w:rFonts w:ascii="宋体" w:eastAsia="宋体" w:hAnsi="宋体"/>
          <w:sz w:val="21"/>
        </w:rPr>
        <w:t>。位于黄海北部大连庄河市海域，距明阳镇大陆最近点</w:t>
      </w:r>
      <w:r>
        <w:rPr>
          <w:rFonts w:ascii="Times New Roman" w:hAnsi="Times New Roman"/>
          <w:sz w:val="21"/>
        </w:rPr>
        <w:t>50</w:t>
      </w:r>
      <w:r>
        <w:rPr>
          <w:rFonts w:ascii="宋体" w:eastAsia="宋体" w:hAnsi="宋体"/>
          <w:sz w:val="21"/>
        </w:rPr>
        <w:t>米。因岛上有高句丽时期的山城遗址而得名。明《辽东志》、明《全辽志》和清《盛京通志》记载为城子山；《大连海域地名志》（</w:t>
      </w:r>
      <w:r>
        <w:rPr>
          <w:rFonts w:ascii="Times New Roman" w:hAnsi="Times New Roman"/>
          <w:sz w:val="21"/>
        </w:rPr>
        <w:t>1989</w:t>
      </w:r>
      <w:r>
        <w:rPr>
          <w:rFonts w:ascii="宋体" w:eastAsia="宋体" w:hAnsi="宋体"/>
          <w:sz w:val="21"/>
        </w:rPr>
        <w:t>）和《中国海域地名志》（</w:t>
      </w:r>
      <w:r>
        <w:rPr>
          <w:rFonts w:ascii="Times New Roman" w:hAnsi="Times New Roman"/>
          <w:sz w:val="21"/>
        </w:rPr>
        <w:t>1989</w:t>
      </w:r>
      <w:r>
        <w:rPr>
          <w:rFonts w:ascii="宋体" w:eastAsia="宋体" w:hAnsi="宋体"/>
          <w:sz w:val="21"/>
        </w:rPr>
        <w:t>）记载为城子山岛，《全国海岛名称与代码》（</w:t>
      </w:r>
      <w:r>
        <w:rPr>
          <w:rFonts w:ascii="Times New Roman" w:hAnsi="Times New Roman"/>
          <w:sz w:val="21"/>
        </w:rPr>
        <w:t>2008</w:t>
      </w:r>
      <w:r>
        <w:rPr>
          <w:rFonts w:ascii="宋体" w:eastAsia="宋体" w:hAnsi="宋体"/>
          <w:sz w:val="21"/>
        </w:rPr>
        <w:t>）记为城子山。岛近南北走向，岸线长度</w:t>
      </w:r>
      <w:r>
        <w:rPr>
          <w:rFonts w:ascii="Times New Roman" w:hAnsi="Times New Roman"/>
          <w:sz w:val="21"/>
        </w:rPr>
        <w:t>444</w:t>
      </w:r>
      <w:r>
        <w:rPr>
          <w:rFonts w:ascii="宋体" w:eastAsia="宋体" w:hAnsi="宋体"/>
          <w:sz w:val="21"/>
        </w:rPr>
        <w:t>米，面积</w:t>
      </w:r>
      <w:r>
        <w:rPr>
          <w:rFonts w:ascii="Times New Roman" w:hAnsi="Times New Roman"/>
          <w:sz w:val="21"/>
        </w:rPr>
        <w:t>9591</w:t>
      </w:r>
      <w:r>
        <w:rPr>
          <w:rFonts w:ascii="宋体" w:eastAsia="宋体" w:hAnsi="宋体"/>
          <w:sz w:val="21"/>
        </w:rPr>
        <w:t>平方米，最高点高程</w:t>
      </w:r>
      <w:r>
        <w:rPr>
          <w:rFonts w:ascii="Times New Roman" w:hAnsi="Times New Roman"/>
          <w:sz w:val="21"/>
        </w:rPr>
        <w:t>21</w:t>
      </w:r>
      <w:r>
        <w:rPr>
          <w:rFonts w:ascii="宋体" w:eastAsia="宋体" w:hAnsi="宋体"/>
          <w:sz w:val="21"/>
        </w:rPr>
        <w:t>米。基岩岛，由震旦系灰色片麻岩组成，四周岩壁陡峭，表层为风化层，顶部发育薄层土壤，主要生长灌木及草本植物，乔木较少。由围海养殖堤坝与大陆连接，周边海域为围海养殖区。</w:t>
      </w:r>
      <w:r>
        <w:rPr>
          <w:rFonts w:ascii="Times New Roman" w:hAnsi="Times New Roman"/>
          <w:sz w:val="21"/>
        </w:rPr>
        <w:t xml:space="preserve"> </w:t>
      </w:r>
    </w:p>
    <w:p w14:paraId="26C2172B" w14:textId="77777777" w:rsidR="00600B89" w:rsidRDefault="006B5F12">
      <w:pPr>
        <w:rPr>
          <w:lang w:eastAsia="zh-CN"/>
        </w:rPr>
      </w:pPr>
      <w:r>
        <w:rPr>
          <w:rFonts w:ascii="宋体" w:eastAsia="宋体" w:hAnsi="宋体"/>
          <w:b/>
          <w:sz w:val="24"/>
          <w:lang w:eastAsia="zh-CN"/>
        </w:rPr>
        <w:t>城子山西岛（</w:t>
      </w:r>
      <w:r>
        <w:rPr>
          <w:rFonts w:ascii="Times New Roman" w:hAnsi="Times New Roman"/>
          <w:b/>
          <w:sz w:val="24"/>
          <w:lang w:eastAsia="zh-CN"/>
        </w:rPr>
        <w:t>Chéngzishān Xīdǎo</w:t>
      </w:r>
      <w:r>
        <w:rPr>
          <w:rFonts w:ascii="宋体" w:eastAsia="宋体" w:hAnsi="宋体"/>
          <w:b/>
          <w:sz w:val="24"/>
          <w:lang w:eastAsia="zh-CN"/>
        </w:rPr>
        <w:t>）</w:t>
      </w:r>
      <w:r>
        <w:rPr>
          <w:rFonts w:ascii="Times New Roman" w:hAnsi="Times New Roman"/>
          <w:b/>
          <w:sz w:val="24"/>
          <w:lang w:eastAsia="zh-CN"/>
        </w:rPr>
        <w:t xml:space="preserve"> </w:t>
      </w:r>
    </w:p>
    <w:p w14:paraId="7EFF8723"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39°31.4′</w:t>
      </w:r>
      <w:r>
        <w:rPr>
          <w:rFonts w:ascii="宋体" w:eastAsia="宋体" w:hAnsi="宋体"/>
          <w:sz w:val="21"/>
          <w:lang w:eastAsia="zh-CN"/>
        </w:rPr>
        <w:t>，东经</w:t>
      </w:r>
      <w:r>
        <w:rPr>
          <w:rFonts w:ascii="Times New Roman" w:hAnsi="Times New Roman"/>
          <w:sz w:val="21"/>
          <w:lang w:eastAsia="zh-CN"/>
        </w:rPr>
        <w:t>122°41.2′</w:t>
      </w:r>
      <w:r>
        <w:rPr>
          <w:rFonts w:ascii="宋体" w:eastAsia="宋体" w:hAnsi="宋体"/>
          <w:sz w:val="21"/>
          <w:lang w:eastAsia="zh-CN"/>
        </w:rPr>
        <w:t>。位于黄海北部大连庄河市海域，距明阳镇最近点</w:t>
      </w:r>
      <w:r>
        <w:rPr>
          <w:rFonts w:ascii="Times New Roman" w:hAnsi="Times New Roman"/>
          <w:sz w:val="21"/>
          <w:lang w:eastAsia="zh-CN"/>
        </w:rPr>
        <w:t>50</w:t>
      </w:r>
      <w:r>
        <w:rPr>
          <w:rFonts w:ascii="宋体" w:eastAsia="宋体" w:hAnsi="宋体"/>
          <w:sz w:val="21"/>
          <w:lang w:eastAsia="zh-CN"/>
        </w:rPr>
        <w:t>米。因位于城子山西侧而得名。岸线长度</w:t>
      </w:r>
      <w:r>
        <w:rPr>
          <w:rFonts w:ascii="Times New Roman" w:hAnsi="Times New Roman"/>
          <w:sz w:val="21"/>
          <w:lang w:eastAsia="zh-CN"/>
        </w:rPr>
        <w:t>23</w:t>
      </w:r>
      <w:r>
        <w:rPr>
          <w:rFonts w:ascii="宋体" w:eastAsia="宋体" w:hAnsi="宋体"/>
          <w:sz w:val="21"/>
          <w:lang w:eastAsia="zh-CN"/>
        </w:rPr>
        <w:t>米，面积</w:t>
      </w:r>
      <w:r>
        <w:rPr>
          <w:rFonts w:ascii="Times New Roman" w:hAnsi="Times New Roman"/>
          <w:sz w:val="21"/>
          <w:lang w:eastAsia="zh-CN"/>
        </w:rPr>
        <w:t>43</w:t>
      </w:r>
      <w:r>
        <w:rPr>
          <w:rFonts w:ascii="宋体" w:eastAsia="宋体" w:hAnsi="宋体"/>
          <w:sz w:val="21"/>
          <w:lang w:eastAsia="zh-CN"/>
        </w:rPr>
        <w:t>平方米，最高点高程</w:t>
      </w:r>
      <w:r>
        <w:rPr>
          <w:rFonts w:ascii="Times New Roman" w:hAnsi="Times New Roman"/>
          <w:sz w:val="21"/>
          <w:lang w:eastAsia="zh-CN"/>
        </w:rPr>
        <w:t>5</w:t>
      </w:r>
      <w:r>
        <w:rPr>
          <w:rFonts w:ascii="宋体" w:eastAsia="宋体" w:hAnsi="宋体"/>
          <w:sz w:val="21"/>
          <w:lang w:eastAsia="zh-CN"/>
        </w:rPr>
        <w:t>米。基岩岛，由震旦系灰色片麻岩组成，四周岩壁陡峭，岩缝中有少量土壤，生长草本植物。</w:t>
      </w:r>
      <w:r>
        <w:rPr>
          <w:rFonts w:ascii="Times New Roman" w:hAnsi="Times New Roman"/>
          <w:sz w:val="21"/>
          <w:lang w:eastAsia="zh-CN"/>
        </w:rPr>
        <w:t xml:space="preserve"> </w:t>
      </w:r>
    </w:p>
    <w:p w14:paraId="2BF04499" w14:textId="77777777" w:rsidR="00600B89" w:rsidRDefault="006B5F12">
      <w:r>
        <w:rPr>
          <w:rFonts w:ascii="宋体" w:eastAsia="宋体" w:hAnsi="宋体"/>
          <w:b/>
          <w:sz w:val="24"/>
        </w:rPr>
        <w:t>尖大坨（</w:t>
      </w:r>
      <w:r>
        <w:rPr>
          <w:rFonts w:ascii="Times New Roman" w:hAnsi="Times New Roman"/>
          <w:b/>
          <w:sz w:val="24"/>
        </w:rPr>
        <w:t>Jiāndà Tuó</w:t>
      </w:r>
      <w:r>
        <w:rPr>
          <w:rFonts w:ascii="宋体" w:eastAsia="宋体" w:hAnsi="宋体"/>
          <w:b/>
          <w:sz w:val="24"/>
        </w:rPr>
        <w:t>）</w:t>
      </w:r>
      <w:r>
        <w:rPr>
          <w:rFonts w:ascii="Times New Roman" w:hAnsi="Times New Roman"/>
          <w:b/>
          <w:sz w:val="24"/>
        </w:rPr>
        <w:t xml:space="preserve"> </w:t>
      </w:r>
    </w:p>
    <w:p w14:paraId="3B84773A" w14:textId="77777777" w:rsidR="00600B89" w:rsidRDefault="006B5F12">
      <w:r>
        <w:rPr>
          <w:rFonts w:ascii="宋体" w:eastAsia="宋体" w:hAnsi="宋体"/>
          <w:sz w:val="21"/>
        </w:rPr>
        <w:t>北纬</w:t>
      </w:r>
      <w:r>
        <w:rPr>
          <w:rFonts w:ascii="Times New Roman" w:hAnsi="Times New Roman"/>
          <w:sz w:val="21"/>
        </w:rPr>
        <w:t>39°30.9′</w:t>
      </w:r>
      <w:r>
        <w:rPr>
          <w:rFonts w:ascii="宋体" w:eastAsia="宋体" w:hAnsi="宋体"/>
          <w:sz w:val="21"/>
        </w:rPr>
        <w:t>，东经</w:t>
      </w:r>
      <w:r>
        <w:rPr>
          <w:rFonts w:ascii="Times New Roman" w:hAnsi="Times New Roman"/>
          <w:sz w:val="21"/>
        </w:rPr>
        <w:t>122°39.3′</w:t>
      </w:r>
      <w:r>
        <w:rPr>
          <w:rFonts w:ascii="宋体" w:eastAsia="宋体" w:hAnsi="宋体"/>
          <w:sz w:val="21"/>
        </w:rPr>
        <w:t>。位于黄海北部大连庄河市明阳镇海域，距大陆最近点</w:t>
      </w:r>
      <w:r>
        <w:rPr>
          <w:rFonts w:ascii="Times New Roman" w:hAnsi="Times New Roman"/>
          <w:sz w:val="21"/>
        </w:rPr>
        <w:t>1.17</w:t>
      </w:r>
      <w:r>
        <w:rPr>
          <w:rFonts w:ascii="宋体" w:eastAsia="宋体" w:hAnsi="宋体"/>
          <w:sz w:val="21"/>
        </w:rPr>
        <w:t>千米。因在附近海域岛体较大而得名。《大连海域地名志》（</w:t>
      </w:r>
      <w:r>
        <w:rPr>
          <w:rFonts w:ascii="Times New Roman" w:hAnsi="Times New Roman"/>
          <w:sz w:val="21"/>
        </w:rPr>
        <w:t>1989</w:t>
      </w:r>
      <w:r>
        <w:rPr>
          <w:rFonts w:ascii="宋体" w:eastAsia="宋体" w:hAnsi="宋体"/>
          <w:sz w:val="21"/>
        </w:rPr>
        <w:t>）和《中国海域地名志》（</w:t>
      </w:r>
      <w:r>
        <w:rPr>
          <w:rFonts w:ascii="Times New Roman" w:hAnsi="Times New Roman"/>
          <w:sz w:val="21"/>
        </w:rPr>
        <w:t>1989</w:t>
      </w:r>
      <w:r>
        <w:rPr>
          <w:rFonts w:ascii="宋体" w:eastAsia="宋体" w:hAnsi="宋体"/>
          <w:sz w:val="21"/>
        </w:rPr>
        <w:t>）记载为尖大坨岛，《中国海域地名图集》（</w:t>
      </w:r>
      <w:r>
        <w:rPr>
          <w:rFonts w:ascii="Times New Roman" w:hAnsi="Times New Roman"/>
          <w:sz w:val="21"/>
        </w:rPr>
        <w:t>1991</w:t>
      </w:r>
      <w:r>
        <w:rPr>
          <w:rFonts w:ascii="宋体" w:eastAsia="宋体" w:hAnsi="宋体"/>
          <w:sz w:val="21"/>
        </w:rPr>
        <w:t>）和《全国海岛名称与代码》（</w:t>
      </w:r>
      <w:r>
        <w:rPr>
          <w:rFonts w:ascii="Times New Roman" w:hAnsi="Times New Roman"/>
          <w:sz w:val="21"/>
        </w:rPr>
        <w:t>2008</w:t>
      </w:r>
      <w:r>
        <w:rPr>
          <w:rFonts w:ascii="宋体" w:eastAsia="宋体" w:hAnsi="宋体"/>
          <w:sz w:val="21"/>
        </w:rPr>
        <w:t>）记为尖大坨。岛体呈东北</w:t>
      </w:r>
      <w:r>
        <w:rPr>
          <w:rFonts w:ascii="Times New Roman" w:hAnsi="Times New Roman"/>
          <w:sz w:val="21"/>
        </w:rPr>
        <w:t>—</w:t>
      </w:r>
      <w:r>
        <w:rPr>
          <w:rFonts w:ascii="宋体" w:eastAsia="宋体" w:hAnsi="宋体"/>
          <w:sz w:val="21"/>
        </w:rPr>
        <w:t>西南走向，岸线长度</w:t>
      </w:r>
      <w:r>
        <w:rPr>
          <w:rFonts w:ascii="Times New Roman" w:hAnsi="Times New Roman"/>
          <w:sz w:val="21"/>
        </w:rPr>
        <w:t>371</w:t>
      </w:r>
      <w:r>
        <w:rPr>
          <w:rFonts w:ascii="宋体" w:eastAsia="宋体" w:hAnsi="宋体"/>
          <w:sz w:val="21"/>
        </w:rPr>
        <w:t>米，面积</w:t>
      </w:r>
      <w:r>
        <w:rPr>
          <w:rFonts w:ascii="Times New Roman" w:hAnsi="Times New Roman"/>
          <w:sz w:val="21"/>
        </w:rPr>
        <w:t>7266</w:t>
      </w:r>
      <w:r>
        <w:rPr>
          <w:rFonts w:ascii="宋体" w:eastAsia="宋体" w:hAnsi="宋体"/>
          <w:sz w:val="21"/>
        </w:rPr>
        <w:t>平方米，最高点高程</w:t>
      </w:r>
      <w:r>
        <w:rPr>
          <w:rFonts w:ascii="Times New Roman" w:hAnsi="Times New Roman"/>
          <w:sz w:val="21"/>
        </w:rPr>
        <w:t>19.1</w:t>
      </w:r>
      <w:r>
        <w:rPr>
          <w:rFonts w:ascii="宋体" w:eastAsia="宋体" w:hAnsi="宋体"/>
          <w:sz w:val="21"/>
        </w:rPr>
        <w:t>米。基岩岛，主要由震旦系灰色片麻岩构成，地表土壤层较薄，主要生长草本植物，灌木较少。有土地庙和残留房屋。</w:t>
      </w:r>
      <w:r>
        <w:rPr>
          <w:rFonts w:ascii="Times New Roman" w:hAnsi="Times New Roman"/>
          <w:sz w:val="21"/>
        </w:rPr>
        <w:t xml:space="preserve"> </w:t>
      </w:r>
    </w:p>
    <w:p w14:paraId="63DEB726" w14:textId="77777777" w:rsidR="00600B89" w:rsidRDefault="006B5F12">
      <w:r>
        <w:rPr>
          <w:rFonts w:ascii="宋体" w:eastAsia="宋体" w:hAnsi="宋体"/>
          <w:b/>
          <w:sz w:val="24"/>
        </w:rPr>
        <w:lastRenderedPageBreak/>
        <w:t>尖二坨（</w:t>
      </w:r>
      <w:r>
        <w:rPr>
          <w:rFonts w:ascii="Times New Roman" w:hAnsi="Times New Roman"/>
          <w:b/>
          <w:sz w:val="24"/>
        </w:rPr>
        <w:t>Jiān Èrtuó</w:t>
      </w:r>
      <w:r>
        <w:rPr>
          <w:rFonts w:ascii="宋体" w:eastAsia="宋体" w:hAnsi="宋体"/>
          <w:b/>
          <w:sz w:val="24"/>
        </w:rPr>
        <w:t>）</w:t>
      </w:r>
      <w:r>
        <w:rPr>
          <w:rFonts w:ascii="Times New Roman" w:hAnsi="Times New Roman"/>
          <w:b/>
          <w:sz w:val="24"/>
        </w:rPr>
        <w:t xml:space="preserve"> </w:t>
      </w:r>
    </w:p>
    <w:p w14:paraId="722506CA" w14:textId="77777777" w:rsidR="00600B89" w:rsidRDefault="006B5F12">
      <w:r>
        <w:rPr>
          <w:rFonts w:ascii="宋体" w:eastAsia="宋体" w:hAnsi="宋体"/>
          <w:sz w:val="21"/>
        </w:rPr>
        <w:t>北纬</w:t>
      </w:r>
      <w:r>
        <w:rPr>
          <w:rFonts w:ascii="Times New Roman" w:hAnsi="Times New Roman"/>
          <w:sz w:val="21"/>
        </w:rPr>
        <w:t>39°31.0′</w:t>
      </w:r>
      <w:r>
        <w:rPr>
          <w:rFonts w:ascii="宋体" w:eastAsia="宋体" w:hAnsi="宋体"/>
          <w:sz w:val="21"/>
        </w:rPr>
        <w:t>，东经</w:t>
      </w:r>
      <w:r>
        <w:rPr>
          <w:rFonts w:ascii="Times New Roman" w:hAnsi="Times New Roman"/>
          <w:sz w:val="21"/>
        </w:rPr>
        <w:t>122°38.4′</w:t>
      </w:r>
      <w:r>
        <w:rPr>
          <w:rFonts w:ascii="宋体" w:eastAsia="宋体" w:hAnsi="宋体"/>
          <w:sz w:val="21"/>
        </w:rPr>
        <w:t>。位于黄海北部大连庄河市明阳镇海域，距大陆最近点</w:t>
      </w:r>
      <w:r>
        <w:rPr>
          <w:rFonts w:ascii="Times New Roman" w:hAnsi="Times New Roman"/>
          <w:sz w:val="21"/>
        </w:rPr>
        <w:t>560</w:t>
      </w:r>
      <w:r>
        <w:rPr>
          <w:rFonts w:ascii="宋体" w:eastAsia="宋体" w:hAnsi="宋体"/>
          <w:sz w:val="21"/>
        </w:rPr>
        <w:t>米。因较尖大坨小而得名。《大连海域地名志》（</w:t>
      </w:r>
      <w:r>
        <w:rPr>
          <w:rFonts w:ascii="Times New Roman" w:hAnsi="Times New Roman"/>
          <w:sz w:val="21"/>
        </w:rPr>
        <w:t>1989</w:t>
      </w:r>
      <w:r>
        <w:rPr>
          <w:rFonts w:ascii="宋体" w:eastAsia="宋体" w:hAnsi="宋体"/>
          <w:sz w:val="21"/>
        </w:rPr>
        <w:t>）和《中国海域地名志》（</w:t>
      </w:r>
      <w:r>
        <w:rPr>
          <w:rFonts w:ascii="Times New Roman" w:hAnsi="Times New Roman"/>
          <w:sz w:val="21"/>
        </w:rPr>
        <w:t>1989</w:t>
      </w:r>
      <w:r>
        <w:rPr>
          <w:rFonts w:ascii="宋体" w:eastAsia="宋体" w:hAnsi="宋体"/>
          <w:sz w:val="21"/>
        </w:rPr>
        <w:t>）记载为尖二坨岛，《中国海域地名图集》（</w:t>
      </w:r>
      <w:r>
        <w:rPr>
          <w:rFonts w:ascii="Times New Roman" w:hAnsi="Times New Roman"/>
          <w:sz w:val="21"/>
        </w:rPr>
        <w:t>1991</w:t>
      </w:r>
      <w:r>
        <w:rPr>
          <w:rFonts w:ascii="宋体" w:eastAsia="宋体" w:hAnsi="宋体"/>
          <w:sz w:val="21"/>
        </w:rPr>
        <w:t>）标注为尖二坨。岛体呈西北</w:t>
      </w:r>
      <w:r>
        <w:rPr>
          <w:rFonts w:ascii="Times New Roman" w:hAnsi="Times New Roman"/>
          <w:sz w:val="21"/>
        </w:rPr>
        <w:t>—</w:t>
      </w:r>
      <w:r>
        <w:rPr>
          <w:rFonts w:ascii="宋体" w:eastAsia="宋体" w:hAnsi="宋体"/>
          <w:sz w:val="21"/>
        </w:rPr>
        <w:t>东南走向，岸线长度</w:t>
      </w:r>
      <w:r>
        <w:rPr>
          <w:rFonts w:ascii="Times New Roman" w:hAnsi="Times New Roman"/>
          <w:sz w:val="21"/>
        </w:rPr>
        <w:t>263</w:t>
      </w:r>
      <w:r>
        <w:rPr>
          <w:rFonts w:ascii="宋体" w:eastAsia="宋体" w:hAnsi="宋体"/>
          <w:sz w:val="21"/>
        </w:rPr>
        <w:t>米，面积</w:t>
      </w:r>
      <w:r>
        <w:rPr>
          <w:rFonts w:ascii="Times New Roman" w:hAnsi="Times New Roman"/>
          <w:sz w:val="21"/>
        </w:rPr>
        <w:t>1774</w:t>
      </w:r>
      <w:r>
        <w:rPr>
          <w:rFonts w:ascii="宋体" w:eastAsia="宋体" w:hAnsi="宋体"/>
          <w:sz w:val="21"/>
        </w:rPr>
        <w:t>平方米，最高点高程</w:t>
      </w:r>
      <w:r>
        <w:rPr>
          <w:rFonts w:ascii="Times New Roman" w:hAnsi="Times New Roman"/>
          <w:sz w:val="21"/>
        </w:rPr>
        <w:t>16.9</w:t>
      </w:r>
      <w:r>
        <w:rPr>
          <w:rFonts w:ascii="宋体" w:eastAsia="宋体" w:hAnsi="宋体"/>
          <w:sz w:val="21"/>
        </w:rPr>
        <w:t>米。基岩岛，主要由前震旦系灰色片麻岩构成，地层属太古界鞍山群城子坦组。表层为风化层，主要为酸性岩类上发育的棕壤性土，生长灌木及草本植物。由围海养殖堤坝与大陆连接。岛上由填海形成的陆域建有养殖看护房屋、海珍品苗种培育室，驻有海水养殖和苗种培育临时人员，周边海域为围海养殖区。岛体因炸岛填海破坏较大。</w:t>
      </w:r>
      <w:r>
        <w:rPr>
          <w:rFonts w:ascii="Times New Roman" w:hAnsi="Times New Roman"/>
          <w:sz w:val="21"/>
        </w:rPr>
        <w:t xml:space="preserve"> </w:t>
      </w:r>
    </w:p>
    <w:p w14:paraId="1182795C" w14:textId="77777777" w:rsidR="00600B89" w:rsidRDefault="006B5F12">
      <w:r>
        <w:rPr>
          <w:rFonts w:ascii="宋体" w:eastAsia="宋体" w:hAnsi="宋体"/>
          <w:b/>
          <w:sz w:val="24"/>
        </w:rPr>
        <w:t>黑白礁（</w:t>
      </w:r>
      <w:r>
        <w:rPr>
          <w:rFonts w:ascii="Times New Roman" w:hAnsi="Times New Roman"/>
          <w:b/>
          <w:sz w:val="24"/>
        </w:rPr>
        <w:t>Hēibái Jiāo</w:t>
      </w:r>
      <w:r>
        <w:rPr>
          <w:rFonts w:ascii="宋体" w:eastAsia="宋体" w:hAnsi="宋体"/>
          <w:b/>
          <w:sz w:val="24"/>
        </w:rPr>
        <w:t>）</w:t>
      </w:r>
      <w:r>
        <w:rPr>
          <w:rFonts w:ascii="Times New Roman" w:hAnsi="Times New Roman"/>
          <w:b/>
          <w:sz w:val="24"/>
        </w:rPr>
        <w:t xml:space="preserve"> </w:t>
      </w:r>
    </w:p>
    <w:p w14:paraId="55766934" w14:textId="77777777" w:rsidR="00600B89" w:rsidRDefault="006B5F12">
      <w:r>
        <w:rPr>
          <w:rFonts w:ascii="宋体" w:eastAsia="宋体" w:hAnsi="宋体"/>
          <w:sz w:val="21"/>
        </w:rPr>
        <w:t>北纬</w:t>
      </w:r>
      <w:r>
        <w:rPr>
          <w:rFonts w:ascii="Times New Roman" w:hAnsi="Times New Roman"/>
          <w:sz w:val="21"/>
        </w:rPr>
        <w:t>39°30.8′</w:t>
      </w:r>
      <w:r>
        <w:rPr>
          <w:rFonts w:ascii="宋体" w:eastAsia="宋体" w:hAnsi="宋体"/>
          <w:sz w:val="21"/>
        </w:rPr>
        <w:t>，东经</w:t>
      </w:r>
      <w:r>
        <w:rPr>
          <w:rFonts w:ascii="Times New Roman" w:hAnsi="Times New Roman"/>
          <w:sz w:val="21"/>
        </w:rPr>
        <w:t>123°06.4′</w:t>
      </w:r>
      <w:r>
        <w:rPr>
          <w:rFonts w:ascii="宋体" w:eastAsia="宋体" w:hAnsi="宋体"/>
          <w:sz w:val="21"/>
        </w:rPr>
        <w:t>。位于黄海北部大连庄河市王家镇海域，距大陆最近点</w:t>
      </w:r>
      <w:r>
        <w:rPr>
          <w:rFonts w:ascii="Times New Roman" w:hAnsi="Times New Roman"/>
          <w:sz w:val="21"/>
        </w:rPr>
        <w:t>15.73</w:t>
      </w:r>
      <w:r>
        <w:rPr>
          <w:rFonts w:ascii="宋体" w:eastAsia="宋体" w:hAnsi="宋体"/>
          <w:sz w:val="21"/>
        </w:rPr>
        <w:t>千米。因部分岛体呈黑白两色而得名。《大连海域地名志》（</w:t>
      </w:r>
      <w:r>
        <w:rPr>
          <w:rFonts w:ascii="Times New Roman" w:hAnsi="Times New Roman"/>
          <w:sz w:val="21"/>
        </w:rPr>
        <w:t>1989</w:t>
      </w:r>
      <w:r>
        <w:rPr>
          <w:rFonts w:ascii="宋体" w:eastAsia="宋体" w:hAnsi="宋体"/>
          <w:sz w:val="21"/>
        </w:rPr>
        <w:t>）、《中国海域地名志》（</w:t>
      </w:r>
      <w:r>
        <w:rPr>
          <w:rFonts w:ascii="Times New Roman" w:hAnsi="Times New Roman"/>
          <w:sz w:val="21"/>
        </w:rPr>
        <w:t>1989</w:t>
      </w:r>
      <w:r>
        <w:rPr>
          <w:rFonts w:ascii="宋体" w:eastAsia="宋体" w:hAnsi="宋体"/>
          <w:sz w:val="21"/>
        </w:rPr>
        <w:t>）和《中国海域地名图集》（</w:t>
      </w:r>
      <w:r>
        <w:rPr>
          <w:rFonts w:ascii="Times New Roman" w:hAnsi="Times New Roman"/>
          <w:sz w:val="21"/>
        </w:rPr>
        <w:t>1991</w:t>
      </w:r>
      <w:r>
        <w:rPr>
          <w:rFonts w:ascii="宋体" w:eastAsia="宋体" w:hAnsi="宋体"/>
          <w:sz w:val="21"/>
        </w:rPr>
        <w:t>）均记为黑白礁。岛体呈东西走向，岸线长度</w:t>
      </w:r>
      <w:r>
        <w:rPr>
          <w:rFonts w:ascii="Times New Roman" w:hAnsi="Times New Roman"/>
          <w:sz w:val="21"/>
        </w:rPr>
        <w:t>112</w:t>
      </w:r>
      <w:r>
        <w:rPr>
          <w:rFonts w:ascii="宋体" w:eastAsia="宋体" w:hAnsi="宋体"/>
          <w:sz w:val="21"/>
        </w:rPr>
        <w:t>米，面积</w:t>
      </w:r>
      <w:r>
        <w:rPr>
          <w:rFonts w:ascii="Times New Roman" w:hAnsi="Times New Roman"/>
          <w:sz w:val="21"/>
        </w:rPr>
        <w:t>373</w:t>
      </w:r>
      <w:r>
        <w:rPr>
          <w:rFonts w:ascii="宋体" w:eastAsia="宋体" w:hAnsi="宋体"/>
          <w:sz w:val="21"/>
        </w:rPr>
        <w:t>平方米，最高点高程</w:t>
      </w:r>
      <w:r>
        <w:rPr>
          <w:rFonts w:ascii="Times New Roman" w:hAnsi="Times New Roman"/>
          <w:sz w:val="21"/>
        </w:rPr>
        <w:t>3.5</w:t>
      </w:r>
      <w:r>
        <w:rPr>
          <w:rFonts w:ascii="宋体" w:eastAsia="宋体" w:hAnsi="宋体"/>
          <w:sz w:val="21"/>
        </w:rPr>
        <w:t>米。基岩岛，由石英岩和片麻岩构成。礁石重叠，底部宽顶端略尖，四周岩壁陡峭，低潮时周边海域岩礁裸露，无土壤和植被。</w:t>
      </w:r>
      <w:r>
        <w:rPr>
          <w:rFonts w:ascii="Times New Roman" w:hAnsi="Times New Roman"/>
          <w:sz w:val="21"/>
        </w:rPr>
        <w:t xml:space="preserve"> </w:t>
      </w:r>
    </w:p>
    <w:p w14:paraId="3AAEE53B" w14:textId="77777777" w:rsidR="00600B89" w:rsidRDefault="006B5F12">
      <w:r>
        <w:rPr>
          <w:rFonts w:ascii="宋体" w:eastAsia="宋体" w:hAnsi="宋体"/>
          <w:b/>
          <w:sz w:val="24"/>
        </w:rPr>
        <w:t>灰菜坨子（</w:t>
      </w:r>
      <w:r>
        <w:rPr>
          <w:rFonts w:ascii="Times New Roman" w:hAnsi="Times New Roman"/>
          <w:b/>
          <w:sz w:val="24"/>
        </w:rPr>
        <w:t>Huīcài Tuózi</w:t>
      </w:r>
      <w:r>
        <w:rPr>
          <w:rFonts w:ascii="宋体" w:eastAsia="宋体" w:hAnsi="宋体"/>
          <w:b/>
          <w:sz w:val="24"/>
        </w:rPr>
        <w:t>）</w:t>
      </w:r>
      <w:r>
        <w:rPr>
          <w:rFonts w:ascii="Times New Roman" w:hAnsi="Times New Roman"/>
          <w:b/>
          <w:sz w:val="24"/>
        </w:rPr>
        <w:t xml:space="preserve"> </w:t>
      </w:r>
    </w:p>
    <w:p w14:paraId="629CCD24" w14:textId="77777777" w:rsidR="00600B89" w:rsidRDefault="006B5F12">
      <w:r>
        <w:rPr>
          <w:rFonts w:ascii="宋体" w:eastAsia="宋体" w:hAnsi="宋体"/>
          <w:sz w:val="21"/>
        </w:rPr>
        <w:t>北纬</w:t>
      </w:r>
      <w:r>
        <w:rPr>
          <w:rFonts w:ascii="Times New Roman" w:hAnsi="Times New Roman"/>
          <w:sz w:val="21"/>
        </w:rPr>
        <w:t>39°30.6′</w:t>
      </w:r>
      <w:r>
        <w:rPr>
          <w:rFonts w:ascii="宋体" w:eastAsia="宋体" w:hAnsi="宋体"/>
          <w:sz w:val="21"/>
        </w:rPr>
        <w:t>，东经</w:t>
      </w:r>
      <w:r>
        <w:rPr>
          <w:rFonts w:ascii="Times New Roman" w:hAnsi="Times New Roman"/>
          <w:sz w:val="21"/>
        </w:rPr>
        <w:t>122°55.8′</w:t>
      </w:r>
      <w:r>
        <w:rPr>
          <w:rFonts w:ascii="宋体" w:eastAsia="宋体" w:hAnsi="宋体"/>
          <w:sz w:val="21"/>
        </w:rPr>
        <w:t>。位于黄海北部大连庄河市石城乡海域，距石城岛最近点</w:t>
      </w:r>
      <w:r>
        <w:rPr>
          <w:rFonts w:ascii="Times New Roman" w:hAnsi="Times New Roman"/>
          <w:sz w:val="21"/>
        </w:rPr>
        <w:t>1.5</w:t>
      </w:r>
      <w:r>
        <w:rPr>
          <w:rFonts w:ascii="宋体" w:eastAsia="宋体" w:hAnsi="宋体"/>
          <w:sz w:val="21"/>
        </w:rPr>
        <w:t>千米。因岛上生长野灰菜而得名，曾名灰水坨子。又因岛上某处用脚踩踏能发出回响，当地俗称回响坨子。《大连海域地名志》（</w:t>
      </w:r>
      <w:r>
        <w:rPr>
          <w:rFonts w:ascii="Times New Roman" w:hAnsi="Times New Roman"/>
          <w:sz w:val="21"/>
        </w:rPr>
        <w:t>1989</w:t>
      </w:r>
      <w:r>
        <w:rPr>
          <w:rFonts w:ascii="宋体" w:eastAsia="宋体" w:hAnsi="宋体"/>
          <w:sz w:val="21"/>
        </w:rPr>
        <w:t>）记载为灰菜坨子岛，《全国海岛名称与代码》（</w:t>
      </w:r>
      <w:r>
        <w:rPr>
          <w:rFonts w:ascii="Times New Roman" w:hAnsi="Times New Roman"/>
          <w:sz w:val="21"/>
        </w:rPr>
        <w:t>2008</w:t>
      </w:r>
      <w:r>
        <w:rPr>
          <w:rFonts w:ascii="宋体" w:eastAsia="宋体" w:hAnsi="宋体"/>
          <w:sz w:val="21"/>
        </w:rPr>
        <w:t>）记为灰菜坨子。岛体呈西北</w:t>
      </w:r>
      <w:r>
        <w:rPr>
          <w:rFonts w:ascii="Times New Roman" w:hAnsi="Times New Roman"/>
          <w:sz w:val="21"/>
        </w:rPr>
        <w:t>—</w:t>
      </w:r>
      <w:r>
        <w:rPr>
          <w:rFonts w:ascii="宋体" w:eastAsia="宋体" w:hAnsi="宋体"/>
          <w:sz w:val="21"/>
        </w:rPr>
        <w:t>东南走向，岸线长度</w:t>
      </w:r>
      <w:r>
        <w:rPr>
          <w:rFonts w:ascii="Times New Roman" w:hAnsi="Times New Roman"/>
          <w:sz w:val="21"/>
        </w:rPr>
        <w:t>611</w:t>
      </w:r>
      <w:r>
        <w:rPr>
          <w:rFonts w:ascii="宋体" w:eastAsia="宋体" w:hAnsi="宋体"/>
          <w:sz w:val="21"/>
        </w:rPr>
        <w:t>米，面积</w:t>
      </w:r>
      <w:r>
        <w:rPr>
          <w:rFonts w:ascii="Times New Roman" w:hAnsi="Times New Roman"/>
          <w:sz w:val="21"/>
        </w:rPr>
        <w:t>17805</w:t>
      </w:r>
      <w:r>
        <w:rPr>
          <w:rFonts w:ascii="宋体" w:eastAsia="宋体" w:hAnsi="宋体"/>
          <w:sz w:val="21"/>
        </w:rPr>
        <w:t>平方米，最高点高程</w:t>
      </w:r>
      <w:r>
        <w:rPr>
          <w:rFonts w:ascii="Times New Roman" w:hAnsi="Times New Roman"/>
          <w:sz w:val="21"/>
        </w:rPr>
        <w:t>21.3</w:t>
      </w:r>
      <w:r>
        <w:rPr>
          <w:rFonts w:ascii="宋体" w:eastAsia="宋体" w:hAnsi="宋体"/>
          <w:sz w:val="21"/>
        </w:rPr>
        <w:t>米。基岩岛，主要由片麻岩构成，西南部和北部发育沙滩，顶部发育风化壳，土壤层较薄，主要生长菊科灰菜等草本植物，乔木和灌木较少。有简易看海小屋，屋旁种有蔬菜，驻有海水养殖临时看护人员，周边海域为底播增养殖区。</w:t>
      </w:r>
      <w:r>
        <w:rPr>
          <w:rFonts w:ascii="Times New Roman" w:hAnsi="Times New Roman"/>
          <w:sz w:val="21"/>
        </w:rPr>
        <w:t xml:space="preserve"> </w:t>
      </w:r>
    </w:p>
    <w:p w14:paraId="3476CD93" w14:textId="77777777" w:rsidR="00600B89" w:rsidRDefault="006B5F12">
      <w:pPr>
        <w:rPr>
          <w:lang w:eastAsia="zh-CN"/>
        </w:rPr>
      </w:pPr>
      <w:r>
        <w:rPr>
          <w:rFonts w:ascii="宋体" w:eastAsia="宋体" w:hAnsi="宋体"/>
          <w:b/>
          <w:sz w:val="24"/>
          <w:lang w:eastAsia="zh-CN"/>
        </w:rPr>
        <w:t>犀角岛（</w:t>
      </w:r>
      <w:r>
        <w:rPr>
          <w:rFonts w:ascii="Times New Roman" w:hAnsi="Times New Roman"/>
          <w:b/>
          <w:sz w:val="24"/>
          <w:lang w:eastAsia="zh-CN"/>
        </w:rPr>
        <w:t>Xījiǎo Dǎo</w:t>
      </w:r>
      <w:r>
        <w:rPr>
          <w:rFonts w:ascii="宋体" w:eastAsia="宋体" w:hAnsi="宋体"/>
          <w:b/>
          <w:sz w:val="24"/>
          <w:lang w:eastAsia="zh-CN"/>
        </w:rPr>
        <w:t>）</w:t>
      </w:r>
      <w:r>
        <w:rPr>
          <w:rFonts w:ascii="Times New Roman" w:hAnsi="Times New Roman"/>
          <w:b/>
          <w:sz w:val="24"/>
          <w:lang w:eastAsia="zh-CN"/>
        </w:rPr>
        <w:t xml:space="preserve"> </w:t>
      </w:r>
    </w:p>
    <w:p w14:paraId="4CB93EAB" w14:textId="77777777" w:rsidR="00600B89" w:rsidRDefault="006B5F12">
      <w:r>
        <w:rPr>
          <w:rFonts w:ascii="宋体" w:eastAsia="宋体" w:hAnsi="宋体"/>
          <w:sz w:val="21"/>
        </w:rPr>
        <w:t>北纬</w:t>
      </w:r>
      <w:r>
        <w:rPr>
          <w:rFonts w:ascii="Times New Roman" w:hAnsi="Times New Roman"/>
          <w:sz w:val="21"/>
        </w:rPr>
        <w:t>39°30.6′</w:t>
      </w:r>
      <w:r>
        <w:rPr>
          <w:rFonts w:ascii="宋体" w:eastAsia="宋体" w:hAnsi="宋体"/>
          <w:sz w:val="21"/>
        </w:rPr>
        <w:t>，东经</w:t>
      </w:r>
      <w:r>
        <w:rPr>
          <w:rFonts w:ascii="Times New Roman" w:hAnsi="Times New Roman"/>
          <w:sz w:val="21"/>
        </w:rPr>
        <w:t>122°57.4′</w:t>
      </w:r>
      <w:r>
        <w:rPr>
          <w:rFonts w:ascii="宋体" w:eastAsia="宋体" w:hAnsi="宋体"/>
          <w:sz w:val="21"/>
        </w:rPr>
        <w:t>。位于黄海北部大连庄河市石城乡海域，距石城岛最近点</w:t>
      </w:r>
      <w:r>
        <w:rPr>
          <w:rFonts w:ascii="Times New Roman" w:hAnsi="Times New Roman"/>
          <w:sz w:val="21"/>
        </w:rPr>
        <w:t>700</w:t>
      </w:r>
      <w:r>
        <w:rPr>
          <w:rFonts w:ascii="宋体" w:eastAsia="宋体" w:hAnsi="宋体"/>
          <w:sz w:val="21"/>
        </w:rPr>
        <w:t>米。因岛形似犀牛角而得名。由多块礁石组成，岸线长度</w:t>
      </w:r>
      <w:r>
        <w:rPr>
          <w:rFonts w:ascii="Times New Roman" w:hAnsi="Times New Roman"/>
          <w:sz w:val="21"/>
        </w:rPr>
        <w:t>38</w:t>
      </w:r>
      <w:r>
        <w:rPr>
          <w:rFonts w:ascii="宋体" w:eastAsia="宋体" w:hAnsi="宋体"/>
          <w:sz w:val="21"/>
        </w:rPr>
        <w:t>米，面积</w:t>
      </w:r>
      <w:r>
        <w:rPr>
          <w:rFonts w:ascii="Times New Roman" w:hAnsi="Times New Roman"/>
          <w:sz w:val="21"/>
        </w:rPr>
        <w:t>81</w:t>
      </w:r>
      <w:r>
        <w:rPr>
          <w:rFonts w:ascii="宋体" w:eastAsia="宋体" w:hAnsi="宋体"/>
          <w:sz w:val="21"/>
        </w:rPr>
        <w:t>平方米，最高点高程</w:t>
      </w:r>
      <w:r>
        <w:rPr>
          <w:rFonts w:ascii="Times New Roman" w:hAnsi="Times New Roman"/>
          <w:sz w:val="21"/>
        </w:rPr>
        <w:t>12</w:t>
      </w:r>
      <w:r>
        <w:rPr>
          <w:rFonts w:ascii="宋体" w:eastAsia="宋体" w:hAnsi="宋体"/>
          <w:sz w:val="21"/>
        </w:rPr>
        <w:t>米。基岩岛，无土壤和植被。</w:t>
      </w:r>
      <w:r>
        <w:rPr>
          <w:rFonts w:ascii="Times New Roman" w:hAnsi="Times New Roman"/>
          <w:sz w:val="21"/>
        </w:rPr>
        <w:t xml:space="preserve"> </w:t>
      </w:r>
    </w:p>
    <w:p w14:paraId="79A5FDC9" w14:textId="77777777" w:rsidR="00600B89" w:rsidRDefault="006B5F12">
      <w:pPr>
        <w:rPr>
          <w:lang w:eastAsia="zh-CN"/>
        </w:rPr>
      </w:pPr>
      <w:r>
        <w:rPr>
          <w:rFonts w:ascii="宋体" w:eastAsia="宋体" w:hAnsi="宋体"/>
          <w:b/>
          <w:sz w:val="24"/>
          <w:lang w:eastAsia="zh-CN"/>
        </w:rPr>
        <w:t>小王家岛（</w:t>
      </w:r>
      <w:r>
        <w:rPr>
          <w:rFonts w:ascii="Times New Roman" w:hAnsi="Times New Roman"/>
          <w:b/>
          <w:sz w:val="24"/>
          <w:lang w:eastAsia="zh-CN"/>
        </w:rPr>
        <w:t>Xiǎowángjiā Dǎo</w:t>
      </w:r>
      <w:r>
        <w:rPr>
          <w:rFonts w:ascii="宋体" w:eastAsia="宋体" w:hAnsi="宋体"/>
          <w:b/>
          <w:sz w:val="24"/>
          <w:lang w:eastAsia="zh-CN"/>
        </w:rPr>
        <w:t>）</w:t>
      </w:r>
      <w:r>
        <w:rPr>
          <w:rFonts w:ascii="Times New Roman" w:hAnsi="Times New Roman"/>
          <w:b/>
          <w:sz w:val="24"/>
          <w:lang w:eastAsia="zh-CN"/>
        </w:rPr>
        <w:t xml:space="preserve"> </w:t>
      </w:r>
    </w:p>
    <w:p w14:paraId="7005F5C9" w14:textId="77777777" w:rsidR="00600B89" w:rsidRDefault="006B5F12">
      <w:r>
        <w:rPr>
          <w:rFonts w:ascii="宋体" w:eastAsia="宋体" w:hAnsi="宋体"/>
          <w:sz w:val="21"/>
          <w:lang w:eastAsia="zh-CN"/>
        </w:rPr>
        <w:t>北纬</w:t>
      </w:r>
      <w:r>
        <w:rPr>
          <w:rFonts w:ascii="Times New Roman" w:hAnsi="Times New Roman"/>
          <w:sz w:val="21"/>
          <w:lang w:eastAsia="zh-CN"/>
        </w:rPr>
        <w:t>39°30.4′</w:t>
      </w:r>
      <w:r>
        <w:rPr>
          <w:rFonts w:ascii="宋体" w:eastAsia="宋体" w:hAnsi="宋体"/>
          <w:sz w:val="21"/>
          <w:lang w:eastAsia="zh-CN"/>
        </w:rPr>
        <w:t>，东经</w:t>
      </w:r>
      <w:r>
        <w:rPr>
          <w:rFonts w:ascii="Times New Roman" w:hAnsi="Times New Roman"/>
          <w:sz w:val="21"/>
          <w:lang w:eastAsia="zh-CN"/>
        </w:rPr>
        <w:t>123°06.3′</w:t>
      </w:r>
      <w:r>
        <w:rPr>
          <w:rFonts w:ascii="宋体" w:eastAsia="宋体" w:hAnsi="宋体"/>
          <w:sz w:val="21"/>
          <w:lang w:eastAsia="zh-CN"/>
        </w:rPr>
        <w:t>。位于黄海北部大连庄河市王家镇海域，距大陆最近点</w:t>
      </w:r>
      <w:r>
        <w:rPr>
          <w:rFonts w:ascii="Times New Roman" w:hAnsi="Times New Roman"/>
          <w:sz w:val="21"/>
          <w:lang w:eastAsia="zh-CN"/>
        </w:rPr>
        <w:t>15.83</w:t>
      </w:r>
      <w:r>
        <w:rPr>
          <w:rFonts w:ascii="宋体" w:eastAsia="宋体" w:hAnsi="宋体"/>
          <w:sz w:val="21"/>
          <w:lang w:eastAsia="zh-CN"/>
        </w:rPr>
        <w:t>千米。扼守长山群岛北部前哨，战略位臵重要。</w:t>
      </w:r>
      <w:r>
        <w:rPr>
          <w:rFonts w:ascii="宋体" w:eastAsia="宋体" w:hAnsi="宋体"/>
          <w:sz w:val="21"/>
        </w:rPr>
        <w:t>因与大王家岛对应而得名。《辽宁省地名录》（</w:t>
      </w:r>
      <w:r>
        <w:rPr>
          <w:rFonts w:ascii="Times New Roman" w:hAnsi="Times New Roman"/>
          <w:sz w:val="21"/>
        </w:rPr>
        <w:t>1988</w:t>
      </w:r>
      <w:r>
        <w:rPr>
          <w:rFonts w:ascii="宋体" w:eastAsia="宋体" w:hAnsi="宋体"/>
          <w:sz w:val="21"/>
        </w:rPr>
        <w:t>）、《大连海域地名志》（</w:t>
      </w:r>
      <w:r>
        <w:rPr>
          <w:rFonts w:ascii="Times New Roman" w:hAnsi="Times New Roman"/>
          <w:sz w:val="21"/>
        </w:rPr>
        <w:t>1989</w:t>
      </w:r>
      <w:r>
        <w:rPr>
          <w:rFonts w:ascii="宋体" w:eastAsia="宋体" w:hAnsi="宋体"/>
          <w:sz w:val="21"/>
        </w:rPr>
        <w:t>）、《中国海域地名志》（</w:t>
      </w:r>
      <w:r>
        <w:rPr>
          <w:rFonts w:ascii="Times New Roman" w:hAnsi="Times New Roman"/>
          <w:sz w:val="21"/>
        </w:rPr>
        <w:t>1989</w:t>
      </w:r>
      <w:r>
        <w:rPr>
          <w:rFonts w:ascii="宋体" w:eastAsia="宋体" w:hAnsi="宋体"/>
          <w:sz w:val="21"/>
        </w:rPr>
        <w:t>）和《全国海岛名称与代码》（</w:t>
      </w:r>
      <w:r>
        <w:rPr>
          <w:rFonts w:ascii="Times New Roman" w:hAnsi="Times New Roman"/>
          <w:sz w:val="21"/>
        </w:rPr>
        <w:t>2008</w:t>
      </w:r>
      <w:r>
        <w:rPr>
          <w:rFonts w:ascii="宋体" w:eastAsia="宋体" w:hAnsi="宋体"/>
          <w:sz w:val="21"/>
        </w:rPr>
        <w:t>）均记载为小王家岛。岛体呈南北走向，岸线长度</w:t>
      </w:r>
      <w:r>
        <w:rPr>
          <w:rFonts w:ascii="Times New Roman" w:hAnsi="Times New Roman"/>
          <w:sz w:val="21"/>
        </w:rPr>
        <w:t>3.28</w:t>
      </w:r>
      <w:r>
        <w:rPr>
          <w:rFonts w:ascii="宋体" w:eastAsia="宋体" w:hAnsi="宋体"/>
          <w:sz w:val="21"/>
        </w:rPr>
        <w:t>千米，面积</w:t>
      </w:r>
      <w:r>
        <w:rPr>
          <w:rFonts w:ascii="Times New Roman" w:hAnsi="Times New Roman"/>
          <w:sz w:val="21"/>
        </w:rPr>
        <w:t>0.3498</w:t>
      </w:r>
      <w:r>
        <w:rPr>
          <w:rFonts w:ascii="宋体" w:eastAsia="宋体" w:hAnsi="宋体"/>
          <w:sz w:val="21"/>
        </w:rPr>
        <w:t>平方千米，最高点高程</w:t>
      </w:r>
      <w:r>
        <w:rPr>
          <w:rFonts w:ascii="Times New Roman" w:hAnsi="Times New Roman"/>
          <w:sz w:val="21"/>
        </w:rPr>
        <w:t>82.9</w:t>
      </w:r>
      <w:r>
        <w:rPr>
          <w:rFonts w:ascii="宋体" w:eastAsia="宋体" w:hAnsi="宋体"/>
          <w:sz w:val="21"/>
        </w:rPr>
        <w:t>米。基岩岛，主要由片麻岩构成，四周岩壁陡峭，地势高坡缓。地表土壤层稀薄，主要生长草本植物和灌木，乔木较少。岛上有海珍品苗种培育室和堆放物资的房屋，驻有海水养殖和苗种培育临时人员，常住人口</w:t>
      </w:r>
      <w:r>
        <w:rPr>
          <w:rFonts w:ascii="Times New Roman" w:hAnsi="Times New Roman"/>
          <w:sz w:val="21"/>
        </w:rPr>
        <w:t>20</w:t>
      </w:r>
      <w:r>
        <w:rPr>
          <w:rFonts w:ascii="宋体" w:eastAsia="宋体" w:hAnsi="宋体"/>
          <w:sz w:val="21"/>
        </w:rPr>
        <w:t>余人，水靠岛上淡水资源供给，电由海</w:t>
      </w:r>
      <w:r>
        <w:rPr>
          <w:rFonts w:ascii="宋体" w:eastAsia="宋体" w:hAnsi="宋体"/>
          <w:sz w:val="21"/>
        </w:rPr>
        <w:lastRenderedPageBreak/>
        <w:t>底电缆从大陆引入。岛上有大地控制点标志、佛龛，种有蔬菜和果树，周边海域为底播增养殖区。</w:t>
      </w:r>
      <w:r>
        <w:rPr>
          <w:rFonts w:ascii="Times New Roman" w:hAnsi="Times New Roman"/>
          <w:sz w:val="21"/>
        </w:rPr>
        <w:t xml:space="preserve"> </w:t>
      </w:r>
    </w:p>
    <w:p w14:paraId="2FB32445" w14:textId="77777777" w:rsidR="00600B89" w:rsidRDefault="006B5F12">
      <w:pPr>
        <w:rPr>
          <w:lang w:eastAsia="zh-CN"/>
        </w:rPr>
      </w:pPr>
      <w:r>
        <w:rPr>
          <w:rFonts w:ascii="宋体" w:eastAsia="宋体" w:hAnsi="宋体"/>
          <w:b/>
          <w:sz w:val="24"/>
          <w:lang w:eastAsia="zh-CN"/>
        </w:rPr>
        <w:t>东南坨子（</w:t>
      </w:r>
      <w:r>
        <w:rPr>
          <w:rFonts w:ascii="Times New Roman" w:hAnsi="Times New Roman"/>
          <w:b/>
          <w:sz w:val="24"/>
          <w:lang w:eastAsia="zh-CN"/>
        </w:rPr>
        <w:t>Dōngnán Tuózi</w:t>
      </w:r>
      <w:r>
        <w:rPr>
          <w:rFonts w:ascii="宋体" w:eastAsia="宋体" w:hAnsi="宋体"/>
          <w:b/>
          <w:sz w:val="24"/>
          <w:lang w:eastAsia="zh-CN"/>
        </w:rPr>
        <w:t>）</w:t>
      </w:r>
      <w:r>
        <w:rPr>
          <w:rFonts w:ascii="Times New Roman" w:hAnsi="Times New Roman"/>
          <w:b/>
          <w:sz w:val="24"/>
          <w:lang w:eastAsia="zh-CN"/>
        </w:rPr>
        <w:t xml:space="preserve"> </w:t>
      </w:r>
    </w:p>
    <w:p w14:paraId="06833579"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39°30.2′</w:t>
      </w:r>
      <w:r>
        <w:rPr>
          <w:rFonts w:ascii="宋体" w:eastAsia="宋体" w:hAnsi="宋体"/>
          <w:sz w:val="21"/>
          <w:lang w:eastAsia="zh-CN"/>
        </w:rPr>
        <w:t>，东经</w:t>
      </w:r>
      <w:r>
        <w:rPr>
          <w:rFonts w:ascii="Times New Roman" w:hAnsi="Times New Roman"/>
          <w:sz w:val="21"/>
          <w:lang w:eastAsia="zh-CN"/>
        </w:rPr>
        <w:t>123°06.3′</w:t>
      </w:r>
      <w:r>
        <w:rPr>
          <w:rFonts w:ascii="宋体" w:eastAsia="宋体" w:hAnsi="宋体"/>
          <w:sz w:val="21"/>
          <w:lang w:eastAsia="zh-CN"/>
        </w:rPr>
        <w:t>。位于黄海北部大连庄河市王家镇海域，距大陆最近点</w:t>
      </w:r>
      <w:r>
        <w:rPr>
          <w:rFonts w:ascii="Times New Roman" w:hAnsi="Times New Roman"/>
          <w:sz w:val="21"/>
          <w:lang w:eastAsia="zh-CN"/>
        </w:rPr>
        <w:t>16.77</w:t>
      </w:r>
      <w:r>
        <w:rPr>
          <w:rFonts w:ascii="宋体" w:eastAsia="宋体" w:hAnsi="宋体"/>
          <w:sz w:val="21"/>
          <w:lang w:eastAsia="zh-CN"/>
        </w:rPr>
        <w:t>千米。因位于小王家岛东南侧而得名。《大连海域地名志》（</w:t>
      </w:r>
      <w:r>
        <w:rPr>
          <w:rFonts w:ascii="Times New Roman" w:hAnsi="Times New Roman"/>
          <w:sz w:val="21"/>
          <w:lang w:eastAsia="zh-CN"/>
        </w:rPr>
        <w:t>1989</w:t>
      </w:r>
      <w:r>
        <w:rPr>
          <w:rFonts w:ascii="宋体" w:eastAsia="宋体" w:hAnsi="宋体"/>
          <w:sz w:val="21"/>
          <w:lang w:eastAsia="zh-CN"/>
        </w:rPr>
        <w:t>）记载为东南坨子岛，《中国海域地名图集》（</w:t>
      </w:r>
      <w:r>
        <w:rPr>
          <w:rFonts w:ascii="Times New Roman" w:hAnsi="Times New Roman"/>
          <w:sz w:val="21"/>
          <w:lang w:eastAsia="zh-CN"/>
        </w:rPr>
        <w:t>1991</w:t>
      </w:r>
      <w:r>
        <w:rPr>
          <w:rFonts w:ascii="宋体" w:eastAsia="宋体" w:hAnsi="宋体"/>
          <w:sz w:val="21"/>
          <w:lang w:eastAsia="zh-CN"/>
        </w:rPr>
        <w:t>）标注为东南坨子。岛体呈东北</w:t>
      </w:r>
      <w:r>
        <w:rPr>
          <w:rFonts w:ascii="Times New Roman" w:hAnsi="Times New Roman"/>
          <w:sz w:val="21"/>
          <w:lang w:eastAsia="zh-CN"/>
        </w:rPr>
        <w:t>—</w:t>
      </w:r>
      <w:r>
        <w:rPr>
          <w:rFonts w:ascii="宋体" w:eastAsia="宋体" w:hAnsi="宋体"/>
          <w:sz w:val="21"/>
          <w:lang w:eastAsia="zh-CN"/>
        </w:rPr>
        <w:t>西南走向，岸线长度</w:t>
      </w:r>
      <w:r>
        <w:rPr>
          <w:rFonts w:ascii="Times New Roman" w:hAnsi="Times New Roman"/>
          <w:sz w:val="21"/>
          <w:lang w:eastAsia="zh-CN"/>
        </w:rPr>
        <w:t>370</w:t>
      </w:r>
      <w:r>
        <w:rPr>
          <w:rFonts w:ascii="宋体" w:eastAsia="宋体" w:hAnsi="宋体"/>
          <w:sz w:val="21"/>
          <w:lang w:eastAsia="zh-CN"/>
        </w:rPr>
        <w:t>米，面积</w:t>
      </w:r>
      <w:r>
        <w:rPr>
          <w:rFonts w:ascii="Times New Roman" w:hAnsi="Times New Roman"/>
          <w:sz w:val="21"/>
          <w:lang w:eastAsia="zh-CN"/>
        </w:rPr>
        <w:t>7487</w:t>
      </w:r>
      <w:r>
        <w:rPr>
          <w:rFonts w:ascii="宋体" w:eastAsia="宋体" w:hAnsi="宋体"/>
          <w:sz w:val="21"/>
          <w:lang w:eastAsia="zh-CN"/>
        </w:rPr>
        <w:t>平方米，最高点高程</w:t>
      </w:r>
      <w:r>
        <w:rPr>
          <w:rFonts w:ascii="Times New Roman" w:hAnsi="Times New Roman"/>
          <w:sz w:val="21"/>
          <w:lang w:eastAsia="zh-CN"/>
        </w:rPr>
        <w:t>39.1</w:t>
      </w:r>
      <w:r>
        <w:rPr>
          <w:rFonts w:ascii="宋体" w:eastAsia="宋体" w:hAnsi="宋体"/>
          <w:sz w:val="21"/>
          <w:lang w:eastAsia="zh-CN"/>
        </w:rPr>
        <w:t>米。基岩岛，主要由片麻岩构成，东南侧岩石陡峭，顶部有土壤层，生长草本植物。</w:t>
      </w:r>
      <w:r>
        <w:rPr>
          <w:rFonts w:ascii="Times New Roman" w:hAnsi="Times New Roman"/>
          <w:sz w:val="21"/>
          <w:lang w:eastAsia="zh-CN"/>
        </w:rPr>
        <w:t xml:space="preserve"> </w:t>
      </w:r>
    </w:p>
    <w:p w14:paraId="72A72497" w14:textId="77777777" w:rsidR="00600B89" w:rsidRDefault="006B5F12">
      <w:r>
        <w:rPr>
          <w:rFonts w:ascii="宋体" w:eastAsia="宋体" w:hAnsi="宋体"/>
          <w:b/>
          <w:sz w:val="24"/>
        </w:rPr>
        <w:t>三杆蓬礁（</w:t>
      </w:r>
      <w:r>
        <w:rPr>
          <w:rFonts w:ascii="Times New Roman" w:hAnsi="Times New Roman"/>
          <w:b/>
          <w:sz w:val="24"/>
        </w:rPr>
        <w:t>Sāngǎnpéng Jiāo</w:t>
      </w:r>
      <w:r>
        <w:rPr>
          <w:rFonts w:ascii="宋体" w:eastAsia="宋体" w:hAnsi="宋体"/>
          <w:b/>
          <w:sz w:val="24"/>
        </w:rPr>
        <w:t>）</w:t>
      </w:r>
      <w:r>
        <w:rPr>
          <w:rFonts w:ascii="Times New Roman" w:hAnsi="Times New Roman"/>
          <w:b/>
          <w:sz w:val="24"/>
        </w:rPr>
        <w:t xml:space="preserve"> </w:t>
      </w:r>
    </w:p>
    <w:p w14:paraId="1133B98F" w14:textId="77777777" w:rsidR="00600B89" w:rsidRDefault="006B5F12">
      <w:r>
        <w:rPr>
          <w:rFonts w:ascii="宋体" w:eastAsia="宋体" w:hAnsi="宋体"/>
          <w:sz w:val="21"/>
        </w:rPr>
        <w:t>北纬</w:t>
      </w:r>
      <w:r>
        <w:rPr>
          <w:rFonts w:ascii="Times New Roman" w:hAnsi="Times New Roman"/>
          <w:sz w:val="21"/>
        </w:rPr>
        <w:t>39°30.0′</w:t>
      </w:r>
      <w:r>
        <w:rPr>
          <w:rFonts w:ascii="宋体" w:eastAsia="宋体" w:hAnsi="宋体"/>
          <w:sz w:val="21"/>
        </w:rPr>
        <w:t>，东经</w:t>
      </w:r>
      <w:r>
        <w:rPr>
          <w:rFonts w:ascii="Times New Roman" w:hAnsi="Times New Roman"/>
          <w:sz w:val="21"/>
        </w:rPr>
        <w:t>123°04.9′</w:t>
      </w:r>
      <w:r>
        <w:rPr>
          <w:rFonts w:ascii="宋体" w:eastAsia="宋体" w:hAnsi="宋体"/>
          <w:sz w:val="21"/>
        </w:rPr>
        <w:t>。位于黄海北部大连庄河市王家镇海域，距大陆最近点</w:t>
      </w:r>
      <w:r>
        <w:rPr>
          <w:rFonts w:ascii="Times New Roman" w:hAnsi="Times New Roman"/>
          <w:sz w:val="21"/>
        </w:rPr>
        <w:t>16.11</w:t>
      </w:r>
      <w:r>
        <w:rPr>
          <w:rFonts w:ascii="宋体" w:eastAsia="宋体" w:hAnsi="宋体"/>
          <w:sz w:val="21"/>
        </w:rPr>
        <w:t>千米。因三块矗立的礁石如三杆帆蓬而得名。《大连海域地名志》（</w:t>
      </w:r>
      <w:r>
        <w:rPr>
          <w:rFonts w:ascii="Times New Roman" w:hAnsi="Times New Roman"/>
          <w:sz w:val="21"/>
        </w:rPr>
        <w:t>1989</w:t>
      </w:r>
      <w:r>
        <w:rPr>
          <w:rFonts w:ascii="宋体" w:eastAsia="宋体" w:hAnsi="宋体"/>
          <w:sz w:val="21"/>
        </w:rPr>
        <w:t>）记载为三杆蓬礁。岸线长度</w:t>
      </w:r>
      <w:r>
        <w:rPr>
          <w:rFonts w:ascii="Times New Roman" w:hAnsi="Times New Roman"/>
          <w:sz w:val="21"/>
        </w:rPr>
        <w:t>84</w:t>
      </w:r>
      <w:r>
        <w:rPr>
          <w:rFonts w:ascii="宋体" w:eastAsia="宋体" w:hAnsi="宋体"/>
          <w:sz w:val="21"/>
        </w:rPr>
        <w:t>米，面积</w:t>
      </w:r>
      <w:r>
        <w:rPr>
          <w:rFonts w:ascii="Times New Roman" w:hAnsi="Times New Roman"/>
          <w:sz w:val="21"/>
        </w:rPr>
        <w:t>149</w:t>
      </w:r>
      <w:r>
        <w:rPr>
          <w:rFonts w:ascii="宋体" w:eastAsia="宋体" w:hAnsi="宋体"/>
          <w:sz w:val="21"/>
        </w:rPr>
        <w:t>平方米，最高点高程</w:t>
      </w:r>
      <w:r>
        <w:rPr>
          <w:rFonts w:ascii="Times New Roman" w:hAnsi="Times New Roman"/>
          <w:sz w:val="21"/>
        </w:rPr>
        <w:t>10.5</w:t>
      </w:r>
      <w:r>
        <w:rPr>
          <w:rFonts w:ascii="宋体" w:eastAsia="宋体" w:hAnsi="宋体"/>
          <w:sz w:val="21"/>
        </w:rPr>
        <w:t>米。基岩岛，由片麻岩构成，四周岩壁陡峭，低潮时周边岩礁裸露与元宝岛相连，无土壤和植被。</w:t>
      </w:r>
      <w:r>
        <w:rPr>
          <w:rFonts w:ascii="Times New Roman" w:hAnsi="Times New Roman"/>
          <w:sz w:val="21"/>
        </w:rPr>
        <w:t xml:space="preserve"> </w:t>
      </w:r>
    </w:p>
    <w:p w14:paraId="08624A71" w14:textId="77777777" w:rsidR="00600B89" w:rsidRDefault="006B5F12">
      <w:pPr>
        <w:rPr>
          <w:lang w:eastAsia="zh-CN"/>
        </w:rPr>
      </w:pPr>
      <w:r>
        <w:rPr>
          <w:rFonts w:ascii="宋体" w:eastAsia="宋体" w:hAnsi="宋体"/>
          <w:b/>
          <w:sz w:val="24"/>
          <w:lang w:eastAsia="zh-CN"/>
        </w:rPr>
        <w:t>元宝岛（</w:t>
      </w:r>
      <w:r>
        <w:rPr>
          <w:rFonts w:ascii="Times New Roman" w:hAnsi="Times New Roman"/>
          <w:b/>
          <w:sz w:val="24"/>
          <w:lang w:eastAsia="zh-CN"/>
        </w:rPr>
        <w:t>yuánbǎo Dǎo</w:t>
      </w:r>
      <w:r>
        <w:rPr>
          <w:rFonts w:ascii="宋体" w:eastAsia="宋体" w:hAnsi="宋体"/>
          <w:b/>
          <w:sz w:val="24"/>
          <w:lang w:eastAsia="zh-CN"/>
        </w:rPr>
        <w:t>）</w:t>
      </w:r>
      <w:r>
        <w:rPr>
          <w:rFonts w:ascii="Times New Roman" w:hAnsi="Times New Roman"/>
          <w:b/>
          <w:sz w:val="24"/>
          <w:lang w:eastAsia="zh-CN"/>
        </w:rPr>
        <w:t xml:space="preserve"> </w:t>
      </w:r>
    </w:p>
    <w:p w14:paraId="3DCE79F6" w14:textId="77777777" w:rsidR="00600B89" w:rsidRDefault="006B5F12">
      <w:r>
        <w:rPr>
          <w:rFonts w:ascii="宋体" w:eastAsia="宋体" w:hAnsi="宋体"/>
          <w:sz w:val="21"/>
        </w:rPr>
        <w:t>北纬</w:t>
      </w:r>
      <w:r>
        <w:rPr>
          <w:rFonts w:ascii="Times New Roman" w:hAnsi="Times New Roman"/>
          <w:sz w:val="21"/>
        </w:rPr>
        <w:t>39°29.9′</w:t>
      </w:r>
      <w:r>
        <w:rPr>
          <w:rFonts w:ascii="宋体" w:eastAsia="宋体" w:hAnsi="宋体"/>
          <w:sz w:val="21"/>
        </w:rPr>
        <w:t>，东经</w:t>
      </w:r>
      <w:r>
        <w:rPr>
          <w:rFonts w:ascii="Times New Roman" w:hAnsi="Times New Roman"/>
          <w:sz w:val="21"/>
        </w:rPr>
        <w:t>123°05.4′</w:t>
      </w:r>
      <w:r>
        <w:rPr>
          <w:rFonts w:ascii="宋体" w:eastAsia="宋体" w:hAnsi="宋体"/>
          <w:sz w:val="21"/>
        </w:rPr>
        <w:t>。位于黄海北部大连庄河市王家镇海域，距大陆最近点</w:t>
      </w:r>
      <w:r>
        <w:rPr>
          <w:rFonts w:ascii="Times New Roman" w:hAnsi="Times New Roman"/>
          <w:sz w:val="21"/>
        </w:rPr>
        <w:t>16.15</w:t>
      </w:r>
      <w:r>
        <w:rPr>
          <w:rFonts w:ascii="宋体" w:eastAsia="宋体" w:hAnsi="宋体"/>
          <w:sz w:val="21"/>
        </w:rPr>
        <w:t>千米。因岛体形似元宝而得名。《大连海域地名志》（</w:t>
      </w:r>
      <w:r>
        <w:rPr>
          <w:rFonts w:ascii="Times New Roman" w:hAnsi="Times New Roman"/>
          <w:sz w:val="21"/>
        </w:rPr>
        <w:t>1989</w:t>
      </w:r>
      <w:r>
        <w:rPr>
          <w:rFonts w:ascii="宋体" w:eastAsia="宋体" w:hAnsi="宋体"/>
          <w:sz w:val="21"/>
        </w:rPr>
        <w:t>）和《中国海域地名志》（</w:t>
      </w:r>
      <w:r>
        <w:rPr>
          <w:rFonts w:ascii="Times New Roman" w:hAnsi="Times New Roman"/>
          <w:sz w:val="21"/>
        </w:rPr>
        <w:t>1989</w:t>
      </w:r>
      <w:r>
        <w:rPr>
          <w:rFonts w:ascii="宋体" w:eastAsia="宋体" w:hAnsi="宋体"/>
          <w:sz w:val="21"/>
        </w:rPr>
        <w:t>）记载为元宝坨子岛，《中国海域地名图集》（</w:t>
      </w:r>
      <w:r>
        <w:rPr>
          <w:rFonts w:ascii="Times New Roman" w:hAnsi="Times New Roman"/>
          <w:sz w:val="21"/>
        </w:rPr>
        <w:t>1991</w:t>
      </w:r>
      <w:r>
        <w:rPr>
          <w:rFonts w:ascii="宋体" w:eastAsia="宋体" w:hAnsi="宋体"/>
          <w:sz w:val="21"/>
        </w:rPr>
        <w:t>）和《全国海岛名称与代码》（</w:t>
      </w:r>
      <w:r>
        <w:rPr>
          <w:rFonts w:ascii="Times New Roman" w:hAnsi="Times New Roman"/>
          <w:sz w:val="21"/>
        </w:rPr>
        <w:t>2008</w:t>
      </w:r>
      <w:r>
        <w:rPr>
          <w:rFonts w:ascii="宋体" w:eastAsia="宋体" w:hAnsi="宋体"/>
          <w:sz w:val="21"/>
        </w:rPr>
        <w:t>）记为元宝坨子。庄河市人民政府设大连海王九岛海洋景观自然保护区后改名元宝岛。岛体呈西北</w:t>
      </w:r>
      <w:r>
        <w:rPr>
          <w:rFonts w:ascii="Times New Roman" w:hAnsi="Times New Roman"/>
          <w:sz w:val="21"/>
        </w:rPr>
        <w:t>—</w:t>
      </w:r>
      <w:r>
        <w:rPr>
          <w:rFonts w:ascii="宋体" w:eastAsia="宋体" w:hAnsi="宋体"/>
          <w:sz w:val="21"/>
        </w:rPr>
        <w:t>东南走向，岸线长度</w:t>
      </w:r>
      <w:r>
        <w:rPr>
          <w:rFonts w:ascii="Times New Roman" w:hAnsi="Times New Roman"/>
          <w:sz w:val="21"/>
        </w:rPr>
        <w:t>1.69</w:t>
      </w:r>
      <w:r>
        <w:rPr>
          <w:rFonts w:ascii="宋体" w:eastAsia="宋体" w:hAnsi="宋体"/>
          <w:sz w:val="21"/>
        </w:rPr>
        <w:t>千米，面积</w:t>
      </w:r>
      <w:r>
        <w:rPr>
          <w:rFonts w:ascii="Times New Roman" w:hAnsi="Times New Roman"/>
          <w:sz w:val="21"/>
        </w:rPr>
        <w:t>0.127</w:t>
      </w:r>
      <w:r>
        <w:rPr>
          <w:rFonts w:ascii="宋体" w:eastAsia="宋体" w:hAnsi="宋体"/>
          <w:sz w:val="21"/>
        </w:rPr>
        <w:t>平方千米，最高点高程</w:t>
      </w:r>
      <w:r>
        <w:rPr>
          <w:rFonts w:ascii="Times New Roman" w:hAnsi="Times New Roman"/>
          <w:sz w:val="21"/>
        </w:rPr>
        <w:t>78.1</w:t>
      </w:r>
      <w:r>
        <w:rPr>
          <w:rFonts w:ascii="宋体" w:eastAsia="宋体" w:hAnsi="宋体"/>
          <w:sz w:val="21"/>
        </w:rPr>
        <w:t>米。基岩岛，主要由片麻岩构成。中部凹陷两端凸起，西北部为沙质海岸，东南为石坡、多礁石，低潮时有裸露的海底沙坝与牛心坨子岛连接。发育棕壤性土，土壤层较薄，主要生长灌木及草本植物，乔木较少。岛顶部有简易小砖房，北部建有海珍品苗种培育室和办公楼，驻有海水养殖和苗种培育临时人员，</w:t>
      </w:r>
      <w:r>
        <w:rPr>
          <w:rFonts w:ascii="Times New Roman" w:hAnsi="Times New Roman"/>
          <w:sz w:val="21"/>
        </w:rPr>
        <w:t>2011</w:t>
      </w:r>
      <w:r>
        <w:rPr>
          <w:rFonts w:ascii="宋体" w:eastAsia="宋体" w:hAnsi="宋体"/>
          <w:sz w:val="21"/>
        </w:rPr>
        <w:t>年常住人口</w:t>
      </w:r>
      <w:r>
        <w:rPr>
          <w:rFonts w:ascii="Times New Roman" w:hAnsi="Times New Roman"/>
          <w:sz w:val="21"/>
        </w:rPr>
        <w:t>5</w:t>
      </w:r>
      <w:r>
        <w:rPr>
          <w:rFonts w:ascii="宋体" w:eastAsia="宋体" w:hAnsi="宋体"/>
          <w:sz w:val="21"/>
        </w:rPr>
        <w:t>人。水靠地下淡水供给，电由海底电缆从石城岛引入。岛上建有佛龛，种有蔬菜、果树等农作物，周边海域为底播增养殖区和浮筏养殖区。</w:t>
      </w:r>
      <w:r>
        <w:rPr>
          <w:rFonts w:ascii="Times New Roman" w:hAnsi="Times New Roman"/>
          <w:sz w:val="21"/>
        </w:rPr>
        <w:t xml:space="preserve"> </w:t>
      </w:r>
    </w:p>
    <w:p w14:paraId="3529B2F3" w14:textId="77777777" w:rsidR="00600B89" w:rsidRDefault="006B5F12">
      <w:pPr>
        <w:rPr>
          <w:lang w:eastAsia="zh-CN"/>
        </w:rPr>
      </w:pPr>
      <w:r>
        <w:rPr>
          <w:rFonts w:ascii="宋体" w:eastAsia="宋体" w:hAnsi="宋体"/>
          <w:b/>
          <w:sz w:val="24"/>
          <w:lang w:eastAsia="zh-CN"/>
        </w:rPr>
        <w:t>寿龙岛（</w:t>
      </w:r>
      <w:r>
        <w:rPr>
          <w:rFonts w:ascii="Times New Roman" w:hAnsi="Times New Roman"/>
          <w:b/>
          <w:sz w:val="24"/>
          <w:lang w:eastAsia="zh-CN"/>
        </w:rPr>
        <w:t>Shòulóng Dǎo</w:t>
      </w:r>
      <w:r>
        <w:rPr>
          <w:rFonts w:ascii="宋体" w:eastAsia="宋体" w:hAnsi="宋体"/>
          <w:b/>
          <w:sz w:val="24"/>
          <w:lang w:eastAsia="zh-CN"/>
        </w:rPr>
        <w:t>）</w:t>
      </w:r>
      <w:r>
        <w:rPr>
          <w:rFonts w:ascii="Times New Roman" w:hAnsi="Times New Roman"/>
          <w:b/>
          <w:sz w:val="24"/>
          <w:lang w:eastAsia="zh-CN"/>
        </w:rPr>
        <w:t xml:space="preserve"> </w:t>
      </w:r>
    </w:p>
    <w:p w14:paraId="1BC2F34A" w14:textId="77777777" w:rsidR="00600B89" w:rsidRDefault="006B5F12">
      <w:r>
        <w:rPr>
          <w:rFonts w:ascii="宋体" w:eastAsia="宋体" w:hAnsi="宋体"/>
          <w:sz w:val="21"/>
        </w:rPr>
        <w:t>北纬</w:t>
      </w:r>
      <w:r>
        <w:rPr>
          <w:rFonts w:ascii="Times New Roman" w:hAnsi="Times New Roman"/>
          <w:sz w:val="21"/>
        </w:rPr>
        <w:t>39°29.9′</w:t>
      </w:r>
      <w:r>
        <w:rPr>
          <w:rFonts w:ascii="宋体" w:eastAsia="宋体" w:hAnsi="宋体"/>
          <w:sz w:val="21"/>
        </w:rPr>
        <w:t>，东经</w:t>
      </w:r>
      <w:r>
        <w:rPr>
          <w:rFonts w:ascii="Times New Roman" w:hAnsi="Times New Roman"/>
          <w:sz w:val="21"/>
        </w:rPr>
        <w:t>123°03.3′</w:t>
      </w:r>
      <w:r>
        <w:rPr>
          <w:rFonts w:ascii="宋体" w:eastAsia="宋体" w:hAnsi="宋体"/>
          <w:sz w:val="21"/>
        </w:rPr>
        <w:t>。位于黄海北部大连庄河市王家镇海域，距大陆最近点</w:t>
      </w:r>
      <w:r>
        <w:rPr>
          <w:rFonts w:ascii="Times New Roman" w:hAnsi="Times New Roman"/>
          <w:sz w:val="21"/>
        </w:rPr>
        <w:t>14.08</w:t>
      </w:r>
      <w:r>
        <w:rPr>
          <w:rFonts w:ascii="宋体" w:eastAsia="宋体" w:hAnsi="宋体"/>
          <w:sz w:val="21"/>
        </w:rPr>
        <w:t>千米。岛上有一条纵贯全岛的弯曲山脉，山峰尖窄瘦瘠，植被覆盖稀疏，岩石裸露，宛若一条瘦弱的巨龙，故称“瘦龙岛”。后因“瘦”字不雅，改为“寿”字而得今名。《辽宁省地名录》（</w:t>
      </w:r>
      <w:r>
        <w:rPr>
          <w:rFonts w:ascii="Times New Roman" w:hAnsi="Times New Roman"/>
          <w:sz w:val="21"/>
        </w:rPr>
        <w:t>1988</w:t>
      </w:r>
      <w:r>
        <w:rPr>
          <w:rFonts w:ascii="宋体" w:eastAsia="宋体" w:hAnsi="宋体"/>
          <w:sz w:val="21"/>
        </w:rPr>
        <w:t>）、《大连海域地名志》（</w:t>
      </w:r>
      <w:r>
        <w:rPr>
          <w:rFonts w:ascii="Times New Roman" w:hAnsi="Times New Roman"/>
          <w:sz w:val="21"/>
        </w:rPr>
        <w:t>1989</w:t>
      </w:r>
      <w:r>
        <w:rPr>
          <w:rFonts w:ascii="宋体" w:eastAsia="宋体" w:hAnsi="宋体"/>
          <w:sz w:val="21"/>
        </w:rPr>
        <w:t>）、《中国海域地名志》（</w:t>
      </w:r>
      <w:r>
        <w:rPr>
          <w:rFonts w:ascii="Times New Roman" w:hAnsi="Times New Roman"/>
          <w:sz w:val="21"/>
        </w:rPr>
        <w:t>1989</w:t>
      </w:r>
      <w:r>
        <w:rPr>
          <w:rFonts w:ascii="宋体" w:eastAsia="宋体" w:hAnsi="宋体"/>
          <w:sz w:val="21"/>
        </w:rPr>
        <w:t>）和《全国海岛名称与代码》（</w:t>
      </w:r>
      <w:r>
        <w:rPr>
          <w:rFonts w:ascii="Times New Roman" w:hAnsi="Times New Roman"/>
          <w:sz w:val="21"/>
        </w:rPr>
        <w:t>2008</w:t>
      </w:r>
      <w:r>
        <w:rPr>
          <w:rFonts w:ascii="宋体" w:eastAsia="宋体" w:hAnsi="宋体"/>
          <w:sz w:val="21"/>
        </w:rPr>
        <w:t>）均记载为寿龙岛。岛体呈不规则月牙状，南北走向，岸线长度</w:t>
      </w:r>
      <w:r>
        <w:rPr>
          <w:rFonts w:ascii="Times New Roman" w:hAnsi="Times New Roman"/>
          <w:sz w:val="21"/>
        </w:rPr>
        <w:t>7.65</w:t>
      </w:r>
      <w:r>
        <w:rPr>
          <w:rFonts w:ascii="宋体" w:eastAsia="宋体" w:hAnsi="宋体"/>
          <w:sz w:val="21"/>
        </w:rPr>
        <w:t>千米，面积</w:t>
      </w:r>
      <w:r>
        <w:rPr>
          <w:rFonts w:ascii="Times New Roman" w:hAnsi="Times New Roman"/>
          <w:sz w:val="21"/>
        </w:rPr>
        <w:t>1.0478</w:t>
      </w:r>
      <w:r>
        <w:rPr>
          <w:rFonts w:ascii="宋体" w:eastAsia="宋体" w:hAnsi="宋体"/>
          <w:sz w:val="21"/>
        </w:rPr>
        <w:t>平方千米，最高点高程</w:t>
      </w:r>
      <w:r>
        <w:rPr>
          <w:rFonts w:ascii="Times New Roman" w:hAnsi="Times New Roman"/>
          <w:sz w:val="21"/>
        </w:rPr>
        <w:t>118.2</w:t>
      </w:r>
      <w:r>
        <w:rPr>
          <w:rFonts w:ascii="宋体" w:eastAsia="宋体" w:hAnsi="宋体"/>
          <w:sz w:val="21"/>
        </w:rPr>
        <w:t>米。基岩岛，主要由片麻岩构成，岛上山脊瘠薄，岩石裸露，地势两端高中间稍低缓。西北岸山麓和北海岸各有一泉眼，高潮泉水被淹没，低潮干出。地表土壤层较薄，主要生长乔木和草本植物，乔木以针叶林、落叶阔叶林为主。</w:t>
      </w:r>
      <w:r>
        <w:rPr>
          <w:rFonts w:ascii="Times New Roman" w:hAnsi="Times New Roman"/>
          <w:sz w:val="21"/>
        </w:rPr>
        <w:t xml:space="preserve"> </w:t>
      </w:r>
    </w:p>
    <w:p w14:paraId="20FC1DA6" w14:textId="77777777" w:rsidR="00600B89" w:rsidRDefault="006B5F12">
      <w:r>
        <w:rPr>
          <w:rFonts w:ascii="宋体" w:eastAsia="宋体" w:hAnsi="宋体"/>
          <w:sz w:val="21"/>
        </w:rPr>
        <w:t>有居民海岛。</w:t>
      </w:r>
      <w:r>
        <w:rPr>
          <w:rFonts w:ascii="Times New Roman" w:hAnsi="Times New Roman"/>
          <w:sz w:val="21"/>
        </w:rPr>
        <w:t>2011</w:t>
      </w:r>
      <w:r>
        <w:rPr>
          <w:rFonts w:ascii="宋体" w:eastAsia="宋体" w:hAnsi="宋体"/>
          <w:sz w:val="21"/>
        </w:rPr>
        <w:t>年户籍人口</w:t>
      </w:r>
      <w:r>
        <w:rPr>
          <w:rFonts w:ascii="Times New Roman" w:hAnsi="Times New Roman"/>
          <w:sz w:val="21"/>
        </w:rPr>
        <w:t>236</w:t>
      </w:r>
      <w:r>
        <w:rPr>
          <w:rFonts w:ascii="宋体" w:eastAsia="宋体" w:hAnsi="宋体"/>
          <w:sz w:val="21"/>
        </w:rPr>
        <w:t>人，常住人口</w:t>
      </w:r>
      <w:r>
        <w:rPr>
          <w:rFonts w:ascii="Times New Roman" w:hAnsi="Times New Roman"/>
          <w:sz w:val="21"/>
        </w:rPr>
        <w:t>220</w:t>
      </w:r>
      <w:r>
        <w:rPr>
          <w:rFonts w:ascii="宋体" w:eastAsia="宋体" w:hAnsi="宋体"/>
          <w:sz w:val="21"/>
        </w:rPr>
        <w:t>人。水靠地下淡水井供给，电由海底电缆从石城岛引入。陆岛交通有客运码头和渔业码头，岛内交通有水泥路。岛上建有民居、卫生所、</w:t>
      </w:r>
      <w:r>
        <w:rPr>
          <w:rFonts w:ascii="宋体" w:eastAsia="宋体" w:hAnsi="宋体"/>
          <w:sz w:val="21"/>
        </w:rPr>
        <w:lastRenderedPageBreak/>
        <w:t>休闲宾馆、灯塔、寺庙等基础设施，有海水养殖苗种培育室、养殖场等企业，种有蔬菜、果树等农作物。周边为浮筏养殖区和底播增养殖区。海岛经济以渔业为主，旅游业为新兴产业。</w:t>
      </w:r>
      <w:r>
        <w:rPr>
          <w:rFonts w:ascii="Times New Roman" w:hAnsi="Times New Roman"/>
          <w:sz w:val="21"/>
        </w:rPr>
        <w:t xml:space="preserve"> </w:t>
      </w:r>
    </w:p>
    <w:p w14:paraId="030A32E3" w14:textId="77777777" w:rsidR="00600B89" w:rsidRDefault="006B5F12">
      <w:r>
        <w:rPr>
          <w:rFonts w:ascii="宋体" w:eastAsia="宋体" w:hAnsi="宋体"/>
          <w:b/>
          <w:sz w:val="24"/>
        </w:rPr>
        <w:t>牛心坨子（</w:t>
      </w:r>
      <w:r>
        <w:rPr>
          <w:rFonts w:ascii="Times New Roman" w:hAnsi="Times New Roman"/>
          <w:b/>
          <w:sz w:val="24"/>
        </w:rPr>
        <w:t>Niúxīn Tuózi</w:t>
      </w:r>
      <w:r>
        <w:rPr>
          <w:rFonts w:ascii="宋体" w:eastAsia="宋体" w:hAnsi="宋体"/>
          <w:b/>
          <w:sz w:val="24"/>
        </w:rPr>
        <w:t>）</w:t>
      </w:r>
      <w:r>
        <w:rPr>
          <w:rFonts w:ascii="Times New Roman" w:hAnsi="Times New Roman"/>
          <w:b/>
          <w:sz w:val="24"/>
        </w:rPr>
        <w:t xml:space="preserve"> </w:t>
      </w:r>
    </w:p>
    <w:p w14:paraId="394EF02D" w14:textId="77777777" w:rsidR="00600B89" w:rsidRDefault="006B5F12">
      <w:r>
        <w:rPr>
          <w:rFonts w:ascii="宋体" w:eastAsia="宋体" w:hAnsi="宋体"/>
          <w:sz w:val="21"/>
        </w:rPr>
        <w:t>北纬</w:t>
      </w:r>
      <w:r>
        <w:rPr>
          <w:rFonts w:ascii="Times New Roman" w:hAnsi="Times New Roman"/>
          <w:sz w:val="21"/>
        </w:rPr>
        <w:t>39°29.8′</w:t>
      </w:r>
      <w:r>
        <w:rPr>
          <w:rFonts w:ascii="宋体" w:eastAsia="宋体" w:hAnsi="宋体"/>
          <w:sz w:val="21"/>
        </w:rPr>
        <w:t>，东经</w:t>
      </w:r>
      <w:r>
        <w:rPr>
          <w:rFonts w:ascii="Times New Roman" w:hAnsi="Times New Roman"/>
          <w:sz w:val="21"/>
        </w:rPr>
        <w:t>123°05.5′</w:t>
      </w:r>
      <w:r>
        <w:rPr>
          <w:rFonts w:ascii="宋体" w:eastAsia="宋体" w:hAnsi="宋体"/>
          <w:sz w:val="21"/>
        </w:rPr>
        <w:t>。位于黄海北部大连庄河市王家镇海域，距大陆最近点</w:t>
      </w:r>
      <w:r>
        <w:rPr>
          <w:rFonts w:ascii="Times New Roman" w:hAnsi="Times New Roman"/>
          <w:sz w:val="21"/>
        </w:rPr>
        <w:t>16.82</w:t>
      </w:r>
      <w:r>
        <w:rPr>
          <w:rFonts w:ascii="宋体" w:eastAsia="宋体" w:hAnsi="宋体"/>
          <w:sz w:val="21"/>
        </w:rPr>
        <w:t>千米。因岛体似牛心而得名。《大连海域地名志》（</w:t>
      </w:r>
      <w:r>
        <w:rPr>
          <w:rFonts w:ascii="Times New Roman" w:hAnsi="Times New Roman"/>
          <w:sz w:val="21"/>
        </w:rPr>
        <w:t>1989</w:t>
      </w:r>
      <w:r>
        <w:rPr>
          <w:rFonts w:ascii="宋体" w:eastAsia="宋体" w:hAnsi="宋体"/>
          <w:sz w:val="21"/>
        </w:rPr>
        <w:t>）和</w:t>
      </w:r>
      <w:r>
        <w:rPr>
          <w:rFonts w:ascii="Times New Roman" w:hAnsi="Times New Roman"/>
          <w:sz w:val="21"/>
        </w:rPr>
        <w:t>1989</w:t>
      </w:r>
      <w:r>
        <w:rPr>
          <w:rFonts w:ascii="宋体" w:eastAsia="宋体" w:hAnsi="宋体"/>
          <w:sz w:val="21"/>
        </w:rPr>
        <w:t>《中国海域地名志》记载为牛心坨子岛，《中国海域地名图集》（</w:t>
      </w:r>
      <w:r>
        <w:rPr>
          <w:rFonts w:ascii="Times New Roman" w:hAnsi="Times New Roman"/>
          <w:sz w:val="21"/>
        </w:rPr>
        <w:t>1991</w:t>
      </w:r>
      <w:r>
        <w:rPr>
          <w:rFonts w:ascii="宋体" w:eastAsia="宋体" w:hAnsi="宋体"/>
          <w:sz w:val="21"/>
        </w:rPr>
        <w:t>）标注为牛心坨子。岸线长度</w:t>
      </w:r>
      <w:r>
        <w:rPr>
          <w:rFonts w:ascii="Times New Roman" w:hAnsi="Times New Roman"/>
          <w:sz w:val="21"/>
        </w:rPr>
        <w:t>208</w:t>
      </w:r>
      <w:r>
        <w:rPr>
          <w:rFonts w:ascii="宋体" w:eastAsia="宋体" w:hAnsi="宋体"/>
          <w:sz w:val="21"/>
        </w:rPr>
        <w:t>米，面积</w:t>
      </w:r>
      <w:r>
        <w:rPr>
          <w:rFonts w:ascii="Times New Roman" w:hAnsi="Times New Roman"/>
          <w:sz w:val="21"/>
        </w:rPr>
        <w:t>2952</w:t>
      </w:r>
      <w:r>
        <w:rPr>
          <w:rFonts w:ascii="宋体" w:eastAsia="宋体" w:hAnsi="宋体"/>
          <w:sz w:val="21"/>
        </w:rPr>
        <w:t>平方米，最高点高程</w:t>
      </w:r>
      <w:r>
        <w:rPr>
          <w:rFonts w:ascii="Times New Roman" w:hAnsi="Times New Roman"/>
          <w:sz w:val="21"/>
        </w:rPr>
        <w:t>40.3</w:t>
      </w:r>
      <w:r>
        <w:rPr>
          <w:rFonts w:ascii="宋体" w:eastAsia="宋体" w:hAnsi="宋体"/>
          <w:sz w:val="21"/>
        </w:rPr>
        <w:t>米。基岩岛，主要由片麻岩构成。四周岩壁陡峭，多岩洞、石孔，低潮时有东西走向海底沙脊与元宝岛连接。土壤层较薄，生长草本植物。</w:t>
      </w:r>
      <w:r>
        <w:rPr>
          <w:rFonts w:ascii="Times New Roman" w:hAnsi="Times New Roman"/>
          <w:sz w:val="21"/>
        </w:rPr>
        <w:t xml:space="preserve"> </w:t>
      </w:r>
    </w:p>
    <w:p w14:paraId="2460D3A8" w14:textId="77777777" w:rsidR="00600B89" w:rsidRDefault="006B5F12">
      <w:pPr>
        <w:rPr>
          <w:lang w:eastAsia="zh-CN"/>
        </w:rPr>
      </w:pPr>
      <w:r>
        <w:rPr>
          <w:rFonts w:ascii="宋体" w:eastAsia="宋体" w:hAnsi="宋体"/>
          <w:b/>
          <w:sz w:val="24"/>
          <w:lang w:eastAsia="zh-CN"/>
        </w:rPr>
        <w:t>尖山江岛（</w:t>
      </w:r>
      <w:r>
        <w:rPr>
          <w:rFonts w:ascii="Times New Roman" w:hAnsi="Times New Roman"/>
          <w:b/>
          <w:sz w:val="24"/>
          <w:lang w:eastAsia="zh-CN"/>
        </w:rPr>
        <w:t>Jiānshānjiāng Dǎo</w:t>
      </w:r>
      <w:r>
        <w:rPr>
          <w:rFonts w:ascii="宋体" w:eastAsia="宋体" w:hAnsi="宋体"/>
          <w:b/>
          <w:sz w:val="24"/>
          <w:lang w:eastAsia="zh-CN"/>
        </w:rPr>
        <w:t>）</w:t>
      </w:r>
      <w:r>
        <w:rPr>
          <w:rFonts w:ascii="Times New Roman" w:hAnsi="Times New Roman"/>
          <w:b/>
          <w:sz w:val="24"/>
          <w:lang w:eastAsia="zh-CN"/>
        </w:rPr>
        <w:t xml:space="preserve"> </w:t>
      </w:r>
    </w:p>
    <w:p w14:paraId="31A48E54"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39°29.7′</w:t>
      </w:r>
      <w:r>
        <w:rPr>
          <w:rFonts w:ascii="宋体" w:eastAsia="宋体" w:hAnsi="宋体"/>
          <w:sz w:val="21"/>
          <w:lang w:eastAsia="zh-CN"/>
        </w:rPr>
        <w:t>，东经</w:t>
      </w:r>
      <w:r>
        <w:rPr>
          <w:rFonts w:ascii="Times New Roman" w:hAnsi="Times New Roman"/>
          <w:sz w:val="21"/>
          <w:lang w:eastAsia="zh-CN"/>
        </w:rPr>
        <w:t>122°38.0′</w:t>
      </w:r>
      <w:r>
        <w:rPr>
          <w:rFonts w:ascii="宋体" w:eastAsia="宋体" w:hAnsi="宋体"/>
          <w:sz w:val="21"/>
          <w:lang w:eastAsia="zh-CN"/>
        </w:rPr>
        <w:t>。位于黄海北部大连庄河市明阳镇海域，距大陆最近点</w:t>
      </w:r>
      <w:r>
        <w:rPr>
          <w:rFonts w:ascii="Times New Roman" w:hAnsi="Times New Roman"/>
          <w:sz w:val="21"/>
          <w:lang w:eastAsia="zh-CN"/>
        </w:rPr>
        <w:t>210</w:t>
      </w:r>
      <w:r>
        <w:rPr>
          <w:rFonts w:ascii="宋体" w:eastAsia="宋体" w:hAnsi="宋体"/>
          <w:sz w:val="21"/>
          <w:lang w:eastAsia="zh-CN"/>
        </w:rPr>
        <w:t>米。因位于尖山海域而得名。岸线长度</w:t>
      </w:r>
      <w:r>
        <w:rPr>
          <w:rFonts w:ascii="Times New Roman" w:hAnsi="Times New Roman"/>
          <w:sz w:val="21"/>
          <w:lang w:eastAsia="zh-CN"/>
        </w:rPr>
        <w:t>104</w:t>
      </w:r>
      <w:r>
        <w:rPr>
          <w:rFonts w:ascii="宋体" w:eastAsia="宋体" w:hAnsi="宋体"/>
          <w:sz w:val="21"/>
          <w:lang w:eastAsia="zh-CN"/>
        </w:rPr>
        <w:t>米，面积</w:t>
      </w:r>
      <w:r>
        <w:rPr>
          <w:rFonts w:ascii="Times New Roman" w:hAnsi="Times New Roman"/>
          <w:sz w:val="21"/>
          <w:lang w:eastAsia="zh-CN"/>
        </w:rPr>
        <w:t>352</w:t>
      </w:r>
      <w:r>
        <w:rPr>
          <w:rFonts w:ascii="宋体" w:eastAsia="宋体" w:hAnsi="宋体"/>
          <w:sz w:val="21"/>
          <w:lang w:eastAsia="zh-CN"/>
        </w:rPr>
        <w:t>平方米，最高点高程</w:t>
      </w:r>
      <w:r>
        <w:rPr>
          <w:rFonts w:ascii="Times New Roman" w:hAnsi="Times New Roman"/>
          <w:sz w:val="21"/>
          <w:lang w:eastAsia="zh-CN"/>
        </w:rPr>
        <w:t>2.5</w:t>
      </w:r>
      <w:r>
        <w:rPr>
          <w:rFonts w:ascii="宋体" w:eastAsia="宋体" w:hAnsi="宋体"/>
          <w:sz w:val="21"/>
          <w:lang w:eastAsia="zh-CN"/>
        </w:rPr>
        <w:t>米。基岩岛，无土壤和植被。</w:t>
      </w:r>
      <w:r>
        <w:rPr>
          <w:rFonts w:ascii="Times New Roman" w:hAnsi="Times New Roman"/>
          <w:sz w:val="21"/>
          <w:lang w:eastAsia="zh-CN"/>
        </w:rPr>
        <w:t xml:space="preserve"> </w:t>
      </w:r>
    </w:p>
    <w:p w14:paraId="10F4EC22" w14:textId="77777777" w:rsidR="00600B89" w:rsidRDefault="006B5F12">
      <w:pPr>
        <w:rPr>
          <w:lang w:eastAsia="zh-CN"/>
        </w:rPr>
      </w:pPr>
      <w:r>
        <w:rPr>
          <w:rFonts w:ascii="宋体" w:eastAsia="宋体" w:hAnsi="宋体"/>
          <w:b/>
          <w:sz w:val="24"/>
          <w:lang w:eastAsia="zh-CN"/>
        </w:rPr>
        <w:t>尖山江北岛（</w:t>
      </w:r>
      <w:r>
        <w:rPr>
          <w:rFonts w:ascii="Times New Roman" w:hAnsi="Times New Roman"/>
          <w:b/>
          <w:sz w:val="24"/>
          <w:lang w:eastAsia="zh-CN"/>
        </w:rPr>
        <w:t>Jiānshānjiāng Běidǎo</w:t>
      </w:r>
      <w:r>
        <w:rPr>
          <w:rFonts w:ascii="宋体" w:eastAsia="宋体" w:hAnsi="宋体"/>
          <w:b/>
          <w:sz w:val="24"/>
          <w:lang w:eastAsia="zh-CN"/>
        </w:rPr>
        <w:t>）</w:t>
      </w:r>
      <w:r>
        <w:rPr>
          <w:rFonts w:ascii="Times New Roman" w:hAnsi="Times New Roman"/>
          <w:b/>
          <w:sz w:val="24"/>
          <w:lang w:eastAsia="zh-CN"/>
        </w:rPr>
        <w:t xml:space="preserve"> </w:t>
      </w:r>
    </w:p>
    <w:p w14:paraId="1F138FFF"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39°29.7′</w:t>
      </w:r>
      <w:r>
        <w:rPr>
          <w:rFonts w:ascii="宋体" w:eastAsia="宋体" w:hAnsi="宋体"/>
          <w:sz w:val="21"/>
          <w:lang w:eastAsia="zh-CN"/>
        </w:rPr>
        <w:t>，东经</w:t>
      </w:r>
      <w:r>
        <w:rPr>
          <w:rFonts w:ascii="Times New Roman" w:hAnsi="Times New Roman"/>
          <w:sz w:val="21"/>
          <w:lang w:eastAsia="zh-CN"/>
        </w:rPr>
        <w:t>122°38.0′</w:t>
      </w:r>
      <w:r>
        <w:rPr>
          <w:rFonts w:ascii="宋体" w:eastAsia="宋体" w:hAnsi="宋体"/>
          <w:sz w:val="21"/>
          <w:lang w:eastAsia="zh-CN"/>
        </w:rPr>
        <w:t>。位于黄海北部大连庄河市明阳镇海域，距大陆最近点</w:t>
      </w:r>
      <w:r>
        <w:rPr>
          <w:rFonts w:ascii="Times New Roman" w:hAnsi="Times New Roman"/>
          <w:sz w:val="21"/>
          <w:lang w:eastAsia="zh-CN"/>
        </w:rPr>
        <w:t>140</w:t>
      </w:r>
      <w:r>
        <w:rPr>
          <w:rFonts w:ascii="宋体" w:eastAsia="宋体" w:hAnsi="宋体"/>
          <w:sz w:val="21"/>
          <w:lang w:eastAsia="zh-CN"/>
        </w:rPr>
        <w:t>米。因位于尖山江岛北侧而得名。岸线长度</w:t>
      </w:r>
      <w:r>
        <w:rPr>
          <w:rFonts w:ascii="Times New Roman" w:hAnsi="Times New Roman"/>
          <w:sz w:val="21"/>
          <w:lang w:eastAsia="zh-CN"/>
        </w:rPr>
        <w:t>42</w:t>
      </w:r>
      <w:r>
        <w:rPr>
          <w:rFonts w:ascii="宋体" w:eastAsia="宋体" w:hAnsi="宋体"/>
          <w:sz w:val="21"/>
          <w:lang w:eastAsia="zh-CN"/>
        </w:rPr>
        <w:t>米，面积</w:t>
      </w:r>
      <w:r>
        <w:rPr>
          <w:rFonts w:ascii="Times New Roman" w:hAnsi="Times New Roman"/>
          <w:sz w:val="21"/>
          <w:lang w:eastAsia="zh-CN"/>
        </w:rPr>
        <w:t>78</w:t>
      </w:r>
      <w:r>
        <w:rPr>
          <w:rFonts w:ascii="宋体" w:eastAsia="宋体" w:hAnsi="宋体"/>
          <w:sz w:val="21"/>
          <w:lang w:eastAsia="zh-CN"/>
        </w:rPr>
        <w:t>平方米，最高点高程</w:t>
      </w:r>
      <w:r>
        <w:rPr>
          <w:rFonts w:ascii="Times New Roman" w:hAnsi="Times New Roman"/>
          <w:sz w:val="21"/>
          <w:lang w:eastAsia="zh-CN"/>
        </w:rPr>
        <w:t>2</w:t>
      </w:r>
      <w:r>
        <w:rPr>
          <w:rFonts w:ascii="宋体" w:eastAsia="宋体" w:hAnsi="宋体"/>
          <w:sz w:val="21"/>
          <w:lang w:eastAsia="zh-CN"/>
        </w:rPr>
        <w:t>米。基岩岛，四周岩壁陡峭，无土壤和植被。</w:t>
      </w:r>
      <w:r>
        <w:rPr>
          <w:rFonts w:ascii="Times New Roman" w:hAnsi="Times New Roman"/>
          <w:sz w:val="21"/>
          <w:lang w:eastAsia="zh-CN"/>
        </w:rPr>
        <w:t xml:space="preserve"> </w:t>
      </w:r>
    </w:p>
    <w:p w14:paraId="4C87F397" w14:textId="77777777" w:rsidR="00600B89" w:rsidRDefault="006B5F12">
      <w:pPr>
        <w:rPr>
          <w:lang w:eastAsia="zh-CN"/>
        </w:rPr>
      </w:pPr>
      <w:r>
        <w:rPr>
          <w:rFonts w:ascii="宋体" w:eastAsia="宋体" w:hAnsi="宋体"/>
          <w:b/>
          <w:sz w:val="24"/>
          <w:lang w:eastAsia="zh-CN"/>
        </w:rPr>
        <w:t>海猫石（</w:t>
      </w:r>
      <w:r>
        <w:rPr>
          <w:rFonts w:ascii="Times New Roman" w:hAnsi="Times New Roman"/>
          <w:b/>
          <w:sz w:val="24"/>
          <w:lang w:eastAsia="zh-CN"/>
        </w:rPr>
        <w:t>Hǎimāo Shí</w:t>
      </w:r>
      <w:r>
        <w:rPr>
          <w:rFonts w:ascii="宋体" w:eastAsia="宋体" w:hAnsi="宋体"/>
          <w:b/>
          <w:sz w:val="24"/>
          <w:lang w:eastAsia="zh-CN"/>
        </w:rPr>
        <w:t>）</w:t>
      </w:r>
      <w:r>
        <w:rPr>
          <w:rFonts w:ascii="Times New Roman" w:hAnsi="Times New Roman"/>
          <w:b/>
          <w:sz w:val="24"/>
          <w:lang w:eastAsia="zh-CN"/>
        </w:rPr>
        <w:t xml:space="preserve"> </w:t>
      </w:r>
    </w:p>
    <w:p w14:paraId="1698CC69" w14:textId="77777777" w:rsidR="00600B89" w:rsidRDefault="006B5F12">
      <w:r>
        <w:rPr>
          <w:rFonts w:ascii="宋体" w:eastAsia="宋体" w:hAnsi="宋体"/>
          <w:sz w:val="21"/>
        </w:rPr>
        <w:t>北纬</w:t>
      </w:r>
      <w:r>
        <w:rPr>
          <w:rFonts w:ascii="Times New Roman" w:hAnsi="Times New Roman"/>
          <w:sz w:val="21"/>
        </w:rPr>
        <w:t>39°29.2′</w:t>
      </w:r>
      <w:r>
        <w:rPr>
          <w:rFonts w:ascii="宋体" w:eastAsia="宋体" w:hAnsi="宋体"/>
          <w:sz w:val="21"/>
        </w:rPr>
        <w:t>，东经</w:t>
      </w:r>
      <w:r>
        <w:rPr>
          <w:rFonts w:ascii="Times New Roman" w:hAnsi="Times New Roman"/>
          <w:sz w:val="21"/>
        </w:rPr>
        <w:t>123°04.6′</w:t>
      </w:r>
      <w:r>
        <w:rPr>
          <w:rFonts w:ascii="宋体" w:eastAsia="宋体" w:hAnsi="宋体"/>
          <w:sz w:val="21"/>
        </w:rPr>
        <w:t>。位于黄海北部大连庄河市王家镇海域，距大陆最近点</w:t>
      </w:r>
      <w:r>
        <w:rPr>
          <w:rFonts w:ascii="Times New Roman" w:hAnsi="Times New Roman"/>
          <w:sz w:val="21"/>
        </w:rPr>
        <w:t>17.14</w:t>
      </w:r>
      <w:r>
        <w:rPr>
          <w:rFonts w:ascii="宋体" w:eastAsia="宋体" w:hAnsi="宋体"/>
          <w:sz w:val="21"/>
        </w:rPr>
        <w:t>千米。因海岛常栖息海鸥（俗称海猫）而得名。《中国海域地名图集》（</w:t>
      </w:r>
      <w:r>
        <w:rPr>
          <w:rFonts w:ascii="Times New Roman" w:hAnsi="Times New Roman"/>
          <w:sz w:val="21"/>
        </w:rPr>
        <w:t>1991</w:t>
      </w:r>
      <w:r>
        <w:rPr>
          <w:rFonts w:ascii="宋体" w:eastAsia="宋体" w:hAnsi="宋体"/>
          <w:sz w:val="21"/>
        </w:rPr>
        <w:t>）标注为海猫石。岸线长度</w:t>
      </w:r>
      <w:r>
        <w:rPr>
          <w:rFonts w:ascii="Times New Roman" w:hAnsi="Times New Roman"/>
          <w:sz w:val="21"/>
        </w:rPr>
        <w:t>81</w:t>
      </w:r>
      <w:r>
        <w:rPr>
          <w:rFonts w:ascii="宋体" w:eastAsia="宋体" w:hAnsi="宋体"/>
          <w:sz w:val="21"/>
        </w:rPr>
        <w:t>米，面积</w:t>
      </w:r>
      <w:r>
        <w:rPr>
          <w:rFonts w:ascii="Times New Roman" w:hAnsi="Times New Roman"/>
          <w:sz w:val="21"/>
        </w:rPr>
        <w:t>200</w:t>
      </w:r>
      <w:r>
        <w:rPr>
          <w:rFonts w:ascii="宋体" w:eastAsia="宋体" w:hAnsi="宋体"/>
          <w:sz w:val="21"/>
        </w:rPr>
        <w:t>平方米，最高点高程</w:t>
      </w:r>
      <w:r>
        <w:rPr>
          <w:rFonts w:ascii="Times New Roman" w:hAnsi="Times New Roman"/>
          <w:sz w:val="21"/>
        </w:rPr>
        <w:t>21</w:t>
      </w:r>
      <w:r>
        <w:rPr>
          <w:rFonts w:ascii="宋体" w:eastAsia="宋体" w:hAnsi="宋体"/>
          <w:sz w:val="21"/>
        </w:rPr>
        <w:t>米。基岩岛，四周岩壁陡峭，低潮时有裸露沙砾滩与海龟岛及海猫石北岛相连接，岩缝中有少量土壤，生长草本植物。周边海域为浮筏养殖区和底播增养殖区。</w:t>
      </w:r>
      <w:r>
        <w:rPr>
          <w:rFonts w:ascii="Times New Roman" w:hAnsi="Times New Roman"/>
          <w:sz w:val="21"/>
        </w:rPr>
        <w:t xml:space="preserve"> </w:t>
      </w:r>
    </w:p>
    <w:p w14:paraId="7EE6A8D7" w14:textId="77777777" w:rsidR="00600B89" w:rsidRDefault="006B5F12">
      <w:pPr>
        <w:rPr>
          <w:lang w:eastAsia="zh-CN"/>
        </w:rPr>
      </w:pPr>
      <w:r>
        <w:rPr>
          <w:rFonts w:ascii="宋体" w:eastAsia="宋体" w:hAnsi="宋体"/>
          <w:b/>
          <w:sz w:val="24"/>
          <w:lang w:eastAsia="zh-CN"/>
        </w:rPr>
        <w:t>海猫石北岛（</w:t>
      </w:r>
      <w:r>
        <w:rPr>
          <w:rFonts w:ascii="Times New Roman" w:hAnsi="Times New Roman"/>
          <w:b/>
          <w:sz w:val="24"/>
          <w:lang w:eastAsia="zh-CN"/>
        </w:rPr>
        <w:t>Hǎimāoshí Běidǎo</w:t>
      </w:r>
      <w:r>
        <w:rPr>
          <w:rFonts w:ascii="宋体" w:eastAsia="宋体" w:hAnsi="宋体"/>
          <w:b/>
          <w:sz w:val="24"/>
          <w:lang w:eastAsia="zh-CN"/>
        </w:rPr>
        <w:t>）</w:t>
      </w:r>
      <w:r>
        <w:rPr>
          <w:rFonts w:ascii="Times New Roman" w:hAnsi="Times New Roman"/>
          <w:b/>
          <w:sz w:val="24"/>
          <w:lang w:eastAsia="zh-CN"/>
        </w:rPr>
        <w:t xml:space="preserve"> </w:t>
      </w:r>
    </w:p>
    <w:p w14:paraId="71E831FE" w14:textId="77777777" w:rsidR="00600B89" w:rsidRDefault="006B5F12">
      <w:r>
        <w:rPr>
          <w:rFonts w:ascii="宋体" w:eastAsia="宋体" w:hAnsi="宋体"/>
          <w:sz w:val="21"/>
        </w:rPr>
        <w:t>北纬</w:t>
      </w:r>
      <w:r>
        <w:rPr>
          <w:rFonts w:ascii="Times New Roman" w:hAnsi="Times New Roman"/>
          <w:sz w:val="21"/>
        </w:rPr>
        <w:t>39°29.2′</w:t>
      </w:r>
      <w:r>
        <w:rPr>
          <w:rFonts w:ascii="宋体" w:eastAsia="宋体" w:hAnsi="宋体"/>
          <w:sz w:val="21"/>
        </w:rPr>
        <w:t>，东经</w:t>
      </w:r>
      <w:r>
        <w:rPr>
          <w:rFonts w:ascii="Times New Roman" w:hAnsi="Times New Roman"/>
          <w:sz w:val="21"/>
        </w:rPr>
        <w:t>123°04.6′</w:t>
      </w:r>
      <w:r>
        <w:rPr>
          <w:rFonts w:ascii="宋体" w:eastAsia="宋体" w:hAnsi="宋体"/>
          <w:sz w:val="21"/>
        </w:rPr>
        <w:t>。位于黄海北部大连庄河市王家镇海域，距大陆最近点</w:t>
      </w:r>
      <w:r>
        <w:rPr>
          <w:rFonts w:ascii="Times New Roman" w:hAnsi="Times New Roman"/>
          <w:sz w:val="21"/>
        </w:rPr>
        <w:t>17.11</w:t>
      </w:r>
      <w:r>
        <w:rPr>
          <w:rFonts w:ascii="宋体" w:eastAsia="宋体" w:hAnsi="宋体"/>
          <w:sz w:val="21"/>
        </w:rPr>
        <w:t>千米。该岛位于海猫石北侧，故名。《中国海域地名图集》（</w:t>
      </w:r>
      <w:r>
        <w:rPr>
          <w:rFonts w:ascii="Times New Roman" w:hAnsi="Times New Roman"/>
          <w:sz w:val="21"/>
        </w:rPr>
        <w:t>1991</w:t>
      </w:r>
      <w:r>
        <w:rPr>
          <w:rFonts w:ascii="宋体" w:eastAsia="宋体" w:hAnsi="宋体"/>
          <w:sz w:val="21"/>
        </w:rPr>
        <w:t>）标注为海猫石。该岛原由两个岛体组成，岸线长度</w:t>
      </w:r>
      <w:r>
        <w:rPr>
          <w:rFonts w:ascii="Times New Roman" w:hAnsi="Times New Roman"/>
          <w:sz w:val="21"/>
        </w:rPr>
        <w:t>59</w:t>
      </w:r>
      <w:r>
        <w:rPr>
          <w:rFonts w:ascii="宋体" w:eastAsia="宋体" w:hAnsi="宋体"/>
          <w:sz w:val="21"/>
        </w:rPr>
        <w:t>米，面积</w:t>
      </w:r>
      <w:r>
        <w:rPr>
          <w:rFonts w:ascii="Times New Roman" w:hAnsi="Times New Roman"/>
          <w:sz w:val="21"/>
        </w:rPr>
        <w:t>148</w:t>
      </w:r>
      <w:r>
        <w:rPr>
          <w:rFonts w:ascii="宋体" w:eastAsia="宋体" w:hAnsi="宋体"/>
          <w:sz w:val="21"/>
        </w:rPr>
        <w:t>平方米，最高点高程</w:t>
      </w:r>
      <w:r>
        <w:rPr>
          <w:rFonts w:ascii="Times New Roman" w:hAnsi="Times New Roman"/>
          <w:sz w:val="21"/>
        </w:rPr>
        <w:t>6</w:t>
      </w:r>
      <w:r>
        <w:rPr>
          <w:rFonts w:ascii="宋体" w:eastAsia="宋体" w:hAnsi="宋体"/>
          <w:sz w:val="21"/>
        </w:rPr>
        <w:t>米。基岩岛，四周岩壁陡峭，低潮时有裸露的沙砾滩与海龟岛及海猫石连接。岩缝中有少量土壤，生长草本植物。周边海域为浮筏养殖区和底播增养殖区。</w:t>
      </w:r>
      <w:r>
        <w:rPr>
          <w:rFonts w:ascii="Times New Roman" w:hAnsi="Times New Roman"/>
          <w:sz w:val="21"/>
        </w:rPr>
        <w:t xml:space="preserve"> </w:t>
      </w:r>
    </w:p>
    <w:p w14:paraId="73D2E112" w14:textId="77777777" w:rsidR="00600B89" w:rsidRDefault="006B5F12">
      <w:r>
        <w:rPr>
          <w:rFonts w:ascii="宋体" w:eastAsia="宋体" w:hAnsi="宋体"/>
          <w:b/>
          <w:sz w:val="24"/>
        </w:rPr>
        <w:t>小南坨子（</w:t>
      </w:r>
      <w:r>
        <w:rPr>
          <w:rFonts w:ascii="Times New Roman" w:hAnsi="Times New Roman"/>
          <w:b/>
          <w:sz w:val="24"/>
        </w:rPr>
        <w:t>Xiǎonán Tuózi</w:t>
      </w:r>
      <w:r>
        <w:rPr>
          <w:rFonts w:ascii="宋体" w:eastAsia="宋体" w:hAnsi="宋体"/>
          <w:b/>
          <w:sz w:val="24"/>
        </w:rPr>
        <w:t>）</w:t>
      </w:r>
      <w:r>
        <w:rPr>
          <w:rFonts w:ascii="Times New Roman" w:hAnsi="Times New Roman"/>
          <w:b/>
          <w:sz w:val="24"/>
        </w:rPr>
        <w:t xml:space="preserve"> </w:t>
      </w:r>
    </w:p>
    <w:p w14:paraId="7C115CDB" w14:textId="77777777" w:rsidR="00600B89" w:rsidRDefault="006B5F12">
      <w:r>
        <w:rPr>
          <w:rFonts w:ascii="宋体" w:eastAsia="宋体" w:hAnsi="宋体"/>
          <w:sz w:val="21"/>
        </w:rPr>
        <w:t>北纬</w:t>
      </w:r>
      <w:r>
        <w:rPr>
          <w:rFonts w:ascii="Times New Roman" w:hAnsi="Times New Roman"/>
          <w:sz w:val="21"/>
        </w:rPr>
        <w:t>39°29.1′</w:t>
      </w:r>
      <w:r>
        <w:rPr>
          <w:rFonts w:ascii="宋体" w:eastAsia="宋体" w:hAnsi="宋体"/>
          <w:sz w:val="21"/>
        </w:rPr>
        <w:t>，东经</w:t>
      </w:r>
      <w:r>
        <w:rPr>
          <w:rFonts w:ascii="Times New Roman" w:hAnsi="Times New Roman"/>
          <w:sz w:val="21"/>
        </w:rPr>
        <w:t>123°03.8′</w:t>
      </w:r>
      <w:r>
        <w:rPr>
          <w:rFonts w:ascii="宋体" w:eastAsia="宋体" w:hAnsi="宋体"/>
          <w:sz w:val="21"/>
        </w:rPr>
        <w:t>。位于黄海北部大连庄河市王家镇海域，距寿龙岛最近点</w:t>
      </w:r>
      <w:r>
        <w:rPr>
          <w:rFonts w:ascii="Times New Roman" w:hAnsi="Times New Roman"/>
          <w:sz w:val="21"/>
        </w:rPr>
        <w:t>10</w:t>
      </w:r>
      <w:r>
        <w:rPr>
          <w:rFonts w:ascii="宋体" w:eastAsia="宋体" w:hAnsi="宋体"/>
          <w:sz w:val="21"/>
        </w:rPr>
        <w:t>米。以岛体小且取方位得名。《大连海域地名志》（</w:t>
      </w:r>
      <w:r>
        <w:rPr>
          <w:rFonts w:ascii="Times New Roman" w:hAnsi="Times New Roman"/>
          <w:sz w:val="21"/>
        </w:rPr>
        <w:t>1989</w:t>
      </w:r>
      <w:r>
        <w:rPr>
          <w:rFonts w:ascii="宋体" w:eastAsia="宋体" w:hAnsi="宋体"/>
          <w:sz w:val="21"/>
        </w:rPr>
        <w:t>）和《中国海域地名志》（</w:t>
      </w:r>
      <w:r>
        <w:rPr>
          <w:rFonts w:ascii="Times New Roman" w:hAnsi="Times New Roman"/>
          <w:sz w:val="21"/>
        </w:rPr>
        <w:t>1989</w:t>
      </w:r>
      <w:r>
        <w:rPr>
          <w:rFonts w:ascii="宋体" w:eastAsia="宋体" w:hAnsi="宋体"/>
          <w:sz w:val="21"/>
        </w:rPr>
        <w:t>）记载为小南坨子岛，《中国海域地名图集》（</w:t>
      </w:r>
      <w:r>
        <w:rPr>
          <w:rFonts w:ascii="Times New Roman" w:hAnsi="Times New Roman"/>
          <w:sz w:val="21"/>
        </w:rPr>
        <w:t>1991</w:t>
      </w:r>
      <w:r>
        <w:rPr>
          <w:rFonts w:ascii="宋体" w:eastAsia="宋体" w:hAnsi="宋体"/>
          <w:sz w:val="21"/>
        </w:rPr>
        <w:t>）标注为小南坨子。岛近南北走向，岸线长度</w:t>
      </w:r>
      <w:r>
        <w:rPr>
          <w:rFonts w:ascii="Times New Roman" w:hAnsi="Times New Roman"/>
          <w:sz w:val="21"/>
        </w:rPr>
        <w:t>221</w:t>
      </w:r>
      <w:r>
        <w:rPr>
          <w:rFonts w:ascii="宋体" w:eastAsia="宋体" w:hAnsi="宋体"/>
          <w:sz w:val="21"/>
        </w:rPr>
        <w:lastRenderedPageBreak/>
        <w:t>米，面积</w:t>
      </w:r>
      <w:r>
        <w:rPr>
          <w:rFonts w:ascii="Times New Roman" w:hAnsi="Times New Roman"/>
          <w:sz w:val="21"/>
        </w:rPr>
        <w:t>1810</w:t>
      </w:r>
      <w:r>
        <w:rPr>
          <w:rFonts w:ascii="宋体" w:eastAsia="宋体" w:hAnsi="宋体"/>
          <w:sz w:val="21"/>
        </w:rPr>
        <w:t>平方米，最高点高程</w:t>
      </w:r>
      <w:r>
        <w:rPr>
          <w:rFonts w:ascii="Times New Roman" w:hAnsi="Times New Roman"/>
          <w:sz w:val="21"/>
        </w:rPr>
        <w:t>18.4</w:t>
      </w:r>
      <w:r>
        <w:rPr>
          <w:rFonts w:ascii="宋体" w:eastAsia="宋体" w:hAnsi="宋体"/>
          <w:sz w:val="21"/>
        </w:rPr>
        <w:t>米。基岩岛，主要由片麻岩构成。东部陡峭，南部向海伸入</w:t>
      </w:r>
      <w:r>
        <w:rPr>
          <w:rFonts w:ascii="Times New Roman" w:hAnsi="Times New Roman"/>
          <w:sz w:val="21"/>
        </w:rPr>
        <w:t>70</w:t>
      </w:r>
      <w:r>
        <w:rPr>
          <w:rFonts w:ascii="宋体" w:eastAsia="宋体" w:hAnsi="宋体"/>
          <w:sz w:val="21"/>
        </w:rPr>
        <w:t>米的岩礁带形似鳖脖子，与海岛构成一个弯刀状，和寿龙岛老龙头山嘴对峙形成一个小海湾，与海龟岛构成进出寿龙水道的要冲。顶部土壤层较薄，生长灌木及草本植物。周边海域为浮筏养殖区和底播增养殖区。</w:t>
      </w:r>
      <w:r>
        <w:rPr>
          <w:rFonts w:ascii="Times New Roman" w:hAnsi="Times New Roman"/>
          <w:sz w:val="21"/>
        </w:rPr>
        <w:t xml:space="preserve"> </w:t>
      </w:r>
    </w:p>
    <w:p w14:paraId="41243E5C" w14:textId="77777777" w:rsidR="00600B89" w:rsidRDefault="006B5F12">
      <w:pPr>
        <w:rPr>
          <w:lang w:eastAsia="zh-CN"/>
        </w:rPr>
      </w:pPr>
      <w:r>
        <w:rPr>
          <w:rFonts w:ascii="宋体" w:eastAsia="宋体" w:hAnsi="宋体"/>
          <w:b/>
          <w:sz w:val="24"/>
          <w:lang w:eastAsia="zh-CN"/>
        </w:rPr>
        <w:t>海龟岛（</w:t>
      </w:r>
      <w:r>
        <w:rPr>
          <w:rFonts w:ascii="Times New Roman" w:hAnsi="Times New Roman"/>
          <w:b/>
          <w:sz w:val="24"/>
          <w:lang w:eastAsia="zh-CN"/>
        </w:rPr>
        <w:t>Hǎiguī Dǎo</w:t>
      </w:r>
      <w:r>
        <w:rPr>
          <w:rFonts w:ascii="宋体" w:eastAsia="宋体" w:hAnsi="宋体"/>
          <w:b/>
          <w:sz w:val="24"/>
          <w:lang w:eastAsia="zh-CN"/>
        </w:rPr>
        <w:t>）</w:t>
      </w:r>
      <w:r>
        <w:rPr>
          <w:rFonts w:ascii="Times New Roman" w:hAnsi="Times New Roman"/>
          <w:b/>
          <w:sz w:val="24"/>
          <w:lang w:eastAsia="zh-CN"/>
        </w:rPr>
        <w:t xml:space="preserve"> </w:t>
      </w:r>
    </w:p>
    <w:p w14:paraId="2679328E" w14:textId="77777777" w:rsidR="00600B89" w:rsidRDefault="006B5F12">
      <w:r>
        <w:rPr>
          <w:rFonts w:ascii="宋体" w:eastAsia="宋体" w:hAnsi="宋体"/>
          <w:sz w:val="21"/>
        </w:rPr>
        <w:t>北纬</w:t>
      </w:r>
      <w:r>
        <w:rPr>
          <w:rFonts w:ascii="Times New Roman" w:hAnsi="Times New Roman"/>
          <w:sz w:val="21"/>
        </w:rPr>
        <w:t>39°29.1′</w:t>
      </w:r>
      <w:r>
        <w:rPr>
          <w:rFonts w:ascii="宋体" w:eastAsia="宋体" w:hAnsi="宋体"/>
          <w:sz w:val="21"/>
        </w:rPr>
        <w:t>，东经</w:t>
      </w:r>
      <w:r>
        <w:rPr>
          <w:rFonts w:ascii="Times New Roman" w:hAnsi="Times New Roman"/>
          <w:sz w:val="21"/>
        </w:rPr>
        <w:t>123°04.6′</w:t>
      </w:r>
      <w:r>
        <w:rPr>
          <w:rFonts w:ascii="宋体" w:eastAsia="宋体" w:hAnsi="宋体"/>
          <w:sz w:val="21"/>
        </w:rPr>
        <w:t>。位于黄海北部大连庄河市王家镇海域，距大陆最近点</w:t>
      </w:r>
      <w:r>
        <w:rPr>
          <w:rFonts w:ascii="Times New Roman" w:hAnsi="Times New Roman"/>
          <w:sz w:val="21"/>
        </w:rPr>
        <w:t>16.97</w:t>
      </w:r>
      <w:r>
        <w:rPr>
          <w:rFonts w:ascii="宋体" w:eastAsia="宋体" w:hAnsi="宋体"/>
          <w:sz w:val="21"/>
        </w:rPr>
        <w:t>千米。岛体形似海龟而得名。因岛上野草多，又名草坨子岛、草坨子、草岛。《大连海域地名志》（</w:t>
      </w:r>
      <w:r>
        <w:rPr>
          <w:rFonts w:ascii="Times New Roman" w:hAnsi="Times New Roman"/>
          <w:sz w:val="21"/>
        </w:rPr>
        <w:t>1989</w:t>
      </w:r>
      <w:r>
        <w:rPr>
          <w:rFonts w:ascii="宋体" w:eastAsia="宋体" w:hAnsi="宋体"/>
          <w:sz w:val="21"/>
        </w:rPr>
        <w:t>）和《中国海域地名志》（</w:t>
      </w:r>
      <w:r>
        <w:rPr>
          <w:rFonts w:ascii="Times New Roman" w:hAnsi="Times New Roman"/>
          <w:sz w:val="21"/>
        </w:rPr>
        <w:t>1989</w:t>
      </w:r>
      <w:r>
        <w:rPr>
          <w:rFonts w:ascii="宋体" w:eastAsia="宋体" w:hAnsi="宋体"/>
          <w:sz w:val="21"/>
        </w:rPr>
        <w:t>）记载为草坨子岛，《中国海域地名图集》（</w:t>
      </w:r>
      <w:r>
        <w:rPr>
          <w:rFonts w:ascii="Times New Roman" w:hAnsi="Times New Roman"/>
          <w:sz w:val="21"/>
        </w:rPr>
        <w:t>1991</w:t>
      </w:r>
      <w:r>
        <w:rPr>
          <w:rFonts w:ascii="宋体" w:eastAsia="宋体" w:hAnsi="宋体"/>
          <w:sz w:val="21"/>
        </w:rPr>
        <w:t>）标注为草坨子。庄河市人民政府设大连海王九岛海洋景观自然保护区后改名海龟岛。岛近方形，岸线长度</w:t>
      </w:r>
      <w:r>
        <w:rPr>
          <w:rFonts w:ascii="Times New Roman" w:hAnsi="Times New Roman"/>
          <w:sz w:val="21"/>
        </w:rPr>
        <w:t>1.18</w:t>
      </w:r>
      <w:r>
        <w:rPr>
          <w:rFonts w:ascii="宋体" w:eastAsia="宋体" w:hAnsi="宋体"/>
          <w:sz w:val="21"/>
        </w:rPr>
        <w:t>千米，面积</w:t>
      </w:r>
      <w:r>
        <w:rPr>
          <w:rFonts w:ascii="Times New Roman" w:hAnsi="Times New Roman"/>
          <w:sz w:val="21"/>
        </w:rPr>
        <w:t>0.0559</w:t>
      </w:r>
      <w:r>
        <w:rPr>
          <w:rFonts w:ascii="宋体" w:eastAsia="宋体" w:hAnsi="宋体"/>
          <w:sz w:val="21"/>
        </w:rPr>
        <w:t>平方千米，最高点高程</w:t>
      </w:r>
      <w:r>
        <w:rPr>
          <w:rFonts w:ascii="Times New Roman" w:hAnsi="Times New Roman"/>
          <w:sz w:val="21"/>
        </w:rPr>
        <w:t>38.8</w:t>
      </w:r>
      <w:r>
        <w:rPr>
          <w:rFonts w:ascii="宋体" w:eastAsia="宋体" w:hAnsi="宋体"/>
          <w:sz w:val="21"/>
        </w:rPr>
        <w:t>米。基岩岛，主要由片麻岩构成。北部较宽，南部稍尖，北、西、南三面为沙砾质海岸，东为基岩海岸，地处寿龙岛水道最窄处，涨落潮时流急。土壤层较厚，主要生长灌木及草本植物，乔木较少。岛上有砖砌看海房屋和海珍品苗种培育室，种有谷物、蔬菜等农作物，驻有海水养殖和苗种培育临时人员，</w:t>
      </w:r>
      <w:r>
        <w:rPr>
          <w:rFonts w:ascii="Times New Roman" w:hAnsi="Times New Roman"/>
          <w:sz w:val="21"/>
        </w:rPr>
        <w:t>2013</w:t>
      </w:r>
      <w:r>
        <w:rPr>
          <w:rFonts w:ascii="宋体" w:eastAsia="宋体" w:hAnsi="宋体"/>
          <w:sz w:val="21"/>
        </w:rPr>
        <w:t>年有常住人口</w:t>
      </w:r>
      <w:r>
        <w:rPr>
          <w:rFonts w:ascii="Times New Roman" w:hAnsi="Times New Roman"/>
          <w:sz w:val="21"/>
        </w:rPr>
        <w:t>5</w:t>
      </w:r>
      <w:r>
        <w:rPr>
          <w:rFonts w:ascii="宋体" w:eastAsia="宋体" w:hAnsi="宋体"/>
          <w:sz w:val="21"/>
        </w:rPr>
        <w:t>人。水靠地下淡水井供给，电由海底电缆从大陆引入。陆岛交通有码头，周边海域为浮筏养殖区和底播增养殖区。</w:t>
      </w:r>
      <w:r>
        <w:rPr>
          <w:rFonts w:ascii="Times New Roman" w:hAnsi="Times New Roman"/>
          <w:sz w:val="21"/>
        </w:rPr>
        <w:t xml:space="preserve"> </w:t>
      </w:r>
    </w:p>
    <w:p w14:paraId="129530FA" w14:textId="77777777" w:rsidR="00600B89" w:rsidRDefault="006B5F12">
      <w:pPr>
        <w:rPr>
          <w:lang w:eastAsia="zh-CN"/>
        </w:rPr>
      </w:pPr>
      <w:r>
        <w:rPr>
          <w:rFonts w:ascii="宋体" w:eastAsia="宋体" w:hAnsi="宋体"/>
          <w:b/>
          <w:sz w:val="24"/>
          <w:lang w:eastAsia="zh-CN"/>
        </w:rPr>
        <w:t>神龟探海岛（</w:t>
      </w:r>
      <w:r>
        <w:rPr>
          <w:rFonts w:ascii="Times New Roman" w:hAnsi="Times New Roman"/>
          <w:b/>
          <w:sz w:val="24"/>
          <w:lang w:eastAsia="zh-CN"/>
        </w:rPr>
        <w:t>Shénguītànhǎi Dǎo</w:t>
      </w:r>
      <w:r>
        <w:rPr>
          <w:rFonts w:ascii="宋体" w:eastAsia="宋体" w:hAnsi="宋体"/>
          <w:b/>
          <w:sz w:val="24"/>
          <w:lang w:eastAsia="zh-CN"/>
        </w:rPr>
        <w:t>）</w:t>
      </w:r>
      <w:r>
        <w:rPr>
          <w:rFonts w:ascii="Times New Roman" w:hAnsi="Times New Roman"/>
          <w:b/>
          <w:sz w:val="24"/>
          <w:lang w:eastAsia="zh-CN"/>
        </w:rPr>
        <w:t xml:space="preserve"> </w:t>
      </w:r>
    </w:p>
    <w:p w14:paraId="0084B3ED" w14:textId="77777777" w:rsidR="00600B89" w:rsidRDefault="006B5F12">
      <w:r>
        <w:rPr>
          <w:rFonts w:ascii="宋体" w:eastAsia="宋体" w:hAnsi="宋体"/>
          <w:sz w:val="21"/>
        </w:rPr>
        <w:t>北纬</w:t>
      </w:r>
      <w:r>
        <w:rPr>
          <w:rFonts w:ascii="Times New Roman" w:hAnsi="Times New Roman"/>
          <w:sz w:val="21"/>
        </w:rPr>
        <w:t>39°29.0′</w:t>
      </w:r>
      <w:r>
        <w:rPr>
          <w:rFonts w:ascii="宋体" w:eastAsia="宋体" w:hAnsi="宋体"/>
          <w:sz w:val="21"/>
        </w:rPr>
        <w:t>，东经</w:t>
      </w:r>
      <w:r>
        <w:rPr>
          <w:rFonts w:ascii="Times New Roman" w:hAnsi="Times New Roman"/>
          <w:sz w:val="21"/>
        </w:rPr>
        <w:t>123°04.6′</w:t>
      </w:r>
      <w:r>
        <w:rPr>
          <w:rFonts w:ascii="宋体" w:eastAsia="宋体" w:hAnsi="宋体"/>
          <w:sz w:val="21"/>
        </w:rPr>
        <w:t>。位于黄海北部大连庄河市王家镇海域，距大陆最近点</w:t>
      </w:r>
      <w:r>
        <w:rPr>
          <w:rFonts w:ascii="Times New Roman" w:hAnsi="Times New Roman"/>
          <w:sz w:val="21"/>
        </w:rPr>
        <w:t>17.41</w:t>
      </w:r>
      <w:r>
        <w:rPr>
          <w:rFonts w:ascii="宋体" w:eastAsia="宋体" w:hAnsi="宋体"/>
          <w:sz w:val="21"/>
        </w:rPr>
        <w:t>千米。该岛位于海龟岛旁，形如神龟离岛探海，故名。又名小草坨子。《大连海域地名志》（</w:t>
      </w:r>
      <w:r>
        <w:rPr>
          <w:rFonts w:ascii="Times New Roman" w:hAnsi="Times New Roman"/>
          <w:sz w:val="21"/>
        </w:rPr>
        <w:t>1989</w:t>
      </w:r>
      <w:r>
        <w:rPr>
          <w:rFonts w:ascii="宋体" w:eastAsia="宋体" w:hAnsi="宋体"/>
          <w:sz w:val="21"/>
        </w:rPr>
        <w:t>）记载为草坨小坨子岛，《中国海域地名图集》（</w:t>
      </w:r>
      <w:r>
        <w:rPr>
          <w:rFonts w:ascii="Times New Roman" w:hAnsi="Times New Roman"/>
          <w:sz w:val="21"/>
        </w:rPr>
        <w:t>1991</w:t>
      </w:r>
      <w:r>
        <w:rPr>
          <w:rFonts w:ascii="宋体" w:eastAsia="宋体" w:hAnsi="宋体"/>
          <w:sz w:val="21"/>
        </w:rPr>
        <w:t>）标注为小草坨子。庄河市人民政府设大连海王九岛海洋景观自然保护区后改名神龟探海岛。岛体呈西北</w:t>
      </w:r>
      <w:r>
        <w:rPr>
          <w:rFonts w:ascii="Times New Roman" w:hAnsi="Times New Roman"/>
          <w:sz w:val="21"/>
        </w:rPr>
        <w:t>—</w:t>
      </w:r>
      <w:r>
        <w:rPr>
          <w:rFonts w:ascii="宋体" w:eastAsia="宋体" w:hAnsi="宋体"/>
          <w:sz w:val="21"/>
        </w:rPr>
        <w:t>东南走向，岸线长度</w:t>
      </w:r>
      <w:r>
        <w:rPr>
          <w:rFonts w:ascii="Times New Roman" w:hAnsi="Times New Roman"/>
          <w:sz w:val="21"/>
        </w:rPr>
        <w:t>179</w:t>
      </w:r>
      <w:r>
        <w:rPr>
          <w:rFonts w:ascii="宋体" w:eastAsia="宋体" w:hAnsi="宋体"/>
          <w:sz w:val="21"/>
        </w:rPr>
        <w:t>米，面积</w:t>
      </w:r>
      <w:r>
        <w:rPr>
          <w:rFonts w:ascii="Times New Roman" w:hAnsi="Times New Roman"/>
          <w:sz w:val="21"/>
        </w:rPr>
        <w:t>2254</w:t>
      </w:r>
      <w:r>
        <w:rPr>
          <w:rFonts w:ascii="宋体" w:eastAsia="宋体" w:hAnsi="宋体"/>
          <w:sz w:val="21"/>
        </w:rPr>
        <w:t>平方米，最高点高程</w:t>
      </w:r>
      <w:r>
        <w:rPr>
          <w:rFonts w:ascii="Times New Roman" w:hAnsi="Times New Roman"/>
          <w:sz w:val="21"/>
        </w:rPr>
        <w:t>15</w:t>
      </w:r>
      <w:r>
        <w:rPr>
          <w:rFonts w:ascii="宋体" w:eastAsia="宋体" w:hAnsi="宋体"/>
          <w:sz w:val="21"/>
        </w:rPr>
        <w:t>米。基岩岛，主要由片麻岩构成。西北部尖陡，南部倾斜似尾巴状，低潮时北面有裸露的岬角，有</w:t>
      </w:r>
      <w:r>
        <w:rPr>
          <w:rFonts w:ascii="Times New Roman" w:hAnsi="Times New Roman"/>
          <w:sz w:val="21"/>
        </w:rPr>
        <w:t>50</w:t>
      </w:r>
      <w:r>
        <w:rPr>
          <w:rFonts w:ascii="宋体" w:eastAsia="宋体" w:hAnsi="宋体"/>
          <w:sz w:val="21"/>
        </w:rPr>
        <w:t>米长的沙脊与海龟岛连接。土壤层较薄，主要生长灌木及草本植物，乔木较少。</w:t>
      </w:r>
      <w:r>
        <w:rPr>
          <w:rFonts w:ascii="Times New Roman" w:hAnsi="Times New Roman"/>
          <w:sz w:val="21"/>
        </w:rPr>
        <w:t xml:space="preserve"> </w:t>
      </w:r>
    </w:p>
    <w:p w14:paraId="7DF73B0C" w14:textId="77777777" w:rsidR="00600B89" w:rsidRDefault="006B5F12">
      <w:pPr>
        <w:rPr>
          <w:lang w:eastAsia="zh-CN"/>
        </w:rPr>
      </w:pPr>
      <w:r>
        <w:rPr>
          <w:rFonts w:ascii="宋体" w:eastAsia="宋体" w:hAnsi="宋体"/>
          <w:b/>
          <w:sz w:val="24"/>
          <w:lang w:eastAsia="zh-CN"/>
        </w:rPr>
        <w:t>龙嬉珠（</w:t>
      </w:r>
      <w:r>
        <w:rPr>
          <w:rFonts w:ascii="Times New Roman" w:hAnsi="Times New Roman"/>
          <w:b/>
          <w:sz w:val="24"/>
          <w:lang w:eastAsia="zh-CN"/>
        </w:rPr>
        <w:t>Lóngxīzhū</w:t>
      </w:r>
      <w:r>
        <w:rPr>
          <w:rFonts w:ascii="宋体" w:eastAsia="宋体" w:hAnsi="宋体"/>
          <w:b/>
          <w:sz w:val="24"/>
          <w:lang w:eastAsia="zh-CN"/>
        </w:rPr>
        <w:t>）</w:t>
      </w:r>
      <w:r>
        <w:rPr>
          <w:rFonts w:ascii="Times New Roman" w:hAnsi="Times New Roman"/>
          <w:b/>
          <w:sz w:val="24"/>
          <w:lang w:eastAsia="zh-CN"/>
        </w:rPr>
        <w:t xml:space="preserve"> </w:t>
      </w:r>
    </w:p>
    <w:p w14:paraId="10A14528" w14:textId="77777777" w:rsidR="00600B89" w:rsidRDefault="006B5F12">
      <w:r>
        <w:rPr>
          <w:rFonts w:ascii="宋体" w:eastAsia="宋体" w:hAnsi="宋体"/>
          <w:sz w:val="21"/>
        </w:rPr>
        <w:t>北纬</w:t>
      </w:r>
      <w:r>
        <w:rPr>
          <w:rFonts w:ascii="Times New Roman" w:hAnsi="Times New Roman"/>
          <w:sz w:val="21"/>
        </w:rPr>
        <w:t>39°29.1′</w:t>
      </w:r>
      <w:r>
        <w:rPr>
          <w:rFonts w:ascii="宋体" w:eastAsia="宋体" w:hAnsi="宋体"/>
          <w:sz w:val="21"/>
        </w:rPr>
        <w:t>，东经</w:t>
      </w:r>
      <w:r>
        <w:rPr>
          <w:rFonts w:ascii="Times New Roman" w:hAnsi="Times New Roman"/>
          <w:sz w:val="21"/>
        </w:rPr>
        <w:t>123°03.6′</w:t>
      </w:r>
      <w:r>
        <w:rPr>
          <w:rFonts w:ascii="宋体" w:eastAsia="宋体" w:hAnsi="宋体"/>
          <w:sz w:val="21"/>
        </w:rPr>
        <w:t>。位于黄海北部大连庄河市王家镇海域，距寿龙岛最近点</w:t>
      </w:r>
      <w:r>
        <w:rPr>
          <w:rFonts w:ascii="Times New Roman" w:hAnsi="Times New Roman"/>
          <w:sz w:val="21"/>
        </w:rPr>
        <w:t>300</w:t>
      </w:r>
      <w:r>
        <w:rPr>
          <w:rFonts w:ascii="宋体" w:eastAsia="宋体" w:hAnsi="宋体"/>
          <w:sz w:val="21"/>
        </w:rPr>
        <w:t>米。寿龙岛岸边有突出的山嘴如龙头，该岛恰处在该山嘴下，宛如巨龙张嘴吐珠，故名。《大连海域地名志》（</w:t>
      </w:r>
      <w:r>
        <w:rPr>
          <w:rFonts w:ascii="Times New Roman" w:hAnsi="Times New Roman"/>
          <w:sz w:val="21"/>
        </w:rPr>
        <w:t>1989</w:t>
      </w:r>
      <w:r>
        <w:rPr>
          <w:rFonts w:ascii="宋体" w:eastAsia="宋体" w:hAnsi="宋体"/>
          <w:sz w:val="21"/>
        </w:rPr>
        <w:t>）记载为龙嬉珠礁，《中国海域地名图集》（</w:t>
      </w:r>
      <w:r>
        <w:rPr>
          <w:rFonts w:ascii="Times New Roman" w:hAnsi="Times New Roman"/>
          <w:sz w:val="21"/>
        </w:rPr>
        <w:t>1991</w:t>
      </w:r>
      <w:r>
        <w:rPr>
          <w:rFonts w:ascii="宋体" w:eastAsia="宋体" w:hAnsi="宋体"/>
          <w:sz w:val="21"/>
        </w:rPr>
        <w:t>）标注为龙嬉珠。基岩岛，岛岸线长度</w:t>
      </w:r>
      <w:r>
        <w:rPr>
          <w:rFonts w:ascii="Times New Roman" w:hAnsi="Times New Roman"/>
          <w:sz w:val="21"/>
        </w:rPr>
        <w:t>27</w:t>
      </w:r>
      <w:r>
        <w:rPr>
          <w:rFonts w:ascii="宋体" w:eastAsia="宋体" w:hAnsi="宋体"/>
          <w:sz w:val="21"/>
        </w:rPr>
        <w:t>米，面积</w:t>
      </w:r>
      <w:r>
        <w:rPr>
          <w:rFonts w:ascii="Times New Roman" w:hAnsi="Times New Roman"/>
          <w:sz w:val="21"/>
        </w:rPr>
        <w:t>53</w:t>
      </w:r>
      <w:r>
        <w:rPr>
          <w:rFonts w:ascii="宋体" w:eastAsia="宋体" w:hAnsi="宋体"/>
          <w:sz w:val="21"/>
        </w:rPr>
        <w:t>平方米，最高点高程</w:t>
      </w:r>
      <w:r>
        <w:rPr>
          <w:rFonts w:ascii="Times New Roman" w:hAnsi="Times New Roman"/>
          <w:sz w:val="21"/>
        </w:rPr>
        <w:t>5</w:t>
      </w:r>
      <w:r>
        <w:rPr>
          <w:rFonts w:ascii="宋体" w:eastAsia="宋体" w:hAnsi="宋体"/>
          <w:sz w:val="21"/>
        </w:rPr>
        <w:t>米。无土壤和植被。周边海域为浮筏养殖区和底播增养殖区。</w:t>
      </w:r>
      <w:r>
        <w:rPr>
          <w:rFonts w:ascii="Times New Roman" w:hAnsi="Times New Roman"/>
          <w:sz w:val="21"/>
        </w:rPr>
        <w:t xml:space="preserve"> </w:t>
      </w:r>
    </w:p>
    <w:p w14:paraId="15E6D00C" w14:textId="77777777" w:rsidR="00600B89" w:rsidRDefault="006B5F12">
      <w:r>
        <w:rPr>
          <w:rFonts w:ascii="宋体" w:eastAsia="宋体" w:hAnsi="宋体"/>
          <w:b/>
          <w:sz w:val="24"/>
        </w:rPr>
        <w:t>三棱礁（</w:t>
      </w:r>
      <w:r>
        <w:rPr>
          <w:rFonts w:ascii="Times New Roman" w:hAnsi="Times New Roman"/>
          <w:b/>
          <w:sz w:val="24"/>
        </w:rPr>
        <w:t>Sānléng Jiāo</w:t>
      </w:r>
      <w:r>
        <w:rPr>
          <w:rFonts w:ascii="宋体" w:eastAsia="宋体" w:hAnsi="宋体"/>
          <w:b/>
          <w:sz w:val="24"/>
        </w:rPr>
        <w:t>）</w:t>
      </w:r>
      <w:r>
        <w:rPr>
          <w:rFonts w:ascii="Times New Roman" w:hAnsi="Times New Roman"/>
          <w:b/>
          <w:sz w:val="24"/>
        </w:rPr>
        <w:t xml:space="preserve"> </w:t>
      </w:r>
    </w:p>
    <w:p w14:paraId="52C81EE5" w14:textId="77777777" w:rsidR="00600B89" w:rsidRDefault="006B5F12">
      <w:r>
        <w:rPr>
          <w:rFonts w:ascii="宋体" w:eastAsia="宋体" w:hAnsi="宋体"/>
          <w:sz w:val="21"/>
        </w:rPr>
        <w:t>北纬</w:t>
      </w:r>
      <w:r>
        <w:rPr>
          <w:rFonts w:ascii="Times New Roman" w:hAnsi="Times New Roman"/>
          <w:sz w:val="21"/>
        </w:rPr>
        <w:t>39°29.0′</w:t>
      </w:r>
      <w:r>
        <w:rPr>
          <w:rFonts w:ascii="宋体" w:eastAsia="宋体" w:hAnsi="宋体"/>
          <w:sz w:val="21"/>
        </w:rPr>
        <w:t>，东经</w:t>
      </w:r>
      <w:r>
        <w:rPr>
          <w:rFonts w:ascii="Times New Roman" w:hAnsi="Times New Roman"/>
          <w:sz w:val="21"/>
        </w:rPr>
        <w:t>123°02.3′</w:t>
      </w:r>
      <w:r>
        <w:rPr>
          <w:rFonts w:ascii="宋体" w:eastAsia="宋体" w:hAnsi="宋体"/>
          <w:sz w:val="21"/>
        </w:rPr>
        <w:t>。位于黄海北部大连庄河市王家镇海域，距寿龙岛最近点</w:t>
      </w:r>
      <w:r>
        <w:rPr>
          <w:rFonts w:ascii="Times New Roman" w:hAnsi="Times New Roman"/>
          <w:sz w:val="21"/>
        </w:rPr>
        <w:t>1.59</w:t>
      </w:r>
      <w:r>
        <w:rPr>
          <w:rFonts w:ascii="宋体" w:eastAsia="宋体" w:hAnsi="宋体"/>
          <w:sz w:val="21"/>
        </w:rPr>
        <w:t>千米。因礁石三面有棱角而得名。《大连海域地名志》（</w:t>
      </w:r>
      <w:r>
        <w:rPr>
          <w:rFonts w:ascii="Times New Roman" w:hAnsi="Times New Roman"/>
          <w:sz w:val="21"/>
        </w:rPr>
        <w:t>1989</w:t>
      </w:r>
      <w:r>
        <w:rPr>
          <w:rFonts w:ascii="宋体" w:eastAsia="宋体" w:hAnsi="宋体"/>
          <w:sz w:val="21"/>
        </w:rPr>
        <w:t>）和《中国海域地名志》（</w:t>
      </w:r>
      <w:r>
        <w:rPr>
          <w:rFonts w:ascii="Times New Roman" w:hAnsi="Times New Roman"/>
          <w:sz w:val="21"/>
        </w:rPr>
        <w:t>1989</w:t>
      </w:r>
      <w:r>
        <w:rPr>
          <w:rFonts w:ascii="宋体" w:eastAsia="宋体" w:hAnsi="宋体"/>
          <w:sz w:val="21"/>
        </w:rPr>
        <w:t>）记载为三棱礁岛，《中国海域地名图集》（</w:t>
      </w:r>
      <w:r>
        <w:rPr>
          <w:rFonts w:ascii="Times New Roman" w:hAnsi="Times New Roman"/>
          <w:sz w:val="21"/>
        </w:rPr>
        <w:t>1991</w:t>
      </w:r>
      <w:r>
        <w:rPr>
          <w:rFonts w:ascii="宋体" w:eastAsia="宋体" w:hAnsi="宋体"/>
          <w:sz w:val="21"/>
        </w:rPr>
        <w:t>）和《全国海岛名称与代码》（</w:t>
      </w:r>
      <w:r>
        <w:rPr>
          <w:rFonts w:ascii="Times New Roman" w:hAnsi="Times New Roman"/>
          <w:sz w:val="21"/>
        </w:rPr>
        <w:t>2008</w:t>
      </w:r>
      <w:r>
        <w:rPr>
          <w:rFonts w:ascii="宋体" w:eastAsia="宋体" w:hAnsi="宋体"/>
          <w:sz w:val="21"/>
        </w:rPr>
        <w:t>）记为三棱礁。岸线长度</w:t>
      </w:r>
      <w:r>
        <w:rPr>
          <w:rFonts w:ascii="Times New Roman" w:hAnsi="Times New Roman"/>
          <w:sz w:val="21"/>
        </w:rPr>
        <w:t>383</w:t>
      </w:r>
      <w:r>
        <w:rPr>
          <w:rFonts w:ascii="宋体" w:eastAsia="宋体" w:hAnsi="宋体"/>
          <w:sz w:val="21"/>
        </w:rPr>
        <w:t>米，面积</w:t>
      </w:r>
      <w:r>
        <w:rPr>
          <w:rFonts w:ascii="Times New Roman" w:hAnsi="Times New Roman"/>
          <w:sz w:val="21"/>
        </w:rPr>
        <w:t>7064</w:t>
      </w:r>
      <w:r>
        <w:rPr>
          <w:rFonts w:ascii="宋体" w:eastAsia="宋体" w:hAnsi="宋体"/>
          <w:sz w:val="21"/>
        </w:rPr>
        <w:t>平方米，最高点高程</w:t>
      </w:r>
      <w:r>
        <w:rPr>
          <w:rFonts w:ascii="Times New Roman" w:hAnsi="Times New Roman"/>
          <w:sz w:val="21"/>
        </w:rPr>
        <w:t>15.7</w:t>
      </w:r>
      <w:r>
        <w:rPr>
          <w:rFonts w:ascii="宋体" w:eastAsia="宋体" w:hAnsi="宋体"/>
          <w:sz w:val="21"/>
        </w:rPr>
        <w:t>米。基岩岛，主要由片麻岩构成，多基岩海岸，北岸有沙滩发育，有沙咀延伸入海。位于石城水道南部、大王家水道北部，是天</w:t>
      </w:r>
      <w:r>
        <w:rPr>
          <w:rFonts w:ascii="宋体" w:eastAsia="宋体" w:hAnsi="宋体"/>
          <w:sz w:val="21"/>
        </w:rPr>
        <w:lastRenderedPageBreak/>
        <w:t>然的航行目标。海岛顶部有土壤层，生长灌木及草本植物。岛上有粉色砖砌看海小平房及导航设施，驻有海水养殖临时看护人员，周边海域为底播增养殖区。</w:t>
      </w:r>
      <w:r>
        <w:rPr>
          <w:rFonts w:ascii="Times New Roman" w:hAnsi="Times New Roman"/>
          <w:sz w:val="21"/>
        </w:rPr>
        <w:t xml:space="preserve"> </w:t>
      </w:r>
    </w:p>
    <w:p w14:paraId="62561C6B" w14:textId="77777777" w:rsidR="00600B89" w:rsidRDefault="006B5F12">
      <w:pPr>
        <w:rPr>
          <w:lang w:eastAsia="zh-CN"/>
        </w:rPr>
      </w:pPr>
      <w:r>
        <w:rPr>
          <w:rFonts w:ascii="宋体" w:eastAsia="宋体" w:hAnsi="宋体"/>
          <w:b/>
          <w:sz w:val="24"/>
          <w:lang w:eastAsia="zh-CN"/>
        </w:rPr>
        <w:t>庙门江（</w:t>
      </w:r>
      <w:r>
        <w:rPr>
          <w:rFonts w:ascii="Times New Roman" w:hAnsi="Times New Roman"/>
          <w:b/>
          <w:sz w:val="24"/>
          <w:lang w:eastAsia="zh-CN"/>
        </w:rPr>
        <w:t>Miàomén Jiāng</w:t>
      </w:r>
      <w:r>
        <w:rPr>
          <w:rFonts w:ascii="宋体" w:eastAsia="宋体" w:hAnsi="宋体"/>
          <w:b/>
          <w:sz w:val="24"/>
          <w:lang w:eastAsia="zh-CN"/>
        </w:rPr>
        <w:t>）</w:t>
      </w:r>
      <w:r>
        <w:rPr>
          <w:rFonts w:ascii="Times New Roman" w:hAnsi="Times New Roman"/>
          <w:b/>
          <w:sz w:val="24"/>
          <w:lang w:eastAsia="zh-CN"/>
        </w:rPr>
        <w:t xml:space="preserve"> </w:t>
      </w:r>
    </w:p>
    <w:p w14:paraId="1C8D1DEC" w14:textId="77777777" w:rsidR="00600B89" w:rsidRDefault="006B5F12">
      <w:r>
        <w:rPr>
          <w:rFonts w:ascii="宋体" w:eastAsia="宋体" w:hAnsi="宋体"/>
          <w:sz w:val="21"/>
          <w:lang w:eastAsia="zh-CN"/>
        </w:rPr>
        <w:t>北纬</w:t>
      </w:r>
      <w:r>
        <w:rPr>
          <w:rFonts w:ascii="Times New Roman" w:hAnsi="Times New Roman"/>
          <w:sz w:val="21"/>
          <w:lang w:eastAsia="zh-CN"/>
        </w:rPr>
        <w:t>39°29.0′</w:t>
      </w:r>
      <w:r>
        <w:rPr>
          <w:rFonts w:ascii="宋体" w:eastAsia="宋体" w:hAnsi="宋体"/>
          <w:sz w:val="21"/>
          <w:lang w:eastAsia="zh-CN"/>
        </w:rPr>
        <w:t>，东经</w:t>
      </w:r>
      <w:r>
        <w:rPr>
          <w:rFonts w:ascii="Times New Roman" w:hAnsi="Times New Roman"/>
          <w:sz w:val="21"/>
          <w:lang w:eastAsia="zh-CN"/>
        </w:rPr>
        <w:t>123°04.4′</w:t>
      </w:r>
      <w:r>
        <w:rPr>
          <w:rFonts w:ascii="宋体" w:eastAsia="宋体" w:hAnsi="宋体"/>
          <w:sz w:val="21"/>
          <w:lang w:eastAsia="zh-CN"/>
        </w:rPr>
        <w:t>。位于黄海北部大连庄河市王家镇海域，距大陆最近点</w:t>
      </w:r>
      <w:r>
        <w:rPr>
          <w:rFonts w:ascii="Times New Roman" w:hAnsi="Times New Roman"/>
          <w:sz w:val="21"/>
          <w:lang w:eastAsia="zh-CN"/>
        </w:rPr>
        <w:t>17.21</w:t>
      </w:r>
      <w:r>
        <w:rPr>
          <w:rFonts w:ascii="宋体" w:eastAsia="宋体" w:hAnsi="宋体"/>
          <w:sz w:val="21"/>
          <w:lang w:eastAsia="zh-CN"/>
        </w:rPr>
        <w:t>千米。因岛体形似寺院的庙门而得名。</w:t>
      </w:r>
      <w:r>
        <w:rPr>
          <w:rFonts w:ascii="宋体" w:eastAsia="宋体" w:hAnsi="宋体"/>
          <w:sz w:val="21"/>
        </w:rPr>
        <w:t>《中国海域地名图集》（</w:t>
      </w:r>
      <w:r>
        <w:rPr>
          <w:rFonts w:ascii="Times New Roman" w:hAnsi="Times New Roman"/>
          <w:sz w:val="21"/>
        </w:rPr>
        <w:t>1991</w:t>
      </w:r>
      <w:r>
        <w:rPr>
          <w:rFonts w:ascii="宋体" w:eastAsia="宋体" w:hAnsi="宋体"/>
          <w:sz w:val="21"/>
        </w:rPr>
        <w:t>）标注为庙门江。岛体呈南北走向，岸线长度</w:t>
      </w:r>
      <w:r>
        <w:rPr>
          <w:rFonts w:ascii="Times New Roman" w:hAnsi="Times New Roman"/>
          <w:sz w:val="21"/>
        </w:rPr>
        <w:t>93</w:t>
      </w:r>
      <w:r>
        <w:rPr>
          <w:rFonts w:ascii="宋体" w:eastAsia="宋体" w:hAnsi="宋体"/>
          <w:sz w:val="21"/>
        </w:rPr>
        <w:t>米，面积</w:t>
      </w:r>
      <w:r>
        <w:rPr>
          <w:rFonts w:ascii="Times New Roman" w:hAnsi="Times New Roman"/>
          <w:sz w:val="21"/>
        </w:rPr>
        <w:t>247</w:t>
      </w:r>
      <w:r>
        <w:rPr>
          <w:rFonts w:ascii="宋体" w:eastAsia="宋体" w:hAnsi="宋体"/>
          <w:sz w:val="21"/>
        </w:rPr>
        <w:t>平方米，最高点高程</w:t>
      </w:r>
      <w:r>
        <w:rPr>
          <w:rFonts w:ascii="Times New Roman" w:hAnsi="Times New Roman"/>
          <w:sz w:val="21"/>
        </w:rPr>
        <w:t>12</w:t>
      </w:r>
      <w:r>
        <w:rPr>
          <w:rFonts w:ascii="宋体" w:eastAsia="宋体" w:hAnsi="宋体"/>
          <w:sz w:val="21"/>
        </w:rPr>
        <w:t>米。基岩岛，四周岩壁陡峭，低潮时有裸露的沙滩与海龟岛连接，岩缝中有少量土壤，生长草本植物。</w:t>
      </w:r>
      <w:r>
        <w:rPr>
          <w:rFonts w:ascii="Times New Roman" w:hAnsi="Times New Roman"/>
          <w:sz w:val="21"/>
        </w:rPr>
        <w:t xml:space="preserve"> </w:t>
      </w:r>
    </w:p>
    <w:p w14:paraId="6CC1B389" w14:textId="77777777" w:rsidR="00600B89" w:rsidRDefault="006B5F12">
      <w:pPr>
        <w:rPr>
          <w:lang w:eastAsia="zh-CN"/>
        </w:rPr>
      </w:pPr>
      <w:r>
        <w:rPr>
          <w:rFonts w:ascii="宋体" w:eastAsia="宋体" w:hAnsi="宋体"/>
          <w:b/>
          <w:sz w:val="24"/>
          <w:lang w:eastAsia="zh-CN"/>
        </w:rPr>
        <w:t>井蛙岛（</w:t>
      </w:r>
      <w:r>
        <w:rPr>
          <w:rFonts w:ascii="Times New Roman" w:hAnsi="Times New Roman"/>
          <w:b/>
          <w:sz w:val="24"/>
          <w:lang w:eastAsia="zh-CN"/>
        </w:rPr>
        <w:t>Jǐngwā Dǎo</w:t>
      </w:r>
      <w:r>
        <w:rPr>
          <w:rFonts w:ascii="宋体" w:eastAsia="宋体" w:hAnsi="宋体"/>
          <w:b/>
          <w:sz w:val="24"/>
          <w:lang w:eastAsia="zh-CN"/>
        </w:rPr>
        <w:t>）</w:t>
      </w:r>
      <w:r>
        <w:rPr>
          <w:rFonts w:ascii="Times New Roman" w:hAnsi="Times New Roman"/>
          <w:b/>
          <w:sz w:val="24"/>
          <w:lang w:eastAsia="zh-CN"/>
        </w:rPr>
        <w:t xml:space="preserve"> </w:t>
      </w:r>
    </w:p>
    <w:p w14:paraId="5E116F93" w14:textId="77777777" w:rsidR="00600B89" w:rsidRDefault="006B5F12">
      <w:r>
        <w:rPr>
          <w:rFonts w:ascii="宋体" w:eastAsia="宋体" w:hAnsi="宋体"/>
          <w:sz w:val="21"/>
        </w:rPr>
        <w:t>北纬</w:t>
      </w:r>
      <w:r>
        <w:rPr>
          <w:rFonts w:ascii="Times New Roman" w:hAnsi="Times New Roman"/>
          <w:sz w:val="21"/>
        </w:rPr>
        <w:t>39°28.7′</w:t>
      </w:r>
      <w:r>
        <w:rPr>
          <w:rFonts w:ascii="宋体" w:eastAsia="宋体" w:hAnsi="宋体"/>
          <w:sz w:val="21"/>
        </w:rPr>
        <w:t>，东经</w:t>
      </w:r>
      <w:r>
        <w:rPr>
          <w:rFonts w:ascii="Times New Roman" w:hAnsi="Times New Roman"/>
          <w:sz w:val="21"/>
        </w:rPr>
        <w:t>123°04.5′</w:t>
      </w:r>
      <w:r>
        <w:rPr>
          <w:rFonts w:ascii="宋体" w:eastAsia="宋体" w:hAnsi="宋体"/>
          <w:sz w:val="21"/>
        </w:rPr>
        <w:t>。位于黄海北部大连庄河市王家镇海域，距大王家岛最近点</w:t>
      </w:r>
      <w:r>
        <w:rPr>
          <w:rFonts w:ascii="Times New Roman" w:hAnsi="Times New Roman"/>
          <w:sz w:val="21"/>
        </w:rPr>
        <w:t>3</w:t>
      </w:r>
      <w:r>
        <w:rPr>
          <w:rFonts w:ascii="宋体" w:eastAsia="宋体" w:hAnsi="宋体"/>
          <w:sz w:val="21"/>
        </w:rPr>
        <w:t>千米。因岛上有甜水井，原名井坨子岛，又名井坨子。《大连海域地名志》（</w:t>
      </w:r>
      <w:r>
        <w:rPr>
          <w:rFonts w:ascii="Times New Roman" w:hAnsi="Times New Roman"/>
          <w:sz w:val="21"/>
        </w:rPr>
        <w:t>1989</w:t>
      </w:r>
      <w:r>
        <w:rPr>
          <w:rFonts w:ascii="宋体" w:eastAsia="宋体" w:hAnsi="宋体"/>
          <w:sz w:val="21"/>
        </w:rPr>
        <w:t>）和《中国海域地名志》（</w:t>
      </w:r>
      <w:r>
        <w:rPr>
          <w:rFonts w:ascii="Times New Roman" w:hAnsi="Times New Roman"/>
          <w:sz w:val="21"/>
        </w:rPr>
        <w:t>1989</w:t>
      </w:r>
      <w:r>
        <w:rPr>
          <w:rFonts w:ascii="宋体" w:eastAsia="宋体" w:hAnsi="宋体"/>
          <w:sz w:val="21"/>
        </w:rPr>
        <w:t>）记载为井坨子岛，《中国海域地名图集》（</w:t>
      </w:r>
      <w:r>
        <w:rPr>
          <w:rFonts w:ascii="Times New Roman" w:hAnsi="Times New Roman"/>
          <w:sz w:val="21"/>
        </w:rPr>
        <w:t>1991</w:t>
      </w:r>
      <w:r>
        <w:rPr>
          <w:rFonts w:ascii="宋体" w:eastAsia="宋体" w:hAnsi="宋体"/>
          <w:sz w:val="21"/>
        </w:rPr>
        <w:t>）和《全国海岛名称与代码》（</w:t>
      </w:r>
      <w:r>
        <w:rPr>
          <w:rFonts w:ascii="Times New Roman" w:hAnsi="Times New Roman"/>
          <w:sz w:val="21"/>
        </w:rPr>
        <w:t>2008</w:t>
      </w:r>
      <w:r>
        <w:rPr>
          <w:rFonts w:ascii="宋体" w:eastAsia="宋体" w:hAnsi="宋体"/>
          <w:sz w:val="21"/>
        </w:rPr>
        <w:t>）记为井坨子。庄河市人民政府设大连海王九岛海洋景观自然保护区后改名井蛙岛。岛体呈南北走向，岸线长度</w:t>
      </w:r>
      <w:r>
        <w:rPr>
          <w:rFonts w:ascii="Times New Roman" w:hAnsi="Times New Roman"/>
          <w:sz w:val="21"/>
        </w:rPr>
        <w:t>1.17</w:t>
      </w:r>
      <w:r>
        <w:rPr>
          <w:rFonts w:ascii="宋体" w:eastAsia="宋体" w:hAnsi="宋体"/>
          <w:sz w:val="21"/>
        </w:rPr>
        <w:t>千米，面积</w:t>
      </w:r>
      <w:r>
        <w:rPr>
          <w:rFonts w:ascii="Times New Roman" w:hAnsi="Times New Roman"/>
          <w:sz w:val="21"/>
        </w:rPr>
        <w:t>0.0408</w:t>
      </w:r>
      <w:r>
        <w:rPr>
          <w:rFonts w:ascii="宋体" w:eastAsia="宋体" w:hAnsi="宋体"/>
          <w:sz w:val="21"/>
        </w:rPr>
        <w:t>平方千米，最高点高程</w:t>
      </w:r>
      <w:r>
        <w:rPr>
          <w:rFonts w:ascii="Times New Roman" w:hAnsi="Times New Roman"/>
          <w:sz w:val="21"/>
        </w:rPr>
        <w:t>31.1</w:t>
      </w:r>
      <w:r>
        <w:rPr>
          <w:rFonts w:ascii="宋体" w:eastAsia="宋体" w:hAnsi="宋体"/>
          <w:sz w:val="21"/>
        </w:rPr>
        <w:t>米。基岩岛，主要由片麻岩构成。地势东西高、中间低，西、南、北为山嘴，东为山包，形似飞燕，沿岸多沙砾，东部有岩礁，周围有多处小海口。土壤层较厚，植被茂密，主要生长灌木及草本植物，乔木较少。</w:t>
      </w:r>
      <w:r>
        <w:rPr>
          <w:rFonts w:ascii="Times New Roman" w:hAnsi="Times New Roman"/>
          <w:sz w:val="21"/>
        </w:rPr>
        <w:t xml:space="preserve"> </w:t>
      </w:r>
    </w:p>
    <w:p w14:paraId="5DF24E51" w14:textId="77777777" w:rsidR="00600B89" w:rsidRDefault="006B5F12">
      <w:r>
        <w:rPr>
          <w:rFonts w:ascii="宋体" w:eastAsia="宋体" w:hAnsi="宋体"/>
          <w:sz w:val="21"/>
        </w:rPr>
        <w:t>有居民海岛。</w:t>
      </w:r>
      <w:r>
        <w:rPr>
          <w:rFonts w:ascii="Times New Roman" w:hAnsi="Times New Roman"/>
          <w:sz w:val="21"/>
        </w:rPr>
        <w:t>2011</w:t>
      </w:r>
      <w:r>
        <w:rPr>
          <w:rFonts w:ascii="宋体" w:eastAsia="宋体" w:hAnsi="宋体"/>
          <w:sz w:val="21"/>
        </w:rPr>
        <w:t>年户籍人口</w:t>
      </w:r>
      <w:r>
        <w:rPr>
          <w:rFonts w:ascii="Times New Roman" w:hAnsi="Times New Roman"/>
          <w:sz w:val="21"/>
        </w:rPr>
        <w:t>10</w:t>
      </w:r>
      <w:r>
        <w:rPr>
          <w:rFonts w:ascii="宋体" w:eastAsia="宋体" w:hAnsi="宋体"/>
          <w:sz w:val="21"/>
        </w:rPr>
        <w:t>人，常住人口</w:t>
      </w:r>
      <w:r>
        <w:rPr>
          <w:rFonts w:ascii="Times New Roman" w:hAnsi="Times New Roman"/>
          <w:sz w:val="21"/>
        </w:rPr>
        <w:t>5</w:t>
      </w:r>
      <w:r>
        <w:rPr>
          <w:rFonts w:ascii="宋体" w:eastAsia="宋体" w:hAnsi="宋体"/>
          <w:sz w:val="21"/>
        </w:rPr>
        <w:t>人。水靠岛上淡水井供给，电由海底电缆从大陆引入。岛上有民居、休闲宾馆、商店、水产品养殖场、水产品加工厂和渔船维修厂等基础设施，种有蔬菜和农作物，周边海域为底播增养殖区和浮筏养殖区。</w:t>
      </w:r>
      <w:r>
        <w:rPr>
          <w:rFonts w:ascii="Times New Roman" w:hAnsi="Times New Roman"/>
          <w:sz w:val="21"/>
        </w:rPr>
        <w:t xml:space="preserve"> </w:t>
      </w:r>
    </w:p>
    <w:p w14:paraId="33B35331" w14:textId="77777777" w:rsidR="00600B89" w:rsidRDefault="006B5F12">
      <w:pPr>
        <w:rPr>
          <w:lang w:eastAsia="zh-CN"/>
        </w:rPr>
      </w:pPr>
      <w:r>
        <w:rPr>
          <w:rFonts w:ascii="宋体" w:eastAsia="宋体" w:hAnsi="宋体"/>
          <w:b/>
          <w:sz w:val="24"/>
          <w:lang w:eastAsia="zh-CN"/>
        </w:rPr>
        <w:t>瓶子岛（</w:t>
      </w:r>
      <w:r>
        <w:rPr>
          <w:rFonts w:ascii="Times New Roman" w:hAnsi="Times New Roman"/>
          <w:b/>
          <w:sz w:val="24"/>
          <w:lang w:eastAsia="zh-CN"/>
        </w:rPr>
        <w:t>Píngzi Dǎo</w:t>
      </w:r>
      <w:r>
        <w:rPr>
          <w:rFonts w:ascii="宋体" w:eastAsia="宋体" w:hAnsi="宋体"/>
          <w:b/>
          <w:sz w:val="24"/>
          <w:lang w:eastAsia="zh-CN"/>
        </w:rPr>
        <w:t>）</w:t>
      </w:r>
      <w:r>
        <w:rPr>
          <w:rFonts w:ascii="Times New Roman" w:hAnsi="Times New Roman"/>
          <w:b/>
          <w:sz w:val="24"/>
          <w:lang w:eastAsia="zh-CN"/>
        </w:rPr>
        <w:t xml:space="preserve"> </w:t>
      </w:r>
    </w:p>
    <w:p w14:paraId="018B4982" w14:textId="77777777" w:rsidR="00600B89" w:rsidRDefault="006B5F12">
      <w:r>
        <w:rPr>
          <w:rFonts w:ascii="宋体" w:eastAsia="宋体" w:hAnsi="宋体"/>
          <w:sz w:val="21"/>
          <w:lang w:eastAsia="zh-CN"/>
        </w:rPr>
        <w:t>北纬</w:t>
      </w:r>
      <w:r>
        <w:rPr>
          <w:rFonts w:ascii="Times New Roman" w:hAnsi="Times New Roman"/>
          <w:sz w:val="21"/>
          <w:lang w:eastAsia="zh-CN"/>
        </w:rPr>
        <w:t>39°28.6′</w:t>
      </w:r>
      <w:r>
        <w:rPr>
          <w:rFonts w:ascii="宋体" w:eastAsia="宋体" w:hAnsi="宋体"/>
          <w:sz w:val="21"/>
          <w:lang w:eastAsia="zh-CN"/>
        </w:rPr>
        <w:t>，东经</w:t>
      </w:r>
      <w:r>
        <w:rPr>
          <w:rFonts w:ascii="Times New Roman" w:hAnsi="Times New Roman"/>
          <w:sz w:val="21"/>
          <w:lang w:eastAsia="zh-CN"/>
        </w:rPr>
        <w:t>123°04.6′</w:t>
      </w:r>
      <w:r>
        <w:rPr>
          <w:rFonts w:ascii="宋体" w:eastAsia="宋体" w:hAnsi="宋体"/>
          <w:sz w:val="21"/>
          <w:lang w:eastAsia="zh-CN"/>
        </w:rPr>
        <w:t>。位于黄海北部大连庄河市王家镇海域，距大陆最近点</w:t>
      </w:r>
      <w:r>
        <w:rPr>
          <w:rFonts w:ascii="Times New Roman" w:hAnsi="Times New Roman"/>
          <w:sz w:val="21"/>
          <w:lang w:eastAsia="zh-CN"/>
        </w:rPr>
        <w:t>18.05</w:t>
      </w:r>
      <w:r>
        <w:rPr>
          <w:rFonts w:ascii="宋体" w:eastAsia="宋体" w:hAnsi="宋体"/>
          <w:sz w:val="21"/>
          <w:lang w:eastAsia="zh-CN"/>
        </w:rPr>
        <w:t>千米。因岛体形似斜放的酒瓶而得名。</w:t>
      </w:r>
      <w:r>
        <w:rPr>
          <w:rFonts w:ascii="宋体" w:eastAsia="宋体" w:hAnsi="宋体"/>
          <w:sz w:val="21"/>
        </w:rPr>
        <w:t>岸线长度</w:t>
      </w:r>
      <w:r>
        <w:rPr>
          <w:rFonts w:ascii="Times New Roman" w:hAnsi="Times New Roman"/>
          <w:sz w:val="21"/>
        </w:rPr>
        <w:t>16</w:t>
      </w:r>
      <w:r>
        <w:rPr>
          <w:rFonts w:ascii="宋体" w:eastAsia="宋体" w:hAnsi="宋体"/>
          <w:sz w:val="21"/>
        </w:rPr>
        <w:t>米，面积</w:t>
      </w:r>
      <w:r>
        <w:rPr>
          <w:rFonts w:ascii="Times New Roman" w:hAnsi="Times New Roman"/>
          <w:sz w:val="21"/>
        </w:rPr>
        <w:t>19</w:t>
      </w:r>
      <w:r>
        <w:rPr>
          <w:rFonts w:ascii="宋体" w:eastAsia="宋体" w:hAnsi="宋体"/>
          <w:sz w:val="21"/>
        </w:rPr>
        <w:t>平方米，最高点高程</w:t>
      </w:r>
      <w:r>
        <w:rPr>
          <w:rFonts w:ascii="Times New Roman" w:hAnsi="Times New Roman"/>
          <w:sz w:val="21"/>
        </w:rPr>
        <w:t>7</w:t>
      </w:r>
      <w:r>
        <w:rPr>
          <w:rFonts w:ascii="宋体" w:eastAsia="宋体" w:hAnsi="宋体"/>
          <w:sz w:val="21"/>
        </w:rPr>
        <w:t>米。基岩岛，四周岩壁陡峭，低潮时有裸露的沙砾滩与井蛙岛连接，岩缝中有少量土壤，长有草本植物。</w:t>
      </w:r>
      <w:r>
        <w:rPr>
          <w:rFonts w:ascii="Times New Roman" w:hAnsi="Times New Roman"/>
          <w:sz w:val="21"/>
        </w:rPr>
        <w:t xml:space="preserve"> </w:t>
      </w:r>
    </w:p>
    <w:p w14:paraId="578FB75F" w14:textId="77777777" w:rsidR="00600B89" w:rsidRDefault="006B5F12">
      <w:r>
        <w:rPr>
          <w:rFonts w:ascii="宋体" w:eastAsia="宋体" w:hAnsi="宋体"/>
          <w:b/>
          <w:sz w:val="24"/>
        </w:rPr>
        <w:t>韭菜礁（</w:t>
      </w:r>
      <w:r>
        <w:rPr>
          <w:rFonts w:ascii="Times New Roman" w:hAnsi="Times New Roman"/>
          <w:b/>
          <w:sz w:val="24"/>
        </w:rPr>
        <w:t>Jiǔcài Jiāo</w:t>
      </w:r>
      <w:r>
        <w:rPr>
          <w:rFonts w:ascii="宋体" w:eastAsia="宋体" w:hAnsi="宋体"/>
          <w:b/>
          <w:sz w:val="24"/>
        </w:rPr>
        <w:t>）</w:t>
      </w:r>
      <w:r>
        <w:rPr>
          <w:rFonts w:ascii="Times New Roman" w:hAnsi="Times New Roman"/>
          <w:b/>
          <w:sz w:val="24"/>
        </w:rPr>
        <w:t xml:space="preserve"> </w:t>
      </w:r>
    </w:p>
    <w:p w14:paraId="3F7AABBA" w14:textId="77777777" w:rsidR="00600B89" w:rsidRDefault="006B5F12">
      <w:r>
        <w:rPr>
          <w:rFonts w:ascii="宋体" w:eastAsia="宋体" w:hAnsi="宋体"/>
          <w:sz w:val="21"/>
        </w:rPr>
        <w:t>北纬</w:t>
      </w:r>
      <w:r>
        <w:rPr>
          <w:rFonts w:ascii="Times New Roman" w:hAnsi="Times New Roman"/>
          <w:sz w:val="21"/>
        </w:rPr>
        <w:t>39°28.5′</w:t>
      </w:r>
      <w:r>
        <w:rPr>
          <w:rFonts w:ascii="宋体" w:eastAsia="宋体" w:hAnsi="宋体"/>
          <w:sz w:val="21"/>
        </w:rPr>
        <w:t>，东经</w:t>
      </w:r>
      <w:r>
        <w:rPr>
          <w:rFonts w:ascii="Times New Roman" w:hAnsi="Times New Roman"/>
          <w:sz w:val="21"/>
        </w:rPr>
        <w:t>123°05.0′</w:t>
      </w:r>
      <w:r>
        <w:rPr>
          <w:rFonts w:ascii="宋体" w:eastAsia="宋体" w:hAnsi="宋体"/>
          <w:sz w:val="21"/>
        </w:rPr>
        <w:t>。位于黄海北部大连庄河市王家镇海域，距大陆最近点</w:t>
      </w:r>
      <w:r>
        <w:rPr>
          <w:rFonts w:ascii="Times New Roman" w:hAnsi="Times New Roman"/>
          <w:sz w:val="21"/>
        </w:rPr>
        <w:t>18.41</w:t>
      </w:r>
      <w:r>
        <w:rPr>
          <w:rFonts w:ascii="宋体" w:eastAsia="宋体" w:hAnsi="宋体"/>
          <w:sz w:val="21"/>
        </w:rPr>
        <w:t>千米。因岛上长有野韭菜而得名。又名韭菜坛子。《大连海域地名志》（</w:t>
      </w:r>
      <w:r>
        <w:rPr>
          <w:rFonts w:ascii="Times New Roman" w:hAnsi="Times New Roman"/>
          <w:sz w:val="21"/>
        </w:rPr>
        <w:t>1989</w:t>
      </w:r>
      <w:r>
        <w:rPr>
          <w:rFonts w:ascii="宋体" w:eastAsia="宋体" w:hAnsi="宋体"/>
          <w:sz w:val="21"/>
        </w:rPr>
        <w:t>）、《中国海域地名图集》（</w:t>
      </w:r>
      <w:r>
        <w:rPr>
          <w:rFonts w:ascii="Times New Roman" w:hAnsi="Times New Roman"/>
          <w:sz w:val="21"/>
        </w:rPr>
        <w:t>1991</w:t>
      </w:r>
      <w:r>
        <w:rPr>
          <w:rFonts w:ascii="宋体" w:eastAsia="宋体" w:hAnsi="宋体"/>
          <w:sz w:val="21"/>
        </w:rPr>
        <w:t>）记为韭菜礁。岛体呈南北走向，岸线长度</w:t>
      </w:r>
      <w:r>
        <w:rPr>
          <w:rFonts w:ascii="Times New Roman" w:hAnsi="Times New Roman"/>
          <w:sz w:val="21"/>
        </w:rPr>
        <w:t>114</w:t>
      </w:r>
      <w:r>
        <w:rPr>
          <w:rFonts w:ascii="宋体" w:eastAsia="宋体" w:hAnsi="宋体"/>
          <w:sz w:val="21"/>
        </w:rPr>
        <w:t>米，面积</w:t>
      </w:r>
      <w:r>
        <w:rPr>
          <w:rFonts w:ascii="Times New Roman" w:hAnsi="Times New Roman"/>
          <w:sz w:val="21"/>
        </w:rPr>
        <w:t>706</w:t>
      </w:r>
      <w:r>
        <w:rPr>
          <w:rFonts w:ascii="宋体" w:eastAsia="宋体" w:hAnsi="宋体"/>
          <w:sz w:val="21"/>
        </w:rPr>
        <w:t>平方米，最高点高程</w:t>
      </w:r>
      <w:r>
        <w:rPr>
          <w:rFonts w:ascii="Times New Roman" w:hAnsi="Times New Roman"/>
          <w:sz w:val="21"/>
        </w:rPr>
        <w:t>12</w:t>
      </w:r>
      <w:r>
        <w:rPr>
          <w:rFonts w:ascii="宋体" w:eastAsia="宋体" w:hAnsi="宋体"/>
          <w:sz w:val="21"/>
        </w:rPr>
        <w:t>米。基岩岛，受海蚀作用影响，仅存质地坚硬的片麻岩块体。岛体四周岩壁陡峭，低潮时有裸露的沙砾滩与观象岛、柱石岛连接。岛顶部土壤层较薄，生长草本植物。</w:t>
      </w:r>
      <w:r>
        <w:rPr>
          <w:rFonts w:ascii="Times New Roman" w:hAnsi="Times New Roman"/>
          <w:sz w:val="21"/>
        </w:rPr>
        <w:t xml:space="preserve"> </w:t>
      </w:r>
    </w:p>
    <w:p w14:paraId="601AD94F" w14:textId="77777777" w:rsidR="00600B89" w:rsidRDefault="006B5F12">
      <w:r>
        <w:rPr>
          <w:rFonts w:ascii="宋体" w:eastAsia="宋体" w:hAnsi="宋体"/>
          <w:b/>
          <w:sz w:val="24"/>
        </w:rPr>
        <w:t>窟窿石（</w:t>
      </w:r>
      <w:r>
        <w:rPr>
          <w:rFonts w:ascii="Times New Roman" w:hAnsi="Times New Roman"/>
          <w:b/>
          <w:sz w:val="24"/>
        </w:rPr>
        <w:t>Kūlóng Shí</w:t>
      </w:r>
      <w:r>
        <w:rPr>
          <w:rFonts w:ascii="宋体" w:eastAsia="宋体" w:hAnsi="宋体"/>
          <w:b/>
          <w:sz w:val="24"/>
        </w:rPr>
        <w:t>）</w:t>
      </w:r>
      <w:r>
        <w:rPr>
          <w:rFonts w:ascii="Times New Roman" w:hAnsi="Times New Roman"/>
          <w:b/>
          <w:sz w:val="24"/>
        </w:rPr>
        <w:t xml:space="preserve"> </w:t>
      </w:r>
    </w:p>
    <w:p w14:paraId="010F8445" w14:textId="77777777" w:rsidR="00600B89" w:rsidRDefault="006B5F12">
      <w:r>
        <w:rPr>
          <w:rFonts w:ascii="宋体" w:eastAsia="宋体" w:hAnsi="宋体"/>
          <w:sz w:val="21"/>
        </w:rPr>
        <w:t>北纬</w:t>
      </w:r>
      <w:r>
        <w:rPr>
          <w:rFonts w:ascii="Times New Roman" w:hAnsi="Times New Roman"/>
          <w:sz w:val="21"/>
        </w:rPr>
        <w:t>39°28.5′</w:t>
      </w:r>
      <w:r>
        <w:rPr>
          <w:rFonts w:ascii="宋体" w:eastAsia="宋体" w:hAnsi="宋体"/>
          <w:sz w:val="21"/>
        </w:rPr>
        <w:t>，东经</w:t>
      </w:r>
      <w:r>
        <w:rPr>
          <w:rFonts w:ascii="Times New Roman" w:hAnsi="Times New Roman"/>
          <w:sz w:val="21"/>
        </w:rPr>
        <w:t>123°04.8′</w:t>
      </w:r>
      <w:r>
        <w:rPr>
          <w:rFonts w:ascii="宋体" w:eastAsia="宋体" w:hAnsi="宋体"/>
          <w:sz w:val="21"/>
        </w:rPr>
        <w:t>。位于黄海北部大连庄河市王家镇海域，距大陆最近点</w:t>
      </w:r>
      <w:r>
        <w:rPr>
          <w:rFonts w:ascii="Times New Roman" w:hAnsi="Times New Roman"/>
          <w:sz w:val="21"/>
        </w:rPr>
        <w:t>18.26</w:t>
      </w:r>
      <w:r>
        <w:rPr>
          <w:rFonts w:ascii="宋体" w:eastAsia="宋体" w:hAnsi="宋体"/>
          <w:sz w:val="21"/>
        </w:rPr>
        <w:t>千米。因岛体有通透的海蚀洞而得名。《大连海域地名志》（</w:t>
      </w:r>
      <w:r>
        <w:rPr>
          <w:rFonts w:ascii="Times New Roman" w:hAnsi="Times New Roman"/>
          <w:sz w:val="21"/>
        </w:rPr>
        <w:t>1989</w:t>
      </w:r>
      <w:r>
        <w:rPr>
          <w:rFonts w:ascii="宋体" w:eastAsia="宋体" w:hAnsi="宋体"/>
          <w:sz w:val="21"/>
        </w:rPr>
        <w:t>）记载为窟窿石礁，《中国海域地名志》（</w:t>
      </w:r>
      <w:r>
        <w:rPr>
          <w:rFonts w:ascii="Times New Roman" w:hAnsi="Times New Roman"/>
          <w:sz w:val="21"/>
        </w:rPr>
        <w:t>1989</w:t>
      </w:r>
      <w:r>
        <w:rPr>
          <w:rFonts w:ascii="宋体" w:eastAsia="宋体" w:hAnsi="宋体"/>
          <w:sz w:val="21"/>
        </w:rPr>
        <w:t>）标注为窟窿石。岸线长度</w:t>
      </w:r>
      <w:r>
        <w:rPr>
          <w:rFonts w:ascii="Times New Roman" w:hAnsi="Times New Roman"/>
          <w:sz w:val="21"/>
        </w:rPr>
        <w:t>71</w:t>
      </w:r>
      <w:r>
        <w:rPr>
          <w:rFonts w:ascii="宋体" w:eastAsia="宋体" w:hAnsi="宋体"/>
          <w:sz w:val="21"/>
        </w:rPr>
        <w:t>米，面积</w:t>
      </w:r>
      <w:r>
        <w:rPr>
          <w:rFonts w:ascii="Times New Roman" w:hAnsi="Times New Roman"/>
          <w:sz w:val="21"/>
        </w:rPr>
        <w:t>201</w:t>
      </w:r>
      <w:r>
        <w:rPr>
          <w:rFonts w:ascii="宋体" w:eastAsia="宋体" w:hAnsi="宋体"/>
          <w:sz w:val="21"/>
        </w:rPr>
        <w:t>平方米，最高点高程</w:t>
      </w:r>
      <w:r>
        <w:rPr>
          <w:rFonts w:ascii="Times New Roman" w:hAnsi="Times New Roman"/>
          <w:sz w:val="21"/>
        </w:rPr>
        <w:t>8</w:t>
      </w:r>
      <w:r>
        <w:rPr>
          <w:rFonts w:ascii="宋体" w:eastAsia="宋体" w:hAnsi="宋体"/>
          <w:sz w:val="21"/>
        </w:rPr>
        <w:t>米。基</w:t>
      </w:r>
      <w:r>
        <w:rPr>
          <w:rFonts w:ascii="宋体" w:eastAsia="宋体" w:hAnsi="宋体"/>
          <w:sz w:val="21"/>
        </w:rPr>
        <w:lastRenderedPageBreak/>
        <w:t>岩岛，主要由片麻岩构成。礁体经海蚀成小洞，涨潮时水流经洞流过，低潮时小洞裸露，有岩礁、沙砾滩与观象岛连接。岛体岩缝中有少量土壤，生长草本植物。周边海域为浮筏养殖区和底播增养殖区。</w:t>
      </w:r>
      <w:r>
        <w:rPr>
          <w:rFonts w:ascii="Times New Roman" w:hAnsi="Times New Roman"/>
          <w:sz w:val="21"/>
        </w:rPr>
        <w:t xml:space="preserve"> </w:t>
      </w:r>
    </w:p>
    <w:p w14:paraId="4B51F301" w14:textId="77777777" w:rsidR="00600B89" w:rsidRDefault="006B5F12">
      <w:pPr>
        <w:rPr>
          <w:lang w:eastAsia="zh-CN"/>
        </w:rPr>
      </w:pPr>
      <w:r>
        <w:rPr>
          <w:rFonts w:ascii="宋体" w:eastAsia="宋体" w:hAnsi="宋体"/>
          <w:b/>
          <w:sz w:val="24"/>
          <w:lang w:eastAsia="zh-CN"/>
        </w:rPr>
        <w:t>大岗礁（</w:t>
      </w:r>
      <w:r>
        <w:rPr>
          <w:rFonts w:ascii="Times New Roman" w:hAnsi="Times New Roman"/>
          <w:b/>
          <w:sz w:val="24"/>
          <w:lang w:eastAsia="zh-CN"/>
        </w:rPr>
        <w:t>Dàgǎng Jiāo</w:t>
      </w:r>
      <w:r>
        <w:rPr>
          <w:rFonts w:ascii="宋体" w:eastAsia="宋体" w:hAnsi="宋体"/>
          <w:b/>
          <w:sz w:val="24"/>
          <w:lang w:eastAsia="zh-CN"/>
        </w:rPr>
        <w:t>）</w:t>
      </w:r>
      <w:r>
        <w:rPr>
          <w:rFonts w:ascii="Times New Roman" w:hAnsi="Times New Roman"/>
          <w:b/>
          <w:sz w:val="24"/>
          <w:lang w:eastAsia="zh-CN"/>
        </w:rPr>
        <w:t xml:space="preserve"> </w:t>
      </w:r>
    </w:p>
    <w:p w14:paraId="21E44016" w14:textId="77777777" w:rsidR="00600B89" w:rsidRDefault="006B5F12">
      <w:r>
        <w:rPr>
          <w:rFonts w:ascii="宋体" w:eastAsia="宋体" w:hAnsi="宋体"/>
          <w:sz w:val="21"/>
          <w:lang w:eastAsia="zh-CN"/>
        </w:rPr>
        <w:t>北纬</w:t>
      </w:r>
      <w:r>
        <w:rPr>
          <w:rFonts w:ascii="Times New Roman" w:hAnsi="Times New Roman"/>
          <w:sz w:val="21"/>
          <w:lang w:eastAsia="zh-CN"/>
        </w:rPr>
        <w:t>39°28.5′</w:t>
      </w:r>
      <w:r>
        <w:rPr>
          <w:rFonts w:ascii="宋体" w:eastAsia="宋体" w:hAnsi="宋体"/>
          <w:sz w:val="21"/>
          <w:lang w:eastAsia="zh-CN"/>
        </w:rPr>
        <w:t>，东经</w:t>
      </w:r>
      <w:r>
        <w:rPr>
          <w:rFonts w:ascii="Times New Roman" w:hAnsi="Times New Roman"/>
          <w:sz w:val="21"/>
          <w:lang w:eastAsia="zh-CN"/>
        </w:rPr>
        <w:t>123°04.9′</w:t>
      </w:r>
      <w:r>
        <w:rPr>
          <w:rFonts w:ascii="宋体" w:eastAsia="宋体" w:hAnsi="宋体"/>
          <w:sz w:val="21"/>
          <w:lang w:eastAsia="zh-CN"/>
        </w:rPr>
        <w:t>。位于黄海北部大连庄河市王家镇海域，距大陆最近点</w:t>
      </w:r>
      <w:r>
        <w:rPr>
          <w:rFonts w:ascii="Times New Roman" w:hAnsi="Times New Roman"/>
          <w:sz w:val="21"/>
          <w:lang w:eastAsia="zh-CN"/>
        </w:rPr>
        <w:t>18.42</w:t>
      </w:r>
      <w:r>
        <w:rPr>
          <w:rFonts w:ascii="宋体" w:eastAsia="宋体" w:hAnsi="宋体"/>
          <w:sz w:val="21"/>
          <w:lang w:eastAsia="zh-CN"/>
        </w:rPr>
        <w:t>千米。</w:t>
      </w:r>
      <w:r>
        <w:rPr>
          <w:rFonts w:ascii="宋体" w:eastAsia="宋体" w:hAnsi="宋体"/>
          <w:sz w:val="21"/>
        </w:rPr>
        <w:t>以当地群岛惯称得名。《中国海域地名图集》（</w:t>
      </w:r>
      <w:r>
        <w:rPr>
          <w:rFonts w:ascii="Times New Roman" w:hAnsi="Times New Roman"/>
          <w:sz w:val="21"/>
        </w:rPr>
        <w:t>1991</w:t>
      </w:r>
      <w:r>
        <w:rPr>
          <w:rFonts w:ascii="宋体" w:eastAsia="宋体" w:hAnsi="宋体"/>
          <w:sz w:val="21"/>
        </w:rPr>
        <w:t>）标注为大岗礁。岸线长度</w:t>
      </w:r>
      <w:r>
        <w:rPr>
          <w:rFonts w:ascii="Times New Roman" w:hAnsi="Times New Roman"/>
          <w:sz w:val="21"/>
        </w:rPr>
        <w:t>60</w:t>
      </w:r>
      <w:r>
        <w:rPr>
          <w:rFonts w:ascii="宋体" w:eastAsia="宋体" w:hAnsi="宋体"/>
          <w:sz w:val="21"/>
        </w:rPr>
        <w:t>米，面积</w:t>
      </w:r>
      <w:r>
        <w:rPr>
          <w:rFonts w:ascii="Times New Roman" w:hAnsi="Times New Roman"/>
          <w:sz w:val="21"/>
        </w:rPr>
        <w:t>248</w:t>
      </w:r>
      <w:r>
        <w:rPr>
          <w:rFonts w:ascii="宋体" w:eastAsia="宋体" w:hAnsi="宋体"/>
          <w:sz w:val="21"/>
        </w:rPr>
        <w:t>平方米，最高点高程</w:t>
      </w:r>
      <w:r>
        <w:rPr>
          <w:rFonts w:ascii="Times New Roman" w:hAnsi="Times New Roman"/>
          <w:sz w:val="21"/>
        </w:rPr>
        <w:t>6.7</w:t>
      </w:r>
      <w:r>
        <w:rPr>
          <w:rFonts w:ascii="宋体" w:eastAsia="宋体" w:hAnsi="宋体"/>
          <w:sz w:val="21"/>
        </w:rPr>
        <w:t>米。基岩岛，主要由片麻岩构成，四周岩壁陡峭，低潮时有裸露的岩礁和沙砾滩与韭菜礁连接。地表土壤层稀薄，生长草本植物。</w:t>
      </w:r>
      <w:r>
        <w:rPr>
          <w:rFonts w:ascii="Times New Roman" w:hAnsi="Times New Roman"/>
          <w:sz w:val="21"/>
        </w:rPr>
        <w:t xml:space="preserve"> </w:t>
      </w:r>
    </w:p>
    <w:p w14:paraId="4C7B5F50" w14:textId="77777777" w:rsidR="00600B89" w:rsidRDefault="006B5F12">
      <w:pPr>
        <w:rPr>
          <w:lang w:eastAsia="zh-CN"/>
        </w:rPr>
      </w:pPr>
      <w:r>
        <w:rPr>
          <w:rFonts w:ascii="宋体" w:eastAsia="宋体" w:hAnsi="宋体"/>
          <w:b/>
          <w:sz w:val="24"/>
          <w:lang w:eastAsia="zh-CN"/>
        </w:rPr>
        <w:t>观象岛（</w:t>
      </w:r>
      <w:r>
        <w:rPr>
          <w:rFonts w:ascii="Times New Roman" w:hAnsi="Times New Roman"/>
          <w:b/>
          <w:sz w:val="24"/>
          <w:lang w:eastAsia="zh-CN"/>
        </w:rPr>
        <w:t>Guānxiàng Dǎo</w:t>
      </w:r>
      <w:r>
        <w:rPr>
          <w:rFonts w:ascii="宋体" w:eastAsia="宋体" w:hAnsi="宋体"/>
          <w:b/>
          <w:sz w:val="24"/>
          <w:lang w:eastAsia="zh-CN"/>
        </w:rPr>
        <w:t>）</w:t>
      </w:r>
      <w:r>
        <w:rPr>
          <w:rFonts w:ascii="Times New Roman" w:hAnsi="Times New Roman"/>
          <w:b/>
          <w:sz w:val="24"/>
          <w:lang w:eastAsia="zh-CN"/>
        </w:rPr>
        <w:t xml:space="preserve"> </w:t>
      </w:r>
    </w:p>
    <w:p w14:paraId="3404594E" w14:textId="77777777" w:rsidR="00600B89" w:rsidRDefault="006B5F12">
      <w:r>
        <w:rPr>
          <w:rFonts w:ascii="宋体" w:eastAsia="宋体" w:hAnsi="宋体"/>
          <w:sz w:val="21"/>
        </w:rPr>
        <w:t>北纬</w:t>
      </w:r>
      <w:r>
        <w:rPr>
          <w:rFonts w:ascii="Times New Roman" w:hAnsi="Times New Roman"/>
          <w:sz w:val="21"/>
        </w:rPr>
        <w:t>39°28.4′</w:t>
      </w:r>
      <w:r>
        <w:rPr>
          <w:rFonts w:ascii="宋体" w:eastAsia="宋体" w:hAnsi="宋体"/>
          <w:sz w:val="21"/>
        </w:rPr>
        <w:t>，东经</w:t>
      </w:r>
      <w:r>
        <w:rPr>
          <w:rFonts w:ascii="Times New Roman" w:hAnsi="Times New Roman"/>
          <w:sz w:val="21"/>
        </w:rPr>
        <w:t>123°04.8′</w:t>
      </w:r>
      <w:r>
        <w:rPr>
          <w:rFonts w:ascii="宋体" w:eastAsia="宋体" w:hAnsi="宋体"/>
          <w:sz w:val="21"/>
        </w:rPr>
        <w:t>。位于黄海北部大连庄河市王家镇海域，距大陆最近点</w:t>
      </w:r>
      <w:r>
        <w:rPr>
          <w:rFonts w:ascii="Times New Roman" w:hAnsi="Times New Roman"/>
          <w:sz w:val="21"/>
        </w:rPr>
        <w:t>18.33</w:t>
      </w:r>
      <w:r>
        <w:rPr>
          <w:rFonts w:ascii="宋体" w:eastAsia="宋体" w:hAnsi="宋体"/>
          <w:sz w:val="21"/>
        </w:rPr>
        <w:t>千米。以当地群岛惯称得名。因岛体形似棺材，原名棺材坨子岛，又名棺材坨子。《中国海域地名志》（</w:t>
      </w:r>
      <w:r>
        <w:rPr>
          <w:rFonts w:ascii="Times New Roman" w:hAnsi="Times New Roman"/>
          <w:sz w:val="21"/>
        </w:rPr>
        <w:t>1989</w:t>
      </w:r>
      <w:r>
        <w:rPr>
          <w:rFonts w:ascii="宋体" w:eastAsia="宋体" w:hAnsi="宋体"/>
          <w:sz w:val="21"/>
        </w:rPr>
        <w:t>）、《中国海域地名图集》（</w:t>
      </w:r>
      <w:r>
        <w:rPr>
          <w:rFonts w:ascii="Times New Roman" w:hAnsi="Times New Roman"/>
          <w:sz w:val="21"/>
        </w:rPr>
        <w:t>1991</w:t>
      </w:r>
      <w:r>
        <w:rPr>
          <w:rFonts w:ascii="宋体" w:eastAsia="宋体" w:hAnsi="宋体"/>
          <w:sz w:val="21"/>
        </w:rPr>
        <w:t>）记载为棺材坨子岛，《全国海岛名称与代码》（</w:t>
      </w:r>
      <w:r>
        <w:rPr>
          <w:rFonts w:ascii="Times New Roman" w:hAnsi="Times New Roman"/>
          <w:sz w:val="21"/>
        </w:rPr>
        <w:t>2008</w:t>
      </w:r>
      <w:r>
        <w:rPr>
          <w:rFonts w:ascii="宋体" w:eastAsia="宋体" w:hAnsi="宋体"/>
          <w:sz w:val="21"/>
        </w:rPr>
        <w:t>）记为棺材坨子。庄河市人民政府设大连海王九岛海洋景观自然保护区后改名观象岛。岛近南北走向，岸线长度</w:t>
      </w:r>
      <w:r>
        <w:rPr>
          <w:rFonts w:ascii="Times New Roman" w:hAnsi="Times New Roman"/>
          <w:sz w:val="21"/>
        </w:rPr>
        <w:t>326</w:t>
      </w:r>
      <w:r>
        <w:rPr>
          <w:rFonts w:ascii="宋体" w:eastAsia="宋体" w:hAnsi="宋体"/>
          <w:sz w:val="21"/>
        </w:rPr>
        <w:t>米，面积</w:t>
      </w:r>
      <w:r>
        <w:rPr>
          <w:rFonts w:ascii="Times New Roman" w:hAnsi="Times New Roman"/>
          <w:sz w:val="21"/>
        </w:rPr>
        <w:t>3192</w:t>
      </w:r>
      <w:r>
        <w:rPr>
          <w:rFonts w:ascii="宋体" w:eastAsia="宋体" w:hAnsi="宋体"/>
          <w:sz w:val="21"/>
        </w:rPr>
        <w:t>平方米，最高点高程</w:t>
      </w:r>
      <w:r>
        <w:rPr>
          <w:rFonts w:ascii="Times New Roman" w:hAnsi="Times New Roman"/>
          <w:sz w:val="21"/>
        </w:rPr>
        <w:t>26.5</w:t>
      </w:r>
      <w:r>
        <w:rPr>
          <w:rFonts w:ascii="宋体" w:eastAsia="宋体" w:hAnsi="宋体"/>
          <w:sz w:val="21"/>
        </w:rPr>
        <w:t>米。基岩岛，主要由片麻岩构成。四周岩壁陡峭，地势北高南低，顶部平坦，西侧为泥沙滩，北、南、东侧为岩礁和沙砾岗，低潮时与柱石岛连接，特大低潮时与井蛙岛、双狮岛连接。顶部有薄层棕壤性土，主要生长草本植物，灌木和乔木较少。</w:t>
      </w:r>
      <w:r>
        <w:rPr>
          <w:rFonts w:ascii="Times New Roman" w:hAnsi="Times New Roman"/>
          <w:sz w:val="21"/>
        </w:rPr>
        <w:t xml:space="preserve"> </w:t>
      </w:r>
    </w:p>
    <w:p w14:paraId="25E2C5A0" w14:textId="77777777" w:rsidR="00600B89" w:rsidRDefault="006B5F12">
      <w:pPr>
        <w:rPr>
          <w:lang w:eastAsia="zh-CN"/>
        </w:rPr>
      </w:pPr>
      <w:r>
        <w:rPr>
          <w:rFonts w:ascii="宋体" w:eastAsia="宋体" w:hAnsi="宋体"/>
          <w:b/>
          <w:sz w:val="24"/>
          <w:lang w:eastAsia="zh-CN"/>
        </w:rPr>
        <w:t>柱石岛（</w:t>
      </w:r>
      <w:r>
        <w:rPr>
          <w:rFonts w:ascii="Times New Roman" w:hAnsi="Times New Roman"/>
          <w:b/>
          <w:sz w:val="24"/>
          <w:lang w:eastAsia="zh-CN"/>
        </w:rPr>
        <w:t>Zhùshí Dǎo</w:t>
      </w:r>
      <w:r>
        <w:rPr>
          <w:rFonts w:ascii="宋体" w:eastAsia="宋体" w:hAnsi="宋体"/>
          <w:b/>
          <w:sz w:val="24"/>
          <w:lang w:eastAsia="zh-CN"/>
        </w:rPr>
        <w:t>）</w:t>
      </w:r>
      <w:r>
        <w:rPr>
          <w:rFonts w:ascii="Times New Roman" w:hAnsi="Times New Roman"/>
          <w:b/>
          <w:sz w:val="24"/>
          <w:lang w:eastAsia="zh-CN"/>
        </w:rPr>
        <w:t xml:space="preserve"> </w:t>
      </w:r>
    </w:p>
    <w:p w14:paraId="07C45F20" w14:textId="77777777" w:rsidR="00600B89" w:rsidRDefault="006B5F12">
      <w:r>
        <w:rPr>
          <w:rFonts w:ascii="宋体" w:eastAsia="宋体" w:hAnsi="宋体"/>
          <w:sz w:val="21"/>
        </w:rPr>
        <w:t>北纬</w:t>
      </w:r>
      <w:r>
        <w:rPr>
          <w:rFonts w:ascii="Times New Roman" w:hAnsi="Times New Roman"/>
          <w:sz w:val="21"/>
        </w:rPr>
        <w:t>39°28.4′</w:t>
      </w:r>
      <w:r>
        <w:rPr>
          <w:rFonts w:ascii="宋体" w:eastAsia="宋体" w:hAnsi="宋体"/>
          <w:sz w:val="21"/>
        </w:rPr>
        <w:t>，东经</w:t>
      </w:r>
      <w:r>
        <w:rPr>
          <w:rFonts w:ascii="Times New Roman" w:hAnsi="Times New Roman"/>
          <w:sz w:val="21"/>
        </w:rPr>
        <w:t>123°04.7′</w:t>
      </w:r>
      <w:r>
        <w:rPr>
          <w:rFonts w:ascii="宋体" w:eastAsia="宋体" w:hAnsi="宋体"/>
          <w:sz w:val="21"/>
        </w:rPr>
        <w:t>。位于黄海北部大连庄河市王家镇海域，距大陆最近点</w:t>
      </w:r>
      <w:r>
        <w:rPr>
          <w:rFonts w:ascii="Times New Roman" w:hAnsi="Times New Roman"/>
          <w:sz w:val="21"/>
        </w:rPr>
        <w:t>18.41</w:t>
      </w:r>
      <w:r>
        <w:rPr>
          <w:rFonts w:ascii="宋体" w:eastAsia="宋体" w:hAnsi="宋体"/>
          <w:sz w:val="21"/>
        </w:rPr>
        <w:t>千米。因岛体似柱状而得名。岸线长度</w:t>
      </w:r>
      <w:r>
        <w:rPr>
          <w:rFonts w:ascii="Times New Roman" w:hAnsi="Times New Roman"/>
          <w:sz w:val="21"/>
        </w:rPr>
        <w:t>12.5</w:t>
      </w:r>
      <w:r>
        <w:rPr>
          <w:rFonts w:ascii="宋体" w:eastAsia="宋体" w:hAnsi="宋体"/>
          <w:sz w:val="21"/>
        </w:rPr>
        <w:t>米，面积</w:t>
      </w:r>
      <w:r>
        <w:rPr>
          <w:rFonts w:ascii="Times New Roman" w:hAnsi="Times New Roman"/>
          <w:sz w:val="21"/>
        </w:rPr>
        <w:t>9</w:t>
      </w:r>
      <w:r>
        <w:rPr>
          <w:rFonts w:ascii="宋体" w:eastAsia="宋体" w:hAnsi="宋体"/>
          <w:sz w:val="21"/>
        </w:rPr>
        <w:t>平方米，最高点高程</w:t>
      </w:r>
      <w:r>
        <w:rPr>
          <w:rFonts w:ascii="Times New Roman" w:hAnsi="Times New Roman"/>
          <w:sz w:val="21"/>
        </w:rPr>
        <w:t>5.1</w:t>
      </w:r>
      <w:r>
        <w:rPr>
          <w:rFonts w:ascii="宋体" w:eastAsia="宋体" w:hAnsi="宋体"/>
          <w:sz w:val="21"/>
        </w:rPr>
        <w:t>米。基岩岛，主要由片麻岩构成，四周岩壁陡峭，低潮时有裸露的岩礁和沙砾滩与观象岛连接。土壤层稀薄，生长草本植物。</w:t>
      </w:r>
      <w:r>
        <w:rPr>
          <w:rFonts w:ascii="Times New Roman" w:hAnsi="Times New Roman"/>
          <w:sz w:val="21"/>
        </w:rPr>
        <w:t xml:space="preserve"> </w:t>
      </w:r>
    </w:p>
    <w:p w14:paraId="1381F37E" w14:textId="77777777" w:rsidR="00600B89" w:rsidRDefault="006B5F12">
      <w:pPr>
        <w:rPr>
          <w:lang w:eastAsia="zh-CN"/>
        </w:rPr>
      </w:pPr>
      <w:r>
        <w:rPr>
          <w:rFonts w:ascii="宋体" w:eastAsia="宋体" w:hAnsi="宋体"/>
          <w:b/>
          <w:sz w:val="24"/>
          <w:lang w:eastAsia="zh-CN"/>
        </w:rPr>
        <w:t>庄河双坨子（</w:t>
      </w:r>
      <w:r>
        <w:rPr>
          <w:rFonts w:ascii="Times New Roman" w:hAnsi="Times New Roman"/>
          <w:b/>
          <w:sz w:val="24"/>
          <w:lang w:eastAsia="zh-CN"/>
        </w:rPr>
        <w:t>Zhuānghé Shuāngtuózi</w:t>
      </w:r>
      <w:r>
        <w:rPr>
          <w:rFonts w:ascii="宋体" w:eastAsia="宋体" w:hAnsi="宋体"/>
          <w:b/>
          <w:sz w:val="24"/>
          <w:lang w:eastAsia="zh-CN"/>
        </w:rPr>
        <w:t>）</w:t>
      </w:r>
      <w:r>
        <w:rPr>
          <w:rFonts w:ascii="Times New Roman" w:hAnsi="Times New Roman"/>
          <w:b/>
          <w:sz w:val="24"/>
          <w:lang w:eastAsia="zh-CN"/>
        </w:rPr>
        <w:t xml:space="preserve"> </w:t>
      </w:r>
    </w:p>
    <w:p w14:paraId="7B66EA55"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39°28.1′</w:t>
      </w:r>
      <w:r>
        <w:rPr>
          <w:rFonts w:ascii="宋体" w:eastAsia="宋体" w:hAnsi="宋体"/>
          <w:sz w:val="21"/>
          <w:lang w:eastAsia="zh-CN"/>
        </w:rPr>
        <w:t>，东经</w:t>
      </w:r>
      <w:r>
        <w:rPr>
          <w:rFonts w:ascii="Times New Roman" w:hAnsi="Times New Roman"/>
          <w:sz w:val="21"/>
          <w:lang w:eastAsia="zh-CN"/>
        </w:rPr>
        <w:t>122°35.1′</w:t>
      </w:r>
      <w:r>
        <w:rPr>
          <w:rFonts w:ascii="宋体" w:eastAsia="宋体" w:hAnsi="宋体"/>
          <w:sz w:val="21"/>
          <w:lang w:eastAsia="zh-CN"/>
        </w:rPr>
        <w:t>。位于黄海北部大连庄河市明阳镇海域，距大陆最近点</w:t>
      </w:r>
      <w:r>
        <w:rPr>
          <w:rFonts w:ascii="Times New Roman" w:hAnsi="Times New Roman"/>
          <w:sz w:val="21"/>
          <w:lang w:eastAsia="zh-CN"/>
        </w:rPr>
        <w:t>220</w:t>
      </w:r>
      <w:r>
        <w:rPr>
          <w:rFonts w:ascii="宋体" w:eastAsia="宋体" w:hAnsi="宋体"/>
          <w:sz w:val="21"/>
          <w:lang w:eastAsia="zh-CN"/>
        </w:rPr>
        <w:t>米。两岛并立得名双坨子，因省内重名，位于庄河市，更为今名。《大连海域地名志》（</w:t>
      </w:r>
      <w:r>
        <w:rPr>
          <w:rFonts w:ascii="Times New Roman" w:hAnsi="Times New Roman"/>
          <w:sz w:val="21"/>
          <w:lang w:eastAsia="zh-CN"/>
        </w:rPr>
        <w:t>1989</w:t>
      </w:r>
      <w:r>
        <w:rPr>
          <w:rFonts w:ascii="宋体" w:eastAsia="宋体" w:hAnsi="宋体"/>
          <w:sz w:val="21"/>
          <w:lang w:eastAsia="zh-CN"/>
        </w:rPr>
        <w:t>）和《中国海域地名志》（</w:t>
      </w:r>
      <w:r>
        <w:rPr>
          <w:rFonts w:ascii="Times New Roman" w:hAnsi="Times New Roman"/>
          <w:sz w:val="21"/>
          <w:lang w:eastAsia="zh-CN"/>
        </w:rPr>
        <w:t>1989</w:t>
      </w:r>
      <w:r>
        <w:rPr>
          <w:rFonts w:ascii="宋体" w:eastAsia="宋体" w:hAnsi="宋体"/>
          <w:sz w:val="21"/>
          <w:lang w:eastAsia="zh-CN"/>
        </w:rPr>
        <w:t>）记载为双坨子岛，《中国海域地名图集》（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）记为双坨子。岛近椭圆形，西北</w:t>
      </w:r>
      <w:r>
        <w:rPr>
          <w:rFonts w:ascii="Times New Roman" w:hAnsi="Times New Roman"/>
          <w:sz w:val="21"/>
          <w:lang w:eastAsia="zh-CN"/>
        </w:rPr>
        <w:t>—</w:t>
      </w:r>
      <w:r>
        <w:rPr>
          <w:rFonts w:ascii="宋体" w:eastAsia="宋体" w:hAnsi="宋体"/>
          <w:sz w:val="21"/>
          <w:lang w:eastAsia="zh-CN"/>
        </w:rPr>
        <w:t>东南走向，岸线长度</w:t>
      </w:r>
      <w:r>
        <w:rPr>
          <w:rFonts w:ascii="Times New Roman" w:hAnsi="Times New Roman"/>
          <w:sz w:val="21"/>
          <w:lang w:eastAsia="zh-CN"/>
        </w:rPr>
        <w:t>237</w:t>
      </w:r>
      <w:r>
        <w:rPr>
          <w:rFonts w:ascii="宋体" w:eastAsia="宋体" w:hAnsi="宋体"/>
          <w:sz w:val="21"/>
          <w:lang w:eastAsia="zh-CN"/>
        </w:rPr>
        <w:t>米，面积</w:t>
      </w:r>
      <w:r>
        <w:rPr>
          <w:rFonts w:ascii="Times New Roman" w:hAnsi="Times New Roman"/>
          <w:sz w:val="21"/>
          <w:lang w:eastAsia="zh-CN"/>
        </w:rPr>
        <w:t>1914</w:t>
      </w:r>
      <w:r>
        <w:rPr>
          <w:rFonts w:ascii="宋体" w:eastAsia="宋体" w:hAnsi="宋体"/>
          <w:sz w:val="21"/>
          <w:lang w:eastAsia="zh-CN"/>
        </w:rPr>
        <w:t>平方米，最高点高程</w:t>
      </w:r>
      <w:r>
        <w:rPr>
          <w:rFonts w:ascii="Times New Roman" w:hAnsi="Times New Roman"/>
          <w:sz w:val="21"/>
          <w:lang w:eastAsia="zh-CN"/>
        </w:rPr>
        <w:t>17.2</w:t>
      </w:r>
      <w:r>
        <w:rPr>
          <w:rFonts w:ascii="宋体" w:eastAsia="宋体" w:hAnsi="宋体"/>
          <w:sz w:val="21"/>
          <w:lang w:eastAsia="zh-CN"/>
        </w:rPr>
        <w:t>米。基岩岛，主要由震旦系灰色片麻岩构成，四周岩壁陡峭，顶部发育厚层土壤，生长灌木及草本植物。</w:t>
      </w:r>
      <w:r>
        <w:rPr>
          <w:rFonts w:ascii="Times New Roman" w:hAnsi="Times New Roman"/>
          <w:sz w:val="21"/>
          <w:lang w:eastAsia="zh-CN"/>
        </w:rPr>
        <w:t xml:space="preserve"> </w:t>
      </w:r>
    </w:p>
    <w:p w14:paraId="3638BC9C" w14:textId="77777777" w:rsidR="00600B89" w:rsidRDefault="006B5F12">
      <w:pPr>
        <w:rPr>
          <w:lang w:eastAsia="zh-CN"/>
        </w:rPr>
      </w:pPr>
      <w:r>
        <w:rPr>
          <w:rFonts w:ascii="宋体" w:eastAsia="宋体" w:hAnsi="宋体"/>
          <w:b/>
          <w:sz w:val="24"/>
          <w:lang w:eastAsia="zh-CN"/>
        </w:rPr>
        <w:t>庄河双坨子东岛（</w:t>
      </w:r>
      <w:r>
        <w:rPr>
          <w:rFonts w:ascii="Times New Roman" w:hAnsi="Times New Roman"/>
          <w:b/>
          <w:sz w:val="24"/>
          <w:lang w:eastAsia="zh-CN"/>
        </w:rPr>
        <w:t>Zhuānghé Shuāngtuózi Dōngdǎo</w:t>
      </w:r>
      <w:r>
        <w:rPr>
          <w:rFonts w:ascii="宋体" w:eastAsia="宋体" w:hAnsi="宋体"/>
          <w:b/>
          <w:sz w:val="24"/>
          <w:lang w:eastAsia="zh-CN"/>
        </w:rPr>
        <w:t>）</w:t>
      </w:r>
      <w:r>
        <w:rPr>
          <w:rFonts w:ascii="Times New Roman" w:hAnsi="Times New Roman"/>
          <w:b/>
          <w:sz w:val="24"/>
          <w:lang w:eastAsia="zh-CN"/>
        </w:rPr>
        <w:t xml:space="preserve"> </w:t>
      </w:r>
    </w:p>
    <w:p w14:paraId="39A87EB8"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39°28.2′</w:t>
      </w:r>
      <w:r>
        <w:rPr>
          <w:rFonts w:ascii="宋体" w:eastAsia="宋体" w:hAnsi="宋体"/>
          <w:sz w:val="21"/>
          <w:lang w:eastAsia="zh-CN"/>
        </w:rPr>
        <w:t>，东经</w:t>
      </w:r>
      <w:r>
        <w:rPr>
          <w:rFonts w:ascii="Times New Roman" w:hAnsi="Times New Roman"/>
          <w:sz w:val="21"/>
          <w:lang w:eastAsia="zh-CN"/>
        </w:rPr>
        <w:t>122°35.3′</w:t>
      </w:r>
      <w:r>
        <w:rPr>
          <w:rFonts w:ascii="宋体" w:eastAsia="宋体" w:hAnsi="宋体"/>
          <w:sz w:val="21"/>
          <w:lang w:eastAsia="zh-CN"/>
        </w:rPr>
        <w:t>。位于黄海北部大连庄河市明阳镇海域，距大陆最近点</w:t>
      </w:r>
      <w:r>
        <w:rPr>
          <w:rFonts w:ascii="Times New Roman" w:hAnsi="Times New Roman"/>
          <w:sz w:val="21"/>
          <w:lang w:eastAsia="zh-CN"/>
        </w:rPr>
        <w:t>330</w:t>
      </w:r>
      <w:r>
        <w:rPr>
          <w:rFonts w:ascii="宋体" w:eastAsia="宋体" w:hAnsi="宋体"/>
          <w:sz w:val="21"/>
          <w:lang w:eastAsia="zh-CN"/>
        </w:rPr>
        <w:t>米。因位于庄河双坨子东侧而得名。岛体呈不规则形状，岸线长度</w:t>
      </w:r>
      <w:r>
        <w:rPr>
          <w:rFonts w:ascii="Times New Roman" w:hAnsi="Times New Roman"/>
          <w:sz w:val="21"/>
          <w:lang w:eastAsia="zh-CN"/>
        </w:rPr>
        <w:t>423</w:t>
      </w:r>
      <w:r>
        <w:rPr>
          <w:rFonts w:ascii="宋体" w:eastAsia="宋体" w:hAnsi="宋体"/>
          <w:sz w:val="21"/>
          <w:lang w:eastAsia="zh-CN"/>
        </w:rPr>
        <w:t>米，面积</w:t>
      </w:r>
      <w:r>
        <w:rPr>
          <w:rFonts w:ascii="Times New Roman" w:hAnsi="Times New Roman"/>
          <w:sz w:val="21"/>
          <w:lang w:eastAsia="zh-CN"/>
        </w:rPr>
        <w:t>8035</w:t>
      </w:r>
      <w:r>
        <w:rPr>
          <w:rFonts w:ascii="宋体" w:eastAsia="宋体" w:hAnsi="宋体"/>
          <w:sz w:val="21"/>
          <w:lang w:eastAsia="zh-CN"/>
        </w:rPr>
        <w:t>平方米，最高点高程</w:t>
      </w:r>
      <w:r>
        <w:rPr>
          <w:rFonts w:ascii="Times New Roman" w:hAnsi="Times New Roman"/>
          <w:sz w:val="21"/>
          <w:lang w:eastAsia="zh-CN"/>
        </w:rPr>
        <w:t>13.1</w:t>
      </w:r>
      <w:r>
        <w:rPr>
          <w:rFonts w:ascii="宋体" w:eastAsia="宋体" w:hAnsi="宋体"/>
          <w:sz w:val="21"/>
          <w:lang w:eastAsia="zh-CN"/>
        </w:rPr>
        <w:t>米。基岩岛，四周岩壁陡峭，顶部土壤层稀薄，生长灌木及草本植物。</w:t>
      </w:r>
      <w:r>
        <w:rPr>
          <w:rFonts w:ascii="Times New Roman" w:hAnsi="Times New Roman"/>
          <w:sz w:val="21"/>
          <w:lang w:eastAsia="zh-CN"/>
        </w:rPr>
        <w:t xml:space="preserve"> </w:t>
      </w:r>
    </w:p>
    <w:p w14:paraId="10122EB7" w14:textId="77777777" w:rsidR="00600B89" w:rsidRDefault="006B5F12">
      <w:pPr>
        <w:rPr>
          <w:lang w:eastAsia="zh-CN"/>
        </w:rPr>
      </w:pPr>
      <w:r>
        <w:rPr>
          <w:rFonts w:ascii="宋体" w:eastAsia="宋体" w:hAnsi="宋体"/>
          <w:b/>
          <w:sz w:val="24"/>
          <w:lang w:eastAsia="zh-CN"/>
        </w:rPr>
        <w:lastRenderedPageBreak/>
        <w:t>双狮岛（</w:t>
      </w:r>
      <w:r>
        <w:rPr>
          <w:rFonts w:ascii="Times New Roman" w:hAnsi="Times New Roman"/>
          <w:b/>
          <w:sz w:val="24"/>
          <w:lang w:eastAsia="zh-CN"/>
        </w:rPr>
        <w:t>Shuāngshī Dǎo</w:t>
      </w:r>
      <w:r>
        <w:rPr>
          <w:rFonts w:ascii="宋体" w:eastAsia="宋体" w:hAnsi="宋体"/>
          <w:b/>
          <w:sz w:val="24"/>
          <w:lang w:eastAsia="zh-CN"/>
        </w:rPr>
        <w:t>）</w:t>
      </w:r>
      <w:r>
        <w:rPr>
          <w:rFonts w:ascii="Times New Roman" w:hAnsi="Times New Roman"/>
          <w:b/>
          <w:sz w:val="24"/>
          <w:lang w:eastAsia="zh-CN"/>
        </w:rPr>
        <w:t xml:space="preserve"> </w:t>
      </w:r>
    </w:p>
    <w:p w14:paraId="2496DC1A" w14:textId="77777777" w:rsidR="00600B89" w:rsidRDefault="006B5F12">
      <w:r>
        <w:rPr>
          <w:rFonts w:ascii="宋体" w:eastAsia="宋体" w:hAnsi="宋体"/>
          <w:sz w:val="21"/>
        </w:rPr>
        <w:t>北纬</w:t>
      </w:r>
      <w:r>
        <w:rPr>
          <w:rFonts w:ascii="Times New Roman" w:hAnsi="Times New Roman"/>
          <w:sz w:val="21"/>
        </w:rPr>
        <w:t>39°28.1′</w:t>
      </w:r>
      <w:r>
        <w:rPr>
          <w:rFonts w:ascii="宋体" w:eastAsia="宋体" w:hAnsi="宋体"/>
          <w:sz w:val="21"/>
        </w:rPr>
        <w:t>，东经</w:t>
      </w:r>
      <w:r>
        <w:rPr>
          <w:rFonts w:ascii="Times New Roman" w:hAnsi="Times New Roman"/>
          <w:sz w:val="21"/>
        </w:rPr>
        <w:t>123°05.3′</w:t>
      </w:r>
      <w:r>
        <w:rPr>
          <w:rFonts w:ascii="宋体" w:eastAsia="宋体" w:hAnsi="宋体"/>
          <w:sz w:val="21"/>
        </w:rPr>
        <w:t>。位于黄海北部大连庄河市王家镇海域，距大王家岛最近点</w:t>
      </w:r>
      <w:r>
        <w:rPr>
          <w:rFonts w:ascii="Times New Roman" w:hAnsi="Times New Roman"/>
          <w:sz w:val="21"/>
        </w:rPr>
        <w:t>2.2</w:t>
      </w:r>
      <w:r>
        <w:rPr>
          <w:rFonts w:ascii="宋体" w:eastAsia="宋体" w:hAnsi="宋体"/>
          <w:sz w:val="21"/>
        </w:rPr>
        <w:t>千米。岛上有两个石头形似狮子相对而卧而得名。因岛体狭长，原名长坨子岛，又名长坨子。《大连海域地名志》（</w:t>
      </w:r>
      <w:r>
        <w:rPr>
          <w:rFonts w:ascii="Times New Roman" w:hAnsi="Times New Roman"/>
          <w:sz w:val="21"/>
        </w:rPr>
        <w:t>1989</w:t>
      </w:r>
      <w:r>
        <w:rPr>
          <w:rFonts w:ascii="宋体" w:eastAsia="宋体" w:hAnsi="宋体"/>
          <w:sz w:val="21"/>
        </w:rPr>
        <w:t>）和《中国海域地名志》（</w:t>
      </w:r>
      <w:r>
        <w:rPr>
          <w:rFonts w:ascii="Times New Roman" w:hAnsi="Times New Roman"/>
          <w:sz w:val="21"/>
        </w:rPr>
        <w:t>1989</w:t>
      </w:r>
      <w:r>
        <w:rPr>
          <w:rFonts w:ascii="宋体" w:eastAsia="宋体" w:hAnsi="宋体"/>
          <w:sz w:val="21"/>
        </w:rPr>
        <w:t>）记载为长坨子岛，《全国海岛名称与代码》（</w:t>
      </w:r>
      <w:r>
        <w:rPr>
          <w:rFonts w:ascii="Times New Roman" w:hAnsi="Times New Roman"/>
          <w:sz w:val="21"/>
        </w:rPr>
        <w:t>2008</w:t>
      </w:r>
      <w:r>
        <w:rPr>
          <w:rFonts w:ascii="宋体" w:eastAsia="宋体" w:hAnsi="宋体"/>
          <w:sz w:val="21"/>
        </w:rPr>
        <w:t>）记为长坨子。庄河市人民政府设大连海王九岛海洋景观自然保护区后改名双狮岛。岛体呈南北走向，岸线长度</w:t>
      </w:r>
      <w:r>
        <w:rPr>
          <w:rFonts w:ascii="Times New Roman" w:hAnsi="Times New Roman"/>
          <w:sz w:val="21"/>
        </w:rPr>
        <w:t>2.88</w:t>
      </w:r>
      <w:r>
        <w:rPr>
          <w:rFonts w:ascii="宋体" w:eastAsia="宋体" w:hAnsi="宋体"/>
          <w:sz w:val="21"/>
        </w:rPr>
        <w:t>千米，面积</w:t>
      </w:r>
      <w:r>
        <w:rPr>
          <w:rFonts w:ascii="Times New Roman" w:hAnsi="Times New Roman"/>
          <w:sz w:val="21"/>
        </w:rPr>
        <w:t>0.1818</w:t>
      </w:r>
      <w:r>
        <w:rPr>
          <w:rFonts w:ascii="宋体" w:eastAsia="宋体" w:hAnsi="宋体"/>
          <w:sz w:val="21"/>
        </w:rPr>
        <w:t>平方千米，最高点高程</w:t>
      </w:r>
      <w:r>
        <w:rPr>
          <w:rFonts w:ascii="Times New Roman" w:hAnsi="Times New Roman"/>
          <w:sz w:val="21"/>
        </w:rPr>
        <w:t>55.8</w:t>
      </w:r>
      <w:r>
        <w:rPr>
          <w:rFonts w:ascii="宋体" w:eastAsia="宋体" w:hAnsi="宋体"/>
          <w:sz w:val="21"/>
        </w:rPr>
        <w:t>米。基岩岛，主要由片麻岩构成。地势两端高、中间低，沿岸多悬崖峭壁，西岸多沙滩，海岸曲折有小海口，是避东北风的良好锚地。顶部土壤层较厚，发育棕壤性土，主要生长乔木和草本植物，灌木较少。</w:t>
      </w:r>
      <w:r>
        <w:rPr>
          <w:rFonts w:ascii="Times New Roman" w:hAnsi="Times New Roman"/>
          <w:sz w:val="21"/>
        </w:rPr>
        <w:t xml:space="preserve"> </w:t>
      </w:r>
    </w:p>
    <w:p w14:paraId="4A869F12" w14:textId="77777777" w:rsidR="00600B89" w:rsidRDefault="006B5F12">
      <w:pPr>
        <w:rPr>
          <w:lang w:eastAsia="zh-CN"/>
        </w:rPr>
      </w:pPr>
      <w:r>
        <w:rPr>
          <w:rFonts w:ascii="宋体" w:eastAsia="宋体" w:hAnsi="宋体"/>
          <w:sz w:val="21"/>
          <w:lang w:eastAsia="zh-CN"/>
        </w:rPr>
        <w:t>有居民海岛，</w:t>
      </w:r>
      <w:r>
        <w:rPr>
          <w:rFonts w:ascii="Times New Roman" w:hAnsi="Times New Roman"/>
          <w:sz w:val="21"/>
          <w:lang w:eastAsia="zh-CN"/>
        </w:rPr>
        <w:t>2011</w:t>
      </w:r>
      <w:r>
        <w:rPr>
          <w:rFonts w:ascii="宋体" w:eastAsia="宋体" w:hAnsi="宋体"/>
          <w:sz w:val="21"/>
          <w:lang w:eastAsia="zh-CN"/>
        </w:rPr>
        <w:t>年户籍人口</w:t>
      </w:r>
      <w:r>
        <w:rPr>
          <w:rFonts w:ascii="Times New Roman" w:hAnsi="Times New Roman"/>
          <w:sz w:val="21"/>
          <w:lang w:eastAsia="zh-CN"/>
        </w:rPr>
        <w:t>73</w:t>
      </w:r>
      <w:r>
        <w:rPr>
          <w:rFonts w:ascii="宋体" w:eastAsia="宋体" w:hAnsi="宋体"/>
          <w:sz w:val="21"/>
          <w:lang w:eastAsia="zh-CN"/>
        </w:rPr>
        <w:t>人，常住人口</w:t>
      </w:r>
      <w:r>
        <w:rPr>
          <w:rFonts w:ascii="Times New Roman" w:hAnsi="Times New Roman"/>
          <w:sz w:val="21"/>
          <w:lang w:eastAsia="zh-CN"/>
        </w:rPr>
        <w:t>80</w:t>
      </w:r>
      <w:r>
        <w:rPr>
          <w:rFonts w:ascii="宋体" w:eastAsia="宋体" w:hAnsi="宋体"/>
          <w:sz w:val="21"/>
          <w:lang w:eastAsia="zh-CN"/>
        </w:rPr>
        <w:t>人。有淡水资源，水靠地下淡水井供给，电由海底电缆从大陆引入。陆岛交通依靠自然海湾作为停泊点。岛上建有海珍品苗种培育室和水产品加工等渔业基础设施，有商店、休闲度假村、民居等生活设施，种有蔬菜、果树和农作物，周边海域为底播增养殖区。</w:t>
      </w:r>
      <w:r>
        <w:rPr>
          <w:rFonts w:ascii="Times New Roman" w:hAnsi="Times New Roman"/>
          <w:sz w:val="21"/>
          <w:lang w:eastAsia="zh-CN"/>
        </w:rPr>
        <w:t xml:space="preserve"> </w:t>
      </w:r>
    </w:p>
    <w:p w14:paraId="29915646" w14:textId="77777777" w:rsidR="00600B89" w:rsidRDefault="006B5F12">
      <w:pPr>
        <w:rPr>
          <w:lang w:eastAsia="zh-CN"/>
        </w:rPr>
      </w:pPr>
      <w:r>
        <w:rPr>
          <w:rFonts w:ascii="宋体" w:eastAsia="宋体" w:hAnsi="宋体"/>
          <w:b/>
          <w:sz w:val="24"/>
          <w:lang w:eastAsia="zh-CN"/>
        </w:rPr>
        <w:t>团圆岛（</w:t>
      </w:r>
      <w:r>
        <w:rPr>
          <w:rFonts w:ascii="Times New Roman" w:hAnsi="Times New Roman"/>
          <w:b/>
          <w:sz w:val="24"/>
          <w:lang w:eastAsia="zh-CN"/>
        </w:rPr>
        <w:t>Tuányuán Dǎo</w:t>
      </w:r>
      <w:r>
        <w:rPr>
          <w:rFonts w:ascii="宋体" w:eastAsia="宋体" w:hAnsi="宋体"/>
          <w:b/>
          <w:sz w:val="24"/>
          <w:lang w:eastAsia="zh-CN"/>
        </w:rPr>
        <w:t>）</w:t>
      </w:r>
      <w:r>
        <w:rPr>
          <w:rFonts w:ascii="Times New Roman" w:hAnsi="Times New Roman"/>
          <w:b/>
          <w:sz w:val="24"/>
          <w:lang w:eastAsia="zh-CN"/>
        </w:rPr>
        <w:t xml:space="preserve"> </w:t>
      </w:r>
    </w:p>
    <w:p w14:paraId="47A78203" w14:textId="77777777" w:rsidR="00600B89" w:rsidRDefault="006B5F12">
      <w:r>
        <w:rPr>
          <w:rFonts w:ascii="宋体" w:eastAsia="宋体" w:hAnsi="宋体"/>
          <w:sz w:val="21"/>
        </w:rPr>
        <w:t>北纬</w:t>
      </w:r>
      <w:r>
        <w:rPr>
          <w:rFonts w:ascii="Times New Roman" w:hAnsi="Times New Roman"/>
          <w:sz w:val="21"/>
        </w:rPr>
        <w:t>39°27.7′</w:t>
      </w:r>
      <w:r>
        <w:rPr>
          <w:rFonts w:ascii="宋体" w:eastAsia="宋体" w:hAnsi="宋体"/>
          <w:sz w:val="21"/>
        </w:rPr>
        <w:t>，东经</w:t>
      </w:r>
      <w:r>
        <w:rPr>
          <w:rFonts w:ascii="Times New Roman" w:hAnsi="Times New Roman"/>
          <w:sz w:val="21"/>
        </w:rPr>
        <w:t>123°05.6′</w:t>
      </w:r>
      <w:r>
        <w:rPr>
          <w:rFonts w:ascii="宋体" w:eastAsia="宋体" w:hAnsi="宋体"/>
          <w:sz w:val="21"/>
        </w:rPr>
        <w:t>。位于黄海北部大连庄河市王家镇海域，距大陆最近点</w:t>
      </w:r>
      <w:r>
        <w:rPr>
          <w:rFonts w:ascii="Times New Roman" w:hAnsi="Times New Roman"/>
          <w:sz w:val="21"/>
        </w:rPr>
        <w:t>19.98</w:t>
      </w:r>
      <w:r>
        <w:rPr>
          <w:rFonts w:ascii="宋体" w:eastAsia="宋体" w:hAnsi="宋体"/>
          <w:sz w:val="21"/>
        </w:rPr>
        <w:t>千米。因岛体形似坛子而得名坛坨子，当地群众俗称团坨子。《大连海域地名志》（</w:t>
      </w:r>
      <w:r>
        <w:rPr>
          <w:rFonts w:ascii="Times New Roman" w:hAnsi="Times New Roman"/>
          <w:sz w:val="21"/>
        </w:rPr>
        <w:t>1989</w:t>
      </w:r>
      <w:r>
        <w:rPr>
          <w:rFonts w:ascii="宋体" w:eastAsia="宋体" w:hAnsi="宋体"/>
          <w:sz w:val="21"/>
        </w:rPr>
        <w:t>）和《中国海域地名志》（</w:t>
      </w:r>
      <w:r>
        <w:rPr>
          <w:rFonts w:ascii="Times New Roman" w:hAnsi="Times New Roman"/>
          <w:sz w:val="21"/>
        </w:rPr>
        <w:t>1989</w:t>
      </w:r>
      <w:r>
        <w:rPr>
          <w:rFonts w:ascii="宋体" w:eastAsia="宋体" w:hAnsi="宋体"/>
          <w:sz w:val="21"/>
        </w:rPr>
        <w:t>）记载为坛坨子岛，《中国海域地名图集》（</w:t>
      </w:r>
      <w:r>
        <w:rPr>
          <w:rFonts w:ascii="Times New Roman" w:hAnsi="Times New Roman"/>
          <w:sz w:val="21"/>
        </w:rPr>
        <w:t>1991</w:t>
      </w:r>
      <w:r>
        <w:rPr>
          <w:rFonts w:ascii="宋体" w:eastAsia="宋体" w:hAnsi="宋体"/>
          <w:sz w:val="21"/>
        </w:rPr>
        <w:t>）和《全国海岛名称与代码》（</w:t>
      </w:r>
      <w:r>
        <w:rPr>
          <w:rFonts w:ascii="Times New Roman" w:hAnsi="Times New Roman"/>
          <w:sz w:val="21"/>
        </w:rPr>
        <w:t>2008</w:t>
      </w:r>
      <w:r>
        <w:rPr>
          <w:rFonts w:ascii="宋体" w:eastAsia="宋体" w:hAnsi="宋体"/>
          <w:sz w:val="21"/>
        </w:rPr>
        <w:t>）记为坛坨子。庄河市人民政府设大连海王九岛海洋景观自然保护区后改名团圆岛。岛近圆形，岸线长度</w:t>
      </w:r>
      <w:r>
        <w:rPr>
          <w:rFonts w:ascii="Times New Roman" w:hAnsi="Times New Roman"/>
          <w:sz w:val="21"/>
        </w:rPr>
        <w:t>1.5</w:t>
      </w:r>
      <w:r>
        <w:rPr>
          <w:rFonts w:ascii="宋体" w:eastAsia="宋体" w:hAnsi="宋体"/>
          <w:sz w:val="21"/>
        </w:rPr>
        <w:t>千米，面积</w:t>
      </w:r>
      <w:r>
        <w:rPr>
          <w:rFonts w:ascii="Times New Roman" w:hAnsi="Times New Roman"/>
          <w:sz w:val="21"/>
        </w:rPr>
        <w:t>0.0915</w:t>
      </w:r>
      <w:r>
        <w:rPr>
          <w:rFonts w:ascii="宋体" w:eastAsia="宋体" w:hAnsi="宋体"/>
          <w:sz w:val="21"/>
        </w:rPr>
        <w:t>平方千米，最高点高程</w:t>
      </w:r>
      <w:r>
        <w:rPr>
          <w:rFonts w:ascii="Times New Roman" w:hAnsi="Times New Roman"/>
          <w:sz w:val="21"/>
        </w:rPr>
        <w:t>62.4</w:t>
      </w:r>
      <w:r>
        <w:rPr>
          <w:rFonts w:ascii="宋体" w:eastAsia="宋体" w:hAnsi="宋体"/>
          <w:sz w:val="21"/>
        </w:rPr>
        <w:t>米。基岩岛，主要由片麻岩构成，岛上端细小，中部粗大且圆，形如大肚坛子，沿岸少沙滩多礁石。位于大王家水道东北侧，与双狮岛间水深</w:t>
      </w:r>
      <w:r>
        <w:rPr>
          <w:rFonts w:ascii="Times New Roman" w:hAnsi="Times New Roman"/>
          <w:sz w:val="21"/>
        </w:rPr>
        <w:t>9</w:t>
      </w:r>
      <w:r>
        <w:rPr>
          <w:rFonts w:ascii="宋体" w:eastAsia="宋体" w:hAnsi="宋体"/>
          <w:sz w:val="21"/>
        </w:rPr>
        <w:t>米以上，无障航物，是进出水道的天然航标。为风化层，有棕壤性土，主要生长草本植物，乔木和灌木较少。岛上种有蔬菜和果树等农作物，建有海珍品苗种培育室，驻有海水养殖和苗种培育人员，水靠岛上淡水井供给，电由海底电缆从大陆引入。周边海域为底播增养殖区。</w:t>
      </w:r>
      <w:r>
        <w:rPr>
          <w:rFonts w:ascii="Times New Roman" w:hAnsi="Times New Roman"/>
          <w:sz w:val="21"/>
        </w:rPr>
        <w:t xml:space="preserve"> </w:t>
      </w:r>
    </w:p>
    <w:p w14:paraId="00338AFB" w14:textId="77777777" w:rsidR="00600B89" w:rsidRDefault="006B5F12">
      <w:pPr>
        <w:rPr>
          <w:lang w:eastAsia="zh-CN"/>
        </w:rPr>
      </w:pPr>
      <w:r>
        <w:rPr>
          <w:rFonts w:ascii="宋体" w:eastAsia="宋体" w:hAnsi="宋体"/>
          <w:b/>
          <w:sz w:val="24"/>
          <w:lang w:eastAsia="zh-CN"/>
        </w:rPr>
        <w:t>西大礁岛（</w:t>
      </w:r>
      <w:r>
        <w:rPr>
          <w:rFonts w:ascii="Times New Roman" w:hAnsi="Times New Roman"/>
          <w:b/>
          <w:sz w:val="24"/>
          <w:lang w:eastAsia="zh-CN"/>
        </w:rPr>
        <w:t>Xīdàjiāo Dǎo</w:t>
      </w:r>
      <w:r>
        <w:rPr>
          <w:rFonts w:ascii="宋体" w:eastAsia="宋体" w:hAnsi="宋体"/>
          <w:b/>
          <w:sz w:val="24"/>
          <w:lang w:eastAsia="zh-CN"/>
        </w:rPr>
        <w:t>）</w:t>
      </w:r>
      <w:r>
        <w:rPr>
          <w:rFonts w:ascii="Times New Roman" w:hAnsi="Times New Roman"/>
          <w:b/>
          <w:sz w:val="24"/>
          <w:lang w:eastAsia="zh-CN"/>
        </w:rPr>
        <w:t xml:space="preserve"> </w:t>
      </w:r>
    </w:p>
    <w:p w14:paraId="54676326" w14:textId="77777777" w:rsidR="00600B89" w:rsidRDefault="006B5F12">
      <w:r>
        <w:rPr>
          <w:rFonts w:ascii="宋体" w:eastAsia="宋体" w:hAnsi="宋体"/>
          <w:sz w:val="21"/>
        </w:rPr>
        <w:t>北纬</w:t>
      </w:r>
      <w:r>
        <w:rPr>
          <w:rFonts w:ascii="Times New Roman" w:hAnsi="Times New Roman"/>
          <w:sz w:val="21"/>
        </w:rPr>
        <w:t>39°27.3′</w:t>
      </w:r>
      <w:r>
        <w:rPr>
          <w:rFonts w:ascii="宋体" w:eastAsia="宋体" w:hAnsi="宋体"/>
          <w:sz w:val="21"/>
        </w:rPr>
        <w:t>，东经</w:t>
      </w:r>
      <w:r>
        <w:rPr>
          <w:rFonts w:ascii="Times New Roman" w:hAnsi="Times New Roman"/>
          <w:sz w:val="21"/>
        </w:rPr>
        <w:t>123°02.8′</w:t>
      </w:r>
      <w:r>
        <w:rPr>
          <w:rFonts w:ascii="宋体" w:eastAsia="宋体" w:hAnsi="宋体"/>
          <w:sz w:val="21"/>
        </w:rPr>
        <w:t>。位于黄海北部大连庄河市王家镇海域，距大王家岛最近点</w:t>
      </w:r>
      <w:r>
        <w:rPr>
          <w:rFonts w:ascii="Times New Roman" w:hAnsi="Times New Roman"/>
          <w:sz w:val="21"/>
        </w:rPr>
        <w:t>280</w:t>
      </w:r>
      <w:r>
        <w:rPr>
          <w:rFonts w:ascii="宋体" w:eastAsia="宋体" w:hAnsi="宋体"/>
          <w:sz w:val="21"/>
        </w:rPr>
        <w:t>米。因岛体较大且位于大王家岛西侧而得名。《大连海域地名志》（</w:t>
      </w:r>
      <w:r>
        <w:rPr>
          <w:rFonts w:ascii="Times New Roman" w:hAnsi="Times New Roman"/>
          <w:sz w:val="21"/>
        </w:rPr>
        <w:t>1989</w:t>
      </w:r>
      <w:r>
        <w:rPr>
          <w:rFonts w:ascii="宋体" w:eastAsia="宋体" w:hAnsi="宋体"/>
          <w:sz w:val="21"/>
        </w:rPr>
        <w:t>）和《中国海域地名图集》（</w:t>
      </w:r>
      <w:r>
        <w:rPr>
          <w:rFonts w:ascii="Times New Roman" w:hAnsi="Times New Roman"/>
          <w:sz w:val="21"/>
        </w:rPr>
        <w:t>1991</w:t>
      </w:r>
      <w:r>
        <w:rPr>
          <w:rFonts w:ascii="宋体" w:eastAsia="宋体" w:hAnsi="宋体"/>
          <w:sz w:val="21"/>
        </w:rPr>
        <w:t>）记为西大礁。因省内重名，第二次全国海域地名普查时更为今名。岸线长度</w:t>
      </w:r>
      <w:r>
        <w:rPr>
          <w:rFonts w:ascii="Times New Roman" w:hAnsi="Times New Roman"/>
          <w:sz w:val="21"/>
        </w:rPr>
        <w:t>143</w:t>
      </w:r>
      <w:r>
        <w:rPr>
          <w:rFonts w:ascii="宋体" w:eastAsia="宋体" w:hAnsi="宋体"/>
          <w:sz w:val="21"/>
        </w:rPr>
        <w:t>米，面积</w:t>
      </w:r>
      <w:r>
        <w:rPr>
          <w:rFonts w:ascii="Times New Roman" w:hAnsi="Times New Roman"/>
          <w:sz w:val="21"/>
        </w:rPr>
        <w:t>748</w:t>
      </w:r>
      <w:r>
        <w:rPr>
          <w:rFonts w:ascii="宋体" w:eastAsia="宋体" w:hAnsi="宋体"/>
          <w:sz w:val="21"/>
        </w:rPr>
        <w:t>平方米，最高点高程</w:t>
      </w:r>
      <w:r>
        <w:rPr>
          <w:rFonts w:ascii="Times New Roman" w:hAnsi="Times New Roman"/>
          <w:sz w:val="21"/>
        </w:rPr>
        <w:t>4</w:t>
      </w:r>
      <w:r>
        <w:rPr>
          <w:rFonts w:ascii="宋体" w:eastAsia="宋体" w:hAnsi="宋体"/>
          <w:sz w:val="21"/>
        </w:rPr>
        <w:t>米。基岩岛，由片麻岩构成。海岛西、北两侧多暗礁，低潮时东侧有礁石、沙砾岗与大王家岛连接，无土壤和植被。</w:t>
      </w:r>
      <w:r>
        <w:rPr>
          <w:rFonts w:ascii="Times New Roman" w:hAnsi="Times New Roman"/>
          <w:sz w:val="21"/>
        </w:rPr>
        <w:t xml:space="preserve"> </w:t>
      </w:r>
    </w:p>
    <w:p w14:paraId="1D5389D7" w14:textId="77777777" w:rsidR="00600B89" w:rsidRDefault="006B5F12">
      <w:pPr>
        <w:rPr>
          <w:lang w:eastAsia="zh-CN"/>
        </w:rPr>
      </w:pPr>
      <w:r>
        <w:rPr>
          <w:rFonts w:ascii="宋体" w:eastAsia="宋体" w:hAnsi="宋体"/>
          <w:b/>
          <w:sz w:val="24"/>
          <w:lang w:eastAsia="zh-CN"/>
        </w:rPr>
        <w:t>荞麦礁（</w:t>
      </w:r>
      <w:r>
        <w:rPr>
          <w:rFonts w:ascii="Times New Roman" w:hAnsi="Times New Roman"/>
          <w:b/>
          <w:sz w:val="24"/>
          <w:lang w:eastAsia="zh-CN"/>
        </w:rPr>
        <w:t>Qiáomài Jiāo</w:t>
      </w:r>
      <w:r>
        <w:rPr>
          <w:rFonts w:ascii="宋体" w:eastAsia="宋体" w:hAnsi="宋体"/>
          <w:b/>
          <w:sz w:val="24"/>
          <w:lang w:eastAsia="zh-CN"/>
        </w:rPr>
        <w:t>）</w:t>
      </w:r>
      <w:r>
        <w:rPr>
          <w:rFonts w:ascii="Times New Roman" w:hAnsi="Times New Roman"/>
          <w:b/>
          <w:sz w:val="24"/>
          <w:lang w:eastAsia="zh-CN"/>
        </w:rPr>
        <w:t xml:space="preserve"> </w:t>
      </w:r>
    </w:p>
    <w:p w14:paraId="28DBC796" w14:textId="77777777" w:rsidR="00600B89" w:rsidRDefault="006B5F12">
      <w:r>
        <w:rPr>
          <w:rFonts w:ascii="宋体" w:eastAsia="宋体" w:hAnsi="宋体"/>
          <w:sz w:val="21"/>
        </w:rPr>
        <w:t>北纬</w:t>
      </w:r>
      <w:r>
        <w:rPr>
          <w:rFonts w:ascii="Times New Roman" w:hAnsi="Times New Roman"/>
          <w:sz w:val="21"/>
        </w:rPr>
        <w:t>39°27.0′</w:t>
      </w:r>
      <w:r>
        <w:rPr>
          <w:rFonts w:ascii="宋体" w:eastAsia="宋体" w:hAnsi="宋体"/>
          <w:sz w:val="21"/>
        </w:rPr>
        <w:t>，东经</w:t>
      </w:r>
      <w:r>
        <w:rPr>
          <w:rFonts w:ascii="Times New Roman" w:hAnsi="Times New Roman"/>
          <w:sz w:val="21"/>
        </w:rPr>
        <w:t>123°05.8′</w:t>
      </w:r>
      <w:r>
        <w:rPr>
          <w:rFonts w:ascii="宋体" w:eastAsia="宋体" w:hAnsi="宋体"/>
          <w:sz w:val="21"/>
        </w:rPr>
        <w:t>。位于黄海北部大连庄河市王家镇海域，距大王家岛最近点</w:t>
      </w:r>
      <w:r>
        <w:rPr>
          <w:rFonts w:ascii="Times New Roman" w:hAnsi="Times New Roman"/>
          <w:sz w:val="21"/>
        </w:rPr>
        <w:t>720</w:t>
      </w:r>
      <w:r>
        <w:rPr>
          <w:rFonts w:ascii="宋体" w:eastAsia="宋体" w:hAnsi="宋体"/>
          <w:sz w:val="21"/>
        </w:rPr>
        <w:t>米。位于大王家水道东南侧，是进出水道的天然航标。因岛体形似荞麦而得名。明《辽东志》、《全辽志》和清《盛京通志》记载为荞麦岛，《大连海域地名志》（</w:t>
      </w:r>
      <w:r>
        <w:rPr>
          <w:rFonts w:ascii="Times New Roman" w:hAnsi="Times New Roman"/>
          <w:sz w:val="21"/>
        </w:rPr>
        <w:t>1989</w:t>
      </w:r>
      <w:r>
        <w:rPr>
          <w:rFonts w:ascii="宋体" w:eastAsia="宋体" w:hAnsi="宋体"/>
          <w:sz w:val="21"/>
        </w:rPr>
        <w:t>）记载为荞麦礁岛、又名荞麦棱子；《中国海域地名图集》（</w:t>
      </w:r>
      <w:r>
        <w:rPr>
          <w:rFonts w:ascii="Times New Roman" w:hAnsi="Times New Roman"/>
          <w:sz w:val="21"/>
        </w:rPr>
        <w:t>1991</w:t>
      </w:r>
      <w:r>
        <w:rPr>
          <w:rFonts w:ascii="宋体" w:eastAsia="宋体" w:hAnsi="宋体"/>
          <w:sz w:val="21"/>
        </w:rPr>
        <w:t>）标注为荞麦礁；《全国海岛名称与代码》</w:t>
      </w:r>
      <w:r>
        <w:rPr>
          <w:rFonts w:ascii="宋体" w:eastAsia="宋体" w:hAnsi="宋体"/>
          <w:sz w:val="21"/>
        </w:rPr>
        <w:lastRenderedPageBreak/>
        <w:t>（</w:t>
      </w:r>
      <w:r>
        <w:rPr>
          <w:rFonts w:ascii="Times New Roman" w:hAnsi="Times New Roman"/>
          <w:sz w:val="21"/>
        </w:rPr>
        <w:t>2008</w:t>
      </w:r>
      <w:r>
        <w:rPr>
          <w:rFonts w:ascii="宋体" w:eastAsia="宋体" w:hAnsi="宋体"/>
          <w:sz w:val="21"/>
        </w:rPr>
        <w:t>）记为荞麦礁、又名棱子礁。岛体呈西北</w:t>
      </w:r>
      <w:r>
        <w:rPr>
          <w:rFonts w:ascii="Times New Roman" w:hAnsi="Times New Roman"/>
          <w:sz w:val="21"/>
        </w:rPr>
        <w:t>—</w:t>
      </w:r>
      <w:r>
        <w:rPr>
          <w:rFonts w:ascii="宋体" w:eastAsia="宋体" w:hAnsi="宋体"/>
          <w:sz w:val="21"/>
        </w:rPr>
        <w:t>东南走向，岸线长度</w:t>
      </w:r>
      <w:r>
        <w:rPr>
          <w:rFonts w:ascii="Times New Roman" w:hAnsi="Times New Roman"/>
          <w:sz w:val="21"/>
        </w:rPr>
        <w:t>214</w:t>
      </w:r>
      <w:r>
        <w:rPr>
          <w:rFonts w:ascii="宋体" w:eastAsia="宋体" w:hAnsi="宋体"/>
          <w:sz w:val="21"/>
        </w:rPr>
        <w:t>米，面积</w:t>
      </w:r>
      <w:r>
        <w:rPr>
          <w:rFonts w:ascii="Times New Roman" w:hAnsi="Times New Roman"/>
          <w:sz w:val="21"/>
        </w:rPr>
        <w:t>1861</w:t>
      </w:r>
      <w:r>
        <w:rPr>
          <w:rFonts w:ascii="宋体" w:eastAsia="宋体" w:hAnsi="宋体"/>
          <w:sz w:val="21"/>
        </w:rPr>
        <w:t>平方米，最高点高程</w:t>
      </w:r>
      <w:r>
        <w:rPr>
          <w:rFonts w:ascii="Times New Roman" w:hAnsi="Times New Roman"/>
          <w:sz w:val="21"/>
        </w:rPr>
        <w:t>15.7</w:t>
      </w:r>
      <w:r>
        <w:rPr>
          <w:rFonts w:ascii="宋体" w:eastAsia="宋体" w:hAnsi="宋体"/>
          <w:sz w:val="21"/>
        </w:rPr>
        <w:t>米。基岩岛，主要由片麻岩构成。地表土壤层稀薄，生长灌木及草本植物。有砖砌看海小屋，小屋基底部由水泥柱架在岛体上，可通过旁边铁梯进入房间内，驻有海水养殖临时看护人员。周边海域为底播增养殖区。</w:t>
      </w:r>
      <w:r>
        <w:rPr>
          <w:rFonts w:ascii="Times New Roman" w:hAnsi="Times New Roman"/>
          <w:sz w:val="21"/>
        </w:rPr>
        <w:t xml:space="preserve"> </w:t>
      </w:r>
    </w:p>
    <w:p w14:paraId="12848E1A" w14:textId="77777777" w:rsidR="00600B89" w:rsidRDefault="006B5F12">
      <w:pPr>
        <w:rPr>
          <w:lang w:eastAsia="zh-CN"/>
        </w:rPr>
      </w:pPr>
      <w:r>
        <w:rPr>
          <w:rFonts w:ascii="宋体" w:eastAsia="宋体" w:hAnsi="宋体"/>
          <w:b/>
          <w:sz w:val="24"/>
          <w:lang w:eastAsia="zh-CN"/>
        </w:rPr>
        <w:t>天柱岛（</w:t>
      </w:r>
      <w:r>
        <w:rPr>
          <w:rFonts w:ascii="Times New Roman" w:hAnsi="Times New Roman"/>
          <w:b/>
          <w:sz w:val="24"/>
          <w:lang w:eastAsia="zh-CN"/>
        </w:rPr>
        <w:t>Tiānzhù Dǎo</w:t>
      </w:r>
      <w:r>
        <w:rPr>
          <w:rFonts w:ascii="宋体" w:eastAsia="宋体" w:hAnsi="宋体"/>
          <w:b/>
          <w:sz w:val="24"/>
          <w:lang w:eastAsia="zh-CN"/>
        </w:rPr>
        <w:t>）</w:t>
      </w:r>
      <w:r>
        <w:rPr>
          <w:rFonts w:ascii="Times New Roman" w:hAnsi="Times New Roman"/>
          <w:b/>
          <w:sz w:val="24"/>
          <w:lang w:eastAsia="zh-CN"/>
        </w:rPr>
        <w:t xml:space="preserve"> </w:t>
      </w:r>
    </w:p>
    <w:p w14:paraId="024C2F4D"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39°26.6′</w:t>
      </w:r>
      <w:r>
        <w:rPr>
          <w:rFonts w:ascii="宋体" w:eastAsia="宋体" w:hAnsi="宋体"/>
          <w:sz w:val="21"/>
          <w:lang w:eastAsia="zh-CN"/>
        </w:rPr>
        <w:t>，东经</w:t>
      </w:r>
      <w:r>
        <w:rPr>
          <w:rFonts w:ascii="Times New Roman" w:hAnsi="Times New Roman"/>
          <w:sz w:val="21"/>
          <w:lang w:eastAsia="zh-CN"/>
        </w:rPr>
        <w:t>123°03.2′</w:t>
      </w:r>
      <w:r>
        <w:rPr>
          <w:rFonts w:ascii="宋体" w:eastAsia="宋体" w:hAnsi="宋体"/>
          <w:sz w:val="21"/>
          <w:lang w:eastAsia="zh-CN"/>
        </w:rPr>
        <w:t>。位于黄海北部大连庄河市王家镇海域，距大王家岛最近点</w:t>
      </w:r>
      <w:r>
        <w:rPr>
          <w:rFonts w:ascii="Times New Roman" w:hAnsi="Times New Roman"/>
          <w:sz w:val="21"/>
          <w:lang w:eastAsia="zh-CN"/>
        </w:rPr>
        <w:t>20</w:t>
      </w:r>
      <w:r>
        <w:rPr>
          <w:rFonts w:ascii="宋体" w:eastAsia="宋体" w:hAnsi="宋体"/>
          <w:sz w:val="21"/>
          <w:lang w:eastAsia="zh-CN"/>
        </w:rPr>
        <w:t>米。因岛体形似擎天柱而得名。岸线长度</w:t>
      </w:r>
      <w:r>
        <w:rPr>
          <w:rFonts w:ascii="Times New Roman" w:hAnsi="Times New Roman"/>
          <w:sz w:val="21"/>
          <w:lang w:eastAsia="zh-CN"/>
        </w:rPr>
        <w:t>8</w:t>
      </w:r>
      <w:r>
        <w:rPr>
          <w:rFonts w:ascii="宋体" w:eastAsia="宋体" w:hAnsi="宋体"/>
          <w:sz w:val="21"/>
          <w:lang w:eastAsia="zh-CN"/>
        </w:rPr>
        <w:t>米，面积</w:t>
      </w:r>
      <w:r>
        <w:rPr>
          <w:rFonts w:ascii="Times New Roman" w:hAnsi="Times New Roman"/>
          <w:sz w:val="21"/>
          <w:lang w:eastAsia="zh-CN"/>
        </w:rPr>
        <w:t>4</w:t>
      </w:r>
      <w:r>
        <w:rPr>
          <w:rFonts w:ascii="宋体" w:eastAsia="宋体" w:hAnsi="宋体"/>
          <w:sz w:val="21"/>
          <w:lang w:eastAsia="zh-CN"/>
        </w:rPr>
        <w:t>平方米，最高点高程</w:t>
      </w:r>
      <w:r>
        <w:rPr>
          <w:rFonts w:ascii="Times New Roman" w:hAnsi="Times New Roman"/>
          <w:sz w:val="21"/>
          <w:lang w:eastAsia="zh-CN"/>
        </w:rPr>
        <w:t>21</w:t>
      </w:r>
      <w:r>
        <w:rPr>
          <w:rFonts w:ascii="宋体" w:eastAsia="宋体" w:hAnsi="宋体"/>
          <w:sz w:val="21"/>
          <w:lang w:eastAsia="zh-CN"/>
        </w:rPr>
        <w:t>米。基岩岛，四周岩壁陡峭，低潮时有裸露的岩礁和沙砾滩与大王家岛连接，无土壤和植被。</w:t>
      </w:r>
      <w:r>
        <w:rPr>
          <w:rFonts w:ascii="Times New Roman" w:hAnsi="Times New Roman"/>
          <w:sz w:val="21"/>
          <w:lang w:eastAsia="zh-CN"/>
        </w:rPr>
        <w:t xml:space="preserve"> </w:t>
      </w:r>
    </w:p>
    <w:p w14:paraId="3FBF44C3" w14:textId="77777777" w:rsidR="00600B89" w:rsidRDefault="006B5F12">
      <w:pPr>
        <w:rPr>
          <w:lang w:eastAsia="zh-CN"/>
        </w:rPr>
      </w:pPr>
      <w:r>
        <w:rPr>
          <w:rFonts w:ascii="宋体" w:eastAsia="宋体" w:hAnsi="宋体"/>
          <w:b/>
          <w:sz w:val="24"/>
          <w:lang w:eastAsia="zh-CN"/>
        </w:rPr>
        <w:t>大王家岛（</w:t>
      </w:r>
      <w:r>
        <w:rPr>
          <w:rFonts w:ascii="Times New Roman" w:hAnsi="Times New Roman"/>
          <w:b/>
          <w:sz w:val="24"/>
          <w:lang w:eastAsia="zh-CN"/>
        </w:rPr>
        <w:t>Dàwángjia Dǎo</w:t>
      </w:r>
      <w:r>
        <w:rPr>
          <w:rFonts w:ascii="宋体" w:eastAsia="宋体" w:hAnsi="宋体"/>
          <w:b/>
          <w:sz w:val="24"/>
          <w:lang w:eastAsia="zh-CN"/>
        </w:rPr>
        <w:t>）</w:t>
      </w:r>
      <w:r>
        <w:rPr>
          <w:rFonts w:ascii="Times New Roman" w:hAnsi="Times New Roman"/>
          <w:b/>
          <w:sz w:val="24"/>
          <w:lang w:eastAsia="zh-CN"/>
        </w:rPr>
        <w:t xml:space="preserve"> </w:t>
      </w:r>
    </w:p>
    <w:p w14:paraId="27BDB1A1" w14:textId="77777777" w:rsidR="00600B89" w:rsidRDefault="006B5F12">
      <w:r>
        <w:rPr>
          <w:rFonts w:ascii="宋体" w:eastAsia="宋体" w:hAnsi="宋体"/>
          <w:sz w:val="21"/>
          <w:lang w:eastAsia="zh-CN"/>
        </w:rPr>
        <w:t>北纬</w:t>
      </w:r>
      <w:r>
        <w:rPr>
          <w:rFonts w:ascii="Times New Roman" w:hAnsi="Times New Roman"/>
          <w:sz w:val="21"/>
          <w:lang w:eastAsia="zh-CN"/>
        </w:rPr>
        <w:t>39°26.4′</w:t>
      </w:r>
      <w:r>
        <w:rPr>
          <w:rFonts w:ascii="宋体" w:eastAsia="宋体" w:hAnsi="宋体"/>
          <w:sz w:val="21"/>
          <w:lang w:eastAsia="zh-CN"/>
        </w:rPr>
        <w:t>，东经</w:t>
      </w:r>
      <w:r>
        <w:rPr>
          <w:rFonts w:ascii="Times New Roman" w:hAnsi="Times New Roman"/>
          <w:sz w:val="21"/>
          <w:lang w:eastAsia="zh-CN"/>
        </w:rPr>
        <w:t>123°04.3′</w:t>
      </w:r>
      <w:r>
        <w:rPr>
          <w:rFonts w:ascii="宋体" w:eastAsia="宋体" w:hAnsi="宋体"/>
          <w:sz w:val="21"/>
          <w:lang w:eastAsia="zh-CN"/>
        </w:rPr>
        <w:t>。位于黄海北部大连庄河市海域，距大陆最近点</w:t>
      </w:r>
      <w:r>
        <w:rPr>
          <w:rFonts w:ascii="Times New Roman" w:hAnsi="Times New Roman"/>
          <w:sz w:val="21"/>
          <w:lang w:eastAsia="zh-CN"/>
        </w:rPr>
        <w:t>19.06</w:t>
      </w:r>
      <w:r>
        <w:rPr>
          <w:rFonts w:ascii="宋体" w:eastAsia="宋体" w:hAnsi="宋体"/>
          <w:sz w:val="21"/>
          <w:lang w:eastAsia="zh-CN"/>
        </w:rPr>
        <w:t>千米。今名始于明末清初，以姓氏得名。据考证远古时有人在海岛渔猎、晒网，始称“网岛”，后称“王岛”。明《辽东志》、《全辽志》和清《盛京通志》记载为王家岛；《辽宁省地名录》（</w:t>
      </w:r>
      <w:r>
        <w:rPr>
          <w:rFonts w:ascii="Times New Roman" w:hAnsi="Times New Roman"/>
          <w:sz w:val="21"/>
          <w:lang w:eastAsia="zh-CN"/>
        </w:rPr>
        <w:t>1988</w:t>
      </w:r>
      <w:r>
        <w:rPr>
          <w:rFonts w:ascii="宋体" w:eastAsia="宋体" w:hAnsi="宋体"/>
          <w:sz w:val="21"/>
          <w:lang w:eastAsia="zh-CN"/>
        </w:rPr>
        <w:t>）、《大连海域地名志》（</w:t>
      </w:r>
      <w:r>
        <w:rPr>
          <w:rFonts w:ascii="Times New Roman" w:hAnsi="Times New Roman"/>
          <w:sz w:val="21"/>
          <w:lang w:eastAsia="zh-CN"/>
        </w:rPr>
        <w:t>1989</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）记载为大王家岛。岛形似马鞍，西北</w:t>
      </w:r>
      <w:r>
        <w:rPr>
          <w:rFonts w:ascii="Times New Roman" w:hAnsi="Times New Roman"/>
          <w:sz w:val="21"/>
          <w:lang w:eastAsia="zh-CN"/>
        </w:rPr>
        <w:t>—</w:t>
      </w:r>
      <w:r>
        <w:rPr>
          <w:rFonts w:ascii="宋体" w:eastAsia="宋体" w:hAnsi="宋体"/>
          <w:sz w:val="21"/>
          <w:lang w:eastAsia="zh-CN"/>
        </w:rPr>
        <w:t>东南走向，岸线长度</w:t>
      </w:r>
      <w:r>
        <w:rPr>
          <w:rFonts w:ascii="Times New Roman" w:hAnsi="Times New Roman"/>
          <w:sz w:val="21"/>
          <w:lang w:eastAsia="zh-CN"/>
        </w:rPr>
        <w:t>15.48</w:t>
      </w:r>
      <w:r>
        <w:rPr>
          <w:rFonts w:ascii="宋体" w:eastAsia="宋体" w:hAnsi="宋体"/>
          <w:sz w:val="21"/>
          <w:lang w:eastAsia="zh-CN"/>
        </w:rPr>
        <w:t>千米，面积</w:t>
      </w:r>
      <w:r>
        <w:rPr>
          <w:rFonts w:ascii="Times New Roman" w:hAnsi="Times New Roman"/>
          <w:sz w:val="21"/>
          <w:lang w:eastAsia="zh-CN"/>
        </w:rPr>
        <w:t>5.0595</w:t>
      </w:r>
      <w:r>
        <w:rPr>
          <w:rFonts w:ascii="宋体" w:eastAsia="宋体" w:hAnsi="宋体"/>
          <w:sz w:val="21"/>
          <w:lang w:eastAsia="zh-CN"/>
        </w:rPr>
        <w:t>平方千米，最高点高程</w:t>
      </w:r>
      <w:r>
        <w:rPr>
          <w:rFonts w:ascii="Times New Roman" w:hAnsi="Times New Roman"/>
          <w:sz w:val="21"/>
          <w:lang w:eastAsia="zh-CN"/>
        </w:rPr>
        <w:t>149.2</w:t>
      </w:r>
      <w:r>
        <w:rPr>
          <w:rFonts w:ascii="宋体" w:eastAsia="宋体" w:hAnsi="宋体"/>
          <w:sz w:val="21"/>
          <w:lang w:eastAsia="zh-CN"/>
        </w:rPr>
        <w:t>米。</w:t>
      </w:r>
      <w:r>
        <w:rPr>
          <w:rFonts w:ascii="宋体" w:eastAsia="宋体" w:hAnsi="宋体"/>
          <w:sz w:val="21"/>
        </w:rPr>
        <w:t>基岩岛，主要由片麻岩和石英岩构成。地势东、西部高，中部丘陵起伏，北部和南部平坦，地貌以剥蚀低丘为主，北部和西部为潟湖平原，东西部有海蚀崖。土壤层较厚，淡水资源较丰富，主要生长黑松、赤松等针叶林及草本植物。</w:t>
      </w:r>
      <w:r>
        <w:rPr>
          <w:rFonts w:ascii="Times New Roman" w:hAnsi="Times New Roman"/>
          <w:sz w:val="21"/>
        </w:rPr>
        <w:t xml:space="preserve"> </w:t>
      </w:r>
    </w:p>
    <w:p w14:paraId="33542E3A" w14:textId="77777777" w:rsidR="00600B89" w:rsidRDefault="006B5F12">
      <w:pPr>
        <w:rPr>
          <w:lang w:eastAsia="zh-CN"/>
        </w:rPr>
      </w:pPr>
      <w:r>
        <w:rPr>
          <w:rFonts w:ascii="宋体" w:eastAsia="宋体" w:hAnsi="宋体"/>
          <w:sz w:val="21"/>
          <w:lang w:eastAsia="zh-CN"/>
        </w:rPr>
        <w:t>该岛为乡镇级有居民海岛，</w:t>
      </w:r>
      <w:r>
        <w:rPr>
          <w:rFonts w:ascii="Times New Roman" w:hAnsi="Times New Roman"/>
          <w:sz w:val="21"/>
          <w:lang w:eastAsia="zh-CN"/>
        </w:rPr>
        <w:t>2011</w:t>
      </w:r>
      <w:r>
        <w:rPr>
          <w:rFonts w:ascii="宋体" w:eastAsia="宋体" w:hAnsi="宋体"/>
          <w:sz w:val="21"/>
          <w:lang w:eastAsia="zh-CN"/>
        </w:rPr>
        <w:t>年户籍人口</w:t>
      </w:r>
      <w:r>
        <w:rPr>
          <w:rFonts w:ascii="Times New Roman" w:hAnsi="Times New Roman"/>
          <w:sz w:val="21"/>
          <w:lang w:eastAsia="zh-CN"/>
        </w:rPr>
        <w:t>4400</w:t>
      </w:r>
      <w:r>
        <w:rPr>
          <w:rFonts w:ascii="宋体" w:eastAsia="宋体" w:hAnsi="宋体"/>
          <w:sz w:val="21"/>
          <w:lang w:eastAsia="zh-CN"/>
        </w:rPr>
        <w:t>人，常住人口</w:t>
      </w:r>
      <w:r>
        <w:rPr>
          <w:rFonts w:ascii="Times New Roman" w:hAnsi="Times New Roman"/>
          <w:sz w:val="21"/>
          <w:lang w:eastAsia="zh-CN"/>
        </w:rPr>
        <w:t>6100</w:t>
      </w:r>
      <w:r>
        <w:rPr>
          <w:rFonts w:ascii="宋体" w:eastAsia="宋体" w:hAnsi="宋体"/>
          <w:sz w:val="21"/>
          <w:lang w:eastAsia="zh-CN"/>
        </w:rPr>
        <w:t>人，水电由海底管道和海底电缆从大陆引入。陆岛交通有渔业码头和滚装码头，岛内交通有公路网覆盖。建有卫生院、商贸大楼、电信局、中心小学、九岛广场、海岛博物馆、影视大厅、健身房、图书馆、防护林等基础设施，民居主要分布在前庙平房区和东滩楼房区。</w:t>
      </w:r>
      <w:r>
        <w:rPr>
          <w:rFonts w:ascii="Times New Roman" w:hAnsi="Times New Roman"/>
          <w:sz w:val="21"/>
          <w:lang w:eastAsia="zh-CN"/>
        </w:rPr>
        <w:t>1938</w:t>
      </w:r>
      <w:r>
        <w:rPr>
          <w:rFonts w:ascii="宋体" w:eastAsia="宋体" w:hAnsi="宋体"/>
          <w:sz w:val="21"/>
          <w:lang w:eastAsia="zh-CN"/>
        </w:rPr>
        <w:t>年日本侵占东北时在岛上修建灯塔，现被列入大连市县级爱国主义教育基地。</w:t>
      </w:r>
      <w:r>
        <w:rPr>
          <w:rFonts w:ascii="Times New Roman" w:hAnsi="Times New Roman"/>
          <w:sz w:val="21"/>
          <w:lang w:eastAsia="zh-CN"/>
        </w:rPr>
        <w:t xml:space="preserve"> </w:t>
      </w:r>
    </w:p>
    <w:p w14:paraId="3F7E3E83" w14:textId="77777777" w:rsidR="00600B89" w:rsidRDefault="006B5F12">
      <w:pPr>
        <w:rPr>
          <w:lang w:eastAsia="zh-CN"/>
        </w:rPr>
      </w:pPr>
      <w:r>
        <w:rPr>
          <w:rFonts w:ascii="宋体" w:eastAsia="宋体" w:hAnsi="宋体"/>
          <w:b/>
          <w:sz w:val="24"/>
          <w:lang w:eastAsia="zh-CN"/>
        </w:rPr>
        <w:t>大黄礁岛（</w:t>
      </w:r>
      <w:r>
        <w:rPr>
          <w:rFonts w:ascii="Times New Roman" w:hAnsi="Times New Roman"/>
          <w:b/>
          <w:sz w:val="24"/>
          <w:lang w:eastAsia="zh-CN"/>
        </w:rPr>
        <w:t>Dàhuángjiāo Dǎo</w:t>
      </w:r>
      <w:r>
        <w:rPr>
          <w:rFonts w:ascii="宋体" w:eastAsia="宋体" w:hAnsi="宋体"/>
          <w:b/>
          <w:sz w:val="24"/>
          <w:lang w:eastAsia="zh-CN"/>
        </w:rPr>
        <w:t>）</w:t>
      </w:r>
      <w:r>
        <w:rPr>
          <w:rFonts w:ascii="Times New Roman" w:hAnsi="Times New Roman"/>
          <w:b/>
          <w:sz w:val="24"/>
          <w:lang w:eastAsia="zh-CN"/>
        </w:rPr>
        <w:t xml:space="preserve"> </w:t>
      </w:r>
    </w:p>
    <w:p w14:paraId="69310074" w14:textId="77777777" w:rsidR="00600B89" w:rsidRDefault="006B5F12">
      <w:r>
        <w:rPr>
          <w:rFonts w:ascii="宋体" w:eastAsia="宋体" w:hAnsi="宋体"/>
          <w:sz w:val="21"/>
        </w:rPr>
        <w:t>北纬</w:t>
      </w:r>
      <w:r>
        <w:rPr>
          <w:rFonts w:ascii="Times New Roman" w:hAnsi="Times New Roman"/>
          <w:sz w:val="21"/>
        </w:rPr>
        <w:t>39°26.1′</w:t>
      </w:r>
      <w:r>
        <w:rPr>
          <w:rFonts w:ascii="宋体" w:eastAsia="宋体" w:hAnsi="宋体"/>
          <w:sz w:val="21"/>
        </w:rPr>
        <w:t>，东经</w:t>
      </w:r>
      <w:r>
        <w:rPr>
          <w:rFonts w:ascii="Times New Roman" w:hAnsi="Times New Roman"/>
          <w:sz w:val="21"/>
        </w:rPr>
        <w:t>123°06.1′</w:t>
      </w:r>
      <w:r>
        <w:rPr>
          <w:rFonts w:ascii="宋体" w:eastAsia="宋体" w:hAnsi="宋体"/>
          <w:sz w:val="21"/>
        </w:rPr>
        <w:t>。位于黄海北部大连庄河市王家镇海域，距大王家岛最近点</w:t>
      </w:r>
      <w:r>
        <w:rPr>
          <w:rFonts w:ascii="Times New Roman" w:hAnsi="Times New Roman"/>
          <w:sz w:val="21"/>
        </w:rPr>
        <w:t>560</w:t>
      </w:r>
      <w:r>
        <w:rPr>
          <w:rFonts w:ascii="宋体" w:eastAsia="宋体" w:hAnsi="宋体"/>
          <w:sz w:val="21"/>
        </w:rPr>
        <w:t>米。因岛体呈黄色，与大黑礁岛对应，故名。岛体呈西北</w:t>
      </w:r>
      <w:r>
        <w:rPr>
          <w:rFonts w:ascii="Times New Roman" w:hAnsi="Times New Roman"/>
          <w:sz w:val="21"/>
        </w:rPr>
        <w:t>—</w:t>
      </w:r>
      <w:r>
        <w:rPr>
          <w:rFonts w:ascii="宋体" w:eastAsia="宋体" w:hAnsi="宋体"/>
          <w:sz w:val="21"/>
        </w:rPr>
        <w:t>东南走向，岸线长度</w:t>
      </w:r>
      <w:r>
        <w:rPr>
          <w:rFonts w:ascii="Times New Roman" w:hAnsi="Times New Roman"/>
          <w:sz w:val="21"/>
        </w:rPr>
        <w:t>134</w:t>
      </w:r>
      <w:r>
        <w:rPr>
          <w:rFonts w:ascii="宋体" w:eastAsia="宋体" w:hAnsi="宋体"/>
          <w:sz w:val="21"/>
        </w:rPr>
        <w:t>米，面积</w:t>
      </w:r>
      <w:r>
        <w:rPr>
          <w:rFonts w:ascii="Times New Roman" w:hAnsi="Times New Roman"/>
          <w:sz w:val="21"/>
        </w:rPr>
        <w:t>1302</w:t>
      </w:r>
      <w:r>
        <w:rPr>
          <w:rFonts w:ascii="宋体" w:eastAsia="宋体" w:hAnsi="宋体"/>
          <w:sz w:val="21"/>
        </w:rPr>
        <w:t>平方米，最高点高程</w:t>
      </w:r>
      <w:r>
        <w:rPr>
          <w:rFonts w:ascii="Times New Roman" w:hAnsi="Times New Roman"/>
          <w:sz w:val="21"/>
        </w:rPr>
        <w:t>3.6</w:t>
      </w:r>
      <w:r>
        <w:rPr>
          <w:rFonts w:ascii="宋体" w:eastAsia="宋体" w:hAnsi="宋体"/>
          <w:sz w:val="21"/>
        </w:rPr>
        <w:t>米。基岩岛，无土壤和植被。</w:t>
      </w:r>
      <w:r>
        <w:rPr>
          <w:rFonts w:ascii="Times New Roman" w:hAnsi="Times New Roman"/>
          <w:sz w:val="21"/>
        </w:rPr>
        <w:t xml:space="preserve"> </w:t>
      </w:r>
    </w:p>
    <w:p w14:paraId="17EB4C51" w14:textId="77777777" w:rsidR="00600B89" w:rsidRDefault="006B5F12">
      <w:pPr>
        <w:rPr>
          <w:lang w:eastAsia="zh-CN"/>
        </w:rPr>
      </w:pPr>
      <w:r>
        <w:rPr>
          <w:rFonts w:ascii="宋体" w:eastAsia="宋体" w:hAnsi="宋体"/>
          <w:b/>
          <w:sz w:val="24"/>
          <w:lang w:eastAsia="zh-CN"/>
        </w:rPr>
        <w:t>大黑礁岛（</w:t>
      </w:r>
      <w:r>
        <w:rPr>
          <w:rFonts w:ascii="Times New Roman" w:hAnsi="Times New Roman"/>
          <w:b/>
          <w:sz w:val="24"/>
          <w:lang w:eastAsia="zh-CN"/>
        </w:rPr>
        <w:t>Dàhēijiāo Dǎo</w:t>
      </w:r>
      <w:r>
        <w:rPr>
          <w:rFonts w:ascii="宋体" w:eastAsia="宋体" w:hAnsi="宋体"/>
          <w:b/>
          <w:sz w:val="24"/>
          <w:lang w:eastAsia="zh-CN"/>
        </w:rPr>
        <w:t>）</w:t>
      </w:r>
      <w:r>
        <w:rPr>
          <w:rFonts w:ascii="Times New Roman" w:hAnsi="Times New Roman"/>
          <w:b/>
          <w:sz w:val="24"/>
          <w:lang w:eastAsia="zh-CN"/>
        </w:rPr>
        <w:t xml:space="preserve"> </w:t>
      </w:r>
    </w:p>
    <w:p w14:paraId="38DB81AA" w14:textId="77777777" w:rsidR="00600B89" w:rsidRDefault="006B5F12">
      <w:r>
        <w:rPr>
          <w:rFonts w:ascii="宋体" w:eastAsia="宋体" w:hAnsi="宋体"/>
          <w:sz w:val="21"/>
        </w:rPr>
        <w:t>北纬</w:t>
      </w:r>
      <w:r>
        <w:rPr>
          <w:rFonts w:ascii="Times New Roman" w:hAnsi="Times New Roman"/>
          <w:sz w:val="21"/>
        </w:rPr>
        <w:t>39°26.1′</w:t>
      </w:r>
      <w:r>
        <w:rPr>
          <w:rFonts w:ascii="宋体" w:eastAsia="宋体" w:hAnsi="宋体"/>
          <w:sz w:val="21"/>
        </w:rPr>
        <w:t>，东经</w:t>
      </w:r>
      <w:r>
        <w:rPr>
          <w:rFonts w:ascii="Times New Roman" w:hAnsi="Times New Roman"/>
          <w:sz w:val="21"/>
        </w:rPr>
        <w:t>123°06.1′</w:t>
      </w:r>
      <w:r>
        <w:rPr>
          <w:rFonts w:ascii="宋体" w:eastAsia="宋体" w:hAnsi="宋体"/>
          <w:sz w:val="21"/>
        </w:rPr>
        <w:t>。位于黄海北部大连庄河市王家镇海域，距大王家岛最近点</w:t>
      </w:r>
      <w:r>
        <w:rPr>
          <w:rFonts w:ascii="Times New Roman" w:hAnsi="Times New Roman"/>
          <w:sz w:val="21"/>
        </w:rPr>
        <w:t>600</w:t>
      </w:r>
      <w:r>
        <w:rPr>
          <w:rFonts w:ascii="宋体" w:eastAsia="宋体" w:hAnsi="宋体"/>
          <w:sz w:val="21"/>
        </w:rPr>
        <w:t>米。岛体呈黑色得名黑石礁。因省内重名，且与大黄礁岛较近，更为今名。《大连海域地名志》（</w:t>
      </w:r>
      <w:r>
        <w:rPr>
          <w:rFonts w:ascii="Times New Roman" w:hAnsi="Times New Roman"/>
          <w:sz w:val="21"/>
        </w:rPr>
        <w:t>1989</w:t>
      </w:r>
      <w:r>
        <w:rPr>
          <w:rFonts w:ascii="宋体" w:eastAsia="宋体" w:hAnsi="宋体"/>
          <w:sz w:val="21"/>
        </w:rPr>
        <w:t>）、《中国海域地名图集》（</w:t>
      </w:r>
      <w:r>
        <w:rPr>
          <w:rFonts w:ascii="Times New Roman" w:hAnsi="Times New Roman"/>
          <w:sz w:val="21"/>
        </w:rPr>
        <w:t>1991</w:t>
      </w:r>
      <w:r>
        <w:rPr>
          <w:rFonts w:ascii="宋体" w:eastAsia="宋体" w:hAnsi="宋体"/>
          <w:sz w:val="21"/>
        </w:rPr>
        <w:t>）和《全国海岛名称与代码》（</w:t>
      </w:r>
      <w:r>
        <w:rPr>
          <w:rFonts w:ascii="Times New Roman" w:hAnsi="Times New Roman"/>
          <w:sz w:val="21"/>
        </w:rPr>
        <w:t>2008</w:t>
      </w:r>
      <w:r>
        <w:rPr>
          <w:rFonts w:ascii="宋体" w:eastAsia="宋体" w:hAnsi="宋体"/>
          <w:sz w:val="21"/>
        </w:rPr>
        <w:t>）记为黑石礁。岸线长度</w:t>
      </w:r>
      <w:r>
        <w:rPr>
          <w:rFonts w:ascii="Times New Roman" w:hAnsi="Times New Roman"/>
          <w:sz w:val="21"/>
        </w:rPr>
        <w:t>126</w:t>
      </w:r>
      <w:r>
        <w:rPr>
          <w:rFonts w:ascii="宋体" w:eastAsia="宋体" w:hAnsi="宋体"/>
          <w:sz w:val="21"/>
        </w:rPr>
        <w:t>米，面积</w:t>
      </w:r>
      <w:r>
        <w:rPr>
          <w:rFonts w:ascii="Times New Roman" w:hAnsi="Times New Roman"/>
          <w:sz w:val="21"/>
        </w:rPr>
        <w:t>1055</w:t>
      </w:r>
      <w:r>
        <w:rPr>
          <w:rFonts w:ascii="宋体" w:eastAsia="宋体" w:hAnsi="宋体"/>
          <w:sz w:val="21"/>
        </w:rPr>
        <w:t>平方米，最高点高程</w:t>
      </w:r>
      <w:r>
        <w:rPr>
          <w:rFonts w:ascii="Times New Roman" w:hAnsi="Times New Roman"/>
          <w:sz w:val="21"/>
        </w:rPr>
        <w:t>24.8</w:t>
      </w:r>
      <w:r>
        <w:rPr>
          <w:rFonts w:ascii="宋体" w:eastAsia="宋体" w:hAnsi="宋体"/>
          <w:sz w:val="21"/>
        </w:rPr>
        <w:t>米。基岩岛，主要由片麻岩构成，低潮时岛体周边礁石裸露。顶部土壤层较薄，生长草本植物。</w:t>
      </w:r>
      <w:r>
        <w:rPr>
          <w:rFonts w:ascii="Times New Roman" w:hAnsi="Times New Roman"/>
          <w:sz w:val="21"/>
        </w:rPr>
        <w:t xml:space="preserve"> </w:t>
      </w:r>
    </w:p>
    <w:p w14:paraId="580A201D" w14:textId="77777777" w:rsidR="00600B89" w:rsidRDefault="006B5F12">
      <w:r>
        <w:rPr>
          <w:rFonts w:ascii="宋体" w:eastAsia="宋体" w:hAnsi="宋体"/>
          <w:b/>
          <w:sz w:val="24"/>
        </w:rPr>
        <w:t>白石礁（</w:t>
      </w:r>
      <w:r>
        <w:rPr>
          <w:rFonts w:ascii="Times New Roman" w:hAnsi="Times New Roman"/>
          <w:b/>
          <w:sz w:val="24"/>
        </w:rPr>
        <w:t>Báishí Jiāo</w:t>
      </w:r>
      <w:r>
        <w:rPr>
          <w:rFonts w:ascii="宋体" w:eastAsia="宋体" w:hAnsi="宋体"/>
          <w:b/>
          <w:sz w:val="24"/>
        </w:rPr>
        <w:t>）</w:t>
      </w:r>
      <w:r>
        <w:rPr>
          <w:rFonts w:ascii="Times New Roman" w:hAnsi="Times New Roman"/>
          <w:b/>
          <w:sz w:val="24"/>
        </w:rPr>
        <w:t xml:space="preserve"> </w:t>
      </w:r>
    </w:p>
    <w:p w14:paraId="177ECBB5" w14:textId="77777777" w:rsidR="00600B89" w:rsidRDefault="006B5F12">
      <w:r>
        <w:rPr>
          <w:rFonts w:ascii="宋体" w:eastAsia="宋体" w:hAnsi="宋体"/>
          <w:sz w:val="21"/>
        </w:rPr>
        <w:lastRenderedPageBreak/>
        <w:t>北纬</w:t>
      </w:r>
      <w:r>
        <w:rPr>
          <w:rFonts w:ascii="Times New Roman" w:hAnsi="Times New Roman"/>
          <w:sz w:val="21"/>
        </w:rPr>
        <w:t>39°26.0′</w:t>
      </w:r>
      <w:r>
        <w:rPr>
          <w:rFonts w:ascii="宋体" w:eastAsia="宋体" w:hAnsi="宋体"/>
          <w:sz w:val="21"/>
        </w:rPr>
        <w:t>，东经</w:t>
      </w:r>
      <w:r>
        <w:rPr>
          <w:rFonts w:ascii="Times New Roman" w:hAnsi="Times New Roman"/>
          <w:sz w:val="21"/>
        </w:rPr>
        <w:t>123°06.3′</w:t>
      </w:r>
      <w:r>
        <w:rPr>
          <w:rFonts w:ascii="宋体" w:eastAsia="宋体" w:hAnsi="宋体"/>
          <w:sz w:val="21"/>
        </w:rPr>
        <w:t>。位于黄海北部大连庄河市王家镇海域，距大王家岛最近点</w:t>
      </w:r>
      <w:r>
        <w:rPr>
          <w:rFonts w:ascii="Times New Roman" w:hAnsi="Times New Roman"/>
          <w:sz w:val="21"/>
        </w:rPr>
        <w:t>980</w:t>
      </w:r>
      <w:r>
        <w:rPr>
          <w:rFonts w:ascii="宋体" w:eastAsia="宋体" w:hAnsi="宋体"/>
          <w:sz w:val="21"/>
        </w:rPr>
        <w:t>米。因礁体呈白色而得名。《大连海域地名志》（</w:t>
      </w:r>
      <w:r>
        <w:rPr>
          <w:rFonts w:ascii="Times New Roman" w:hAnsi="Times New Roman"/>
          <w:sz w:val="21"/>
        </w:rPr>
        <w:t>1989</w:t>
      </w:r>
      <w:r>
        <w:rPr>
          <w:rFonts w:ascii="宋体" w:eastAsia="宋体" w:hAnsi="宋体"/>
          <w:sz w:val="21"/>
        </w:rPr>
        <w:t>）和《中国海域地名图集》（</w:t>
      </w:r>
      <w:r>
        <w:rPr>
          <w:rFonts w:ascii="Times New Roman" w:hAnsi="Times New Roman"/>
          <w:sz w:val="21"/>
        </w:rPr>
        <w:t>1991</w:t>
      </w:r>
      <w:r>
        <w:rPr>
          <w:rFonts w:ascii="宋体" w:eastAsia="宋体" w:hAnsi="宋体"/>
          <w:sz w:val="21"/>
        </w:rPr>
        <w:t>）记为白石礁。岸线长度</w:t>
      </w:r>
      <w:r>
        <w:rPr>
          <w:rFonts w:ascii="Times New Roman" w:hAnsi="Times New Roman"/>
          <w:sz w:val="21"/>
        </w:rPr>
        <w:t>262</w:t>
      </w:r>
      <w:r>
        <w:rPr>
          <w:rFonts w:ascii="宋体" w:eastAsia="宋体" w:hAnsi="宋体"/>
          <w:sz w:val="21"/>
        </w:rPr>
        <w:t>米，面积</w:t>
      </w:r>
      <w:r>
        <w:rPr>
          <w:rFonts w:ascii="Times New Roman" w:hAnsi="Times New Roman"/>
          <w:sz w:val="21"/>
        </w:rPr>
        <w:t>1071</w:t>
      </w:r>
      <w:r>
        <w:rPr>
          <w:rFonts w:ascii="宋体" w:eastAsia="宋体" w:hAnsi="宋体"/>
          <w:sz w:val="21"/>
        </w:rPr>
        <w:t>平方米，最高点高程</w:t>
      </w:r>
      <w:r>
        <w:rPr>
          <w:rFonts w:ascii="Times New Roman" w:hAnsi="Times New Roman"/>
          <w:sz w:val="21"/>
        </w:rPr>
        <w:t>31</w:t>
      </w:r>
      <w:r>
        <w:rPr>
          <w:rFonts w:ascii="宋体" w:eastAsia="宋体" w:hAnsi="宋体"/>
          <w:sz w:val="21"/>
        </w:rPr>
        <w:t>米。基岩岛，由白云岩构成，四周岩壁陡峭，周边多暗礁，无土壤和植被。</w:t>
      </w:r>
      <w:r>
        <w:rPr>
          <w:rFonts w:ascii="Times New Roman" w:hAnsi="Times New Roman"/>
          <w:sz w:val="21"/>
        </w:rPr>
        <w:t xml:space="preserve"> </w:t>
      </w:r>
    </w:p>
    <w:p w14:paraId="7659AA0E" w14:textId="77777777" w:rsidR="00600B89" w:rsidRDefault="006B5F12">
      <w:pPr>
        <w:rPr>
          <w:lang w:eastAsia="zh-CN"/>
        </w:rPr>
      </w:pPr>
      <w:r>
        <w:rPr>
          <w:rFonts w:ascii="宋体" w:eastAsia="宋体" w:hAnsi="宋体"/>
          <w:b/>
          <w:sz w:val="24"/>
          <w:lang w:eastAsia="zh-CN"/>
        </w:rPr>
        <w:t>白石礁东岛（</w:t>
      </w:r>
      <w:r>
        <w:rPr>
          <w:rFonts w:ascii="Times New Roman" w:hAnsi="Times New Roman"/>
          <w:b/>
          <w:sz w:val="24"/>
          <w:lang w:eastAsia="zh-CN"/>
        </w:rPr>
        <w:t>Báishíjiāo Dōngdǎo</w:t>
      </w:r>
      <w:r>
        <w:rPr>
          <w:rFonts w:ascii="宋体" w:eastAsia="宋体" w:hAnsi="宋体"/>
          <w:b/>
          <w:sz w:val="24"/>
          <w:lang w:eastAsia="zh-CN"/>
        </w:rPr>
        <w:t>）</w:t>
      </w:r>
      <w:r>
        <w:rPr>
          <w:rFonts w:ascii="Times New Roman" w:hAnsi="Times New Roman"/>
          <w:b/>
          <w:sz w:val="24"/>
          <w:lang w:eastAsia="zh-CN"/>
        </w:rPr>
        <w:t xml:space="preserve"> </w:t>
      </w:r>
    </w:p>
    <w:p w14:paraId="68DDC9FA" w14:textId="77777777" w:rsidR="00600B89" w:rsidRDefault="006B5F12">
      <w:r>
        <w:rPr>
          <w:rFonts w:ascii="宋体" w:eastAsia="宋体" w:hAnsi="宋体"/>
          <w:sz w:val="21"/>
          <w:lang w:eastAsia="zh-CN"/>
        </w:rPr>
        <w:t>北纬</w:t>
      </w:r>
      <w:r>
        <w:rPr>
          <w:rFonts w:ascii="Times New Roman" w:hAnsi="Times New Roman"/>
          <w:sz w:val="21"/>
          <w:lang w:eastAsia="zh-CN"/>
        </w:rPr>
        <w:t>39°26.0′</w:t>
      </w:r>
      <w:r>
        <w:rPr>
          <w:rFonts w:ascii="宋体" w:eastAsia="宋体" w:hAnsi="宋体"/>
          <w:sz w:val="21"/>
          <w:lang w:eastAsia="zh-CN"/>
        </w:rPr>
        <w:t>，东经</w:t>
      </w:r>
      <w:r>
        <w:rPr>
          <w:rFonts w:ascii="Times New Roman" w:hAnsi="Times New Roman"/>
          <w:sz w:val="21"/>
          <w:lang w:eastAsia="zh-CN"/>
        </w:rPr>
        <w:t>123°06.4′</w:t>
      </w:r>
      <w:r>
        <w:rPr>
          <w:rFonts w:ascii="宋体" w:eastAsia="宋体" w:hAnsi="宋体"/>
          <w:sz w:val="21"/>
          <w:lang w:eastAsia="zh-CN"/>
        </w:rPr>
        <w:t>。位于黄海北部大连庄河市王家镇海域，距大王家岛最近点</w:t>
      </w:r>
      <w:r>
        <w:rPr>
          <w:rFonts w:ascii="Times New Roman" w:hAnsi="Times New Roman"/>
          <w:sz w:val="21"/>
          <w:lang w:eastAsia="zh-CN"/>
        </w:rPr>
        <w:t>1.06</w:t>
      </w:r>
      <w:r>
        <w:rPr>
          <w:rFonts w:ascii="宋体" w:eastAsia="宋体" w:hAnsi="宋体"/>
          <w:sz w:val="21"/>
          <w:lang w:eastAsia="zh-CN"/>
        </w:rPr>
        <w:t>千米。位于白石礁东侧，故名。</w:t>
      </w:r>
      <w:r>
        <w:rPr>
          <w:rFonts w:ascii="宋体" w:eastAsia="宋体" w:hAnsi="宋体"/>
          <w:sz w:val="21"/>
        </w:rPr>
        <w:t>岸线长度</w:t>
      </w:r>
      <w:r>
        <w:rPr>
          <w:rFonts w:ascii="Times New Roman" w:hAnsi="Times New Roman"/>
          <w:sz w:val="21"/>
        </w:rPr>
        <w:t>109</w:t>
      </w:r>
      <w:r>
        <w:rPr>
          <w:rFonts w:ascii="宋体" w:eastAsia="宋体" w:hAnsi="宋体"/>
          <w:sz w:val="21"/>
        </w:rPr>
        <w:t>米，面积</w:t>
      </w:r>
      <w:r>
        <w:rPr>
          <w:rFonts w:ascii="Times New Roman" w:hAnsi="Times New Roman"/>
          <w:sz w:val="21"/>
        </w:rPr>
        <w:t>500</w:t>
      </w:r>
      <w:r>
        <w:rPr>
          <w:rFonts w:ascii="宋体" w:eastAsia="宋体" w:hAnsi="宋体"/>
          <w:sz w:val="21"/>
        </w:rPr>
        <w:t>平方米，最高点高程</w:t>
      </w:r>
      <w:r>
        <w:rPr>
          <w:rFonts w:ascii="Times New Roman" w:hAnsi="Times New Roman"/>
          <w:sz w:val="21"/>
        </w:rPr>
        <w:t>4</w:t>
      </w:r>
      <w:r>
        <w:rPr>
          <w:rFonts w:ascii="宋体" w:eastAsia="宋体" w:hAnsi="宋体"/>
          <w:sz w:val="21"/>
        </w:rPr>
        <w:t>米。基岩岛，由白云岩构成，四周岩壁陡峭，无土壤和植被。</w:t>
      </w:r>
      <w:r>
        <w:rPr>
          <w:rFonts w:ascii="Times New Roman" w:hAnsi="Times New Roman"/>
          <w:sz w:val="21"/>
        </w:rPr>
        <w:t xml:space="preserve"> </w:t>
      </w:r>
    </w:p>
    <w:p w14:paraId="1F9A756E" w14:textId="77777777" w:rsidR="00600B89" w:rsidRDefault="006B5F12">
      <w:pPr>
        <w:rPr>
          <w:lang w:eastAsia="zh-CN"/>
        </w:rPr>
      </w:pPr>
      <w:r>
        <w:rPr>
          <w:rFonts w:ascii="宋体" w:eastAsia="宋体" w:hAnsi="宋体"/>
          <w:b/>
          <w:sz w:val="24"/>
          <w:lang w:eastAsia="zh-CN"/>
        </w:rPr>
        <w:t>白石礁西岛（</w:t>
      </w:r>
      <w:r>
        <w:rPr>
          <w:rFonts w:ascii="Times New Roman" w:hAnsi="Times New Roman"/>
          <w:b/>
          <w:sz w:val="24"/>
          <w:lang w:eastAsia="zh-CN"/>
        </w:rPr>
        <w:t>Báishíjiāo Xīdǎo</w:t>
      </w:r>
      <w:r>
        <w:rPr>
          <w:rFonts w:ascii="宋体" w:eastAsia="宋体" w:hAnsi="宋体"/>
          <w:b/>
          <w:sz w:val="24"/>
          <w:lang w:eastAsia="zh-CN"/>
        </w:rPr>
        <w:t>）</w:t>
      </w:r>
      <w:r>
        <w:rPr>
          <w:rFonts w:ascii="Times New Roman" w:hAnsi="Times New Roman"/>
          <w:b/>
          <w:sz w:val="24"/>
          <w:lang w:eastAsia="zh-CN"/>
        </w:rPr>
        <w:t xml:space="preserve"> </w:t>
      </w:r>
    </w:p>
    <w:p w14:paraId="0397CF3C"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39°26.0′</w:t>
      </w:r>
      <w:r>
        <w:rPr>
          <w:rFonts w:ascii="宋体" w:eastAsia="宋体" w:hAnsi="宋体"/>
          <w:sz w:val="21"/>
          <w:lang w:eastAsia="zh-CN"/>
        </w:rPr>
        <w:t>，东经</w:t>
      </w:r>
      <w:r>
        <w:rPr>
          <w:rFonts w:ascii="Times New Roman" w:hAnsi="Times New Roman"/>
          <w:sz w:val="21"/>
          <w:lang w:eastAsia="zh-CN"/>
        </w:rPr>
        <w:t>123°06.2′</w:t>
      </w:r>
      <w:r>
        <w:rPr>
          <w:rFonts w:ascii="宋体" w:eastAsia="宋体" w:hAnsi="宋体"/>
          <w:sz w:val="21"/>
          <w:lang w:eastAsia="zh-CN"/>
        </w:rPr>
        <w:t>。位于黄海北部大连庄河市王家镇海域，距大王家岛最近点</w:t>
      </w:r>
      <w:r>
        <w:rPr>
          <w:rFonts w:ascii="Times New Roman" w:hAnsi="Times New Roman"/>
          <w:sz w:val="21"/>
          <w:lang w:eastAsia="zh-CN"/>
        </w:rPr>
        <w:t>850</w:t>
      </w:r>
      <w:r>
        <w:rPr>
          <w:rFonts w:ascii="宋体" w:eastAsia="宋体" w:hAnsi="宋体"/>
          <w:sz w:val="21"/>
          <w:lang w:eastAsia="zh-CN"/>
        </w:rPr>
        <w:t>米。位于白石礁西侧，故名。岸线长度</w:t>
      </w:r>
      <w:r>
        <w:rPr>
          <w:rFonts w:ascii="Times New Roman" w:hAnsi="Times New Roman"/>
          <w:sz w:val="21"/>
          <w:lang w:eastAsia="zh-CN"/>
        </w:rPr>
        <w:t>66</w:t>
      </w:r>
      <w:r>
        <w:rPr>
          <w:rFonts w:ascii="宋体" w:eastAsia="宋体" w:hAnsi="宋体"/>
          <w:sz w:val="21"/>
          <w:lang w:eastAsia="zh-CN"/>
        </w:rPr>
        <w:t>米，面积</w:t>
      </w:r>
      <w:r>
        <w:rPr>
          <w:rFonts w:ascii="Times New Roman" w:hAnsi="Times New Roman"/>
          <w:sz w:val="21"/>
          <w:lang w:eastAsia="zh-CN"/>
        </w:rPr>
        <w:t>279</w:t>
      </w:r>
      <w:r>
        <w:rPr>
          <w:rFonts w:ascii="宋体" w:eastAsia="宋体" w:hAnsi="宋体"/>
          <w:sz w:val="21"/>
          <w:lang w:eastAsia="zh-CN"/>
        </w:rPr>
        <w:t>平方米，最高点高程</w:t>
      </w:r>
      <w:r>
        <w:rPr>
          <w:rFonts w:ascii="Times New Roman" w:hAnsi="Times New Roman"/>
          <w:sz w:val="21"/>
          <w:lang w:eastAsia="zh-CN"/>
        </w:rPr>
        <w:t>8</w:t>
      </w:r>
      <w:r>
        <w:rPr>
          <w:rFonts w:ascii="宋体" w:eastAsia="宋体" w:hAnsi="宋体"/>
          <w:sz w:val="21"/>
          <w:lang w:eastAsia="zh-CN"/>
        </w:rPr>
        <w:t>米。基岩岛，由白云岩构成，四周岩壁陡峭，无土壤和植被。</w:t>
      </w:r>
      <w:r>
        <w:rPr>
          <w:rFonts w:ascii="Times New Roman" w:hAnsi="Times New Roman"/>
          <w:sz w:val="21"/>
          <w:lang w:eastAsia="zh-CN"/>
        </w:rPr>
        <w:t xml:space="preserve"> </w:t>
      </w:r>
    </w:p>
    <w:p w14:paraId="71F5F534" w14:textId="77777777" w:rsidR="00600B89" w:rsidRDefault="006B5F12">
      <w:pPr>
        <w:rPr>
          <w:lang w:eastAsia="zh-CN"/>
        </w:rPr>
      </w:pPr>
      <w:r>
        <w:rPr>
          <w:rFonts w:ascii="宋体" w:eastAsia="宋体" w:hAnsi="宋体"/>
          <w:b/>
          <w:sz w:val="24"/>
          <w:lang w:eastAsia="zh-CN"/>
        </w:rPr>
        <w:t>锥石（</w:t>
      </w:r>
      <w:r>
        <w:rPr>
          <w:rFonts w:ascii="Times New Roman" w:hAnsi="Times New Roman"/>
          <w:b/>
          <w:sz w:val="24"/>
          <w:lang w:eastAsia="zh-CN"/>
        </w:rPr>
        <w:t>Zhuī Shí</w:t>
      </w:r>
      <w:r>
        <w:rPr>
          <w:rFonts w:ascii="宋体" w:eastAsia="宋体" w:hAnsi="宋体"/>
          <w:b/>
          <w:sz w:val="24"/>
          <w:lang w:eastAsia="zh-CN"/>
        </w:rPr>
        <w:t>）</w:t>
      </w:r>
      <w:r>
        <w:rPr>
          <w:rFonts w:ascii="Times New Roman" w:hAnsi="Times New Roman"/>
          <w:b/>
          <w:sz w:val="24"/>
          <w:lang w:eastAsia="zh-CN"/>
        </w:rPr>
        <w:t xml:space="preserve"> </w:t>
      </w:r>
    </w:p>
    <w:p w14:paraId="03CCC5E1" w14:textId="77777777" w:rsidR="00600B89" w:rsidRDefault="006B5F12">
      <w:r>
        <w:rPr>
          <w:rFonts w:ascii="宋体" w:eastAsia="宋体" w:hAnsi="宋体"/>
          <w:sz w:val="21"/>
        </w:rPr>
        <w:t>北纬</w:t>
      </w:r>
      <w:r>
        <w:rPr>
          <w:rFonts w:ascii="Times New Roman" w:hAnsi="Times New Roman"/>
          <w:sz w:val="21"/>
        </w:rPr>
        <w:t>39°25.9′</w:t>
      </w:r>
      <w:r>
        <w:rPr>
          <w:rFonts w:ascii="宋体" w:eastAsia="宋体" w:hAnsi="宋体"/>
          <w:sz w:val="21"/>
        </w:rPr>
        <w:t>，东经</w:t>
      </w:r>
      <w:r>
        <w:rPr>
          <w:rFonts w:ascii="Times New Roman" w:hAnsi="Times New Roman"/>
          <w:sz w:val="21"/>
        </w:rPr>
        <w:t>123°04.2′</w:t>
      </w:r>
      <w:r>
        <w:rPr>
          <w:rFonts w:ascii="宋体" w:eastAsia="宋体" w:hAnsi="宋体"/>
          <w:sz w:val="21"/>
        </w:rPr>
        <w:t>。位于黄海北部大连庄河市王家镇海域，距大王家岛最近点</w:t>
      </w:r>
      <w:r>
        <w:rPr>
          <w:rFonts w:ascii="Times New Roman" w:hAnsi="Times New Roman"/>
          <w:sz w:val="21"/>
        </w:rPr>
        <w:t>10</w:t>
      </w:r>
      <w:r>
        <w:rPr>
          <w:rFonts w:ascii="宋体" w:eastAsia="宋体" w:hAnsi="宋体"/>
          <w:sz w:val="21"/>
        </w:rPr>
        <w:t>米。因岛体形似锥子而得名。《中国海域地名图集》（</w:t>
      </w:r>
      <w:r>
        <w:rPr>
          <w:rFonts w:ascii="Times New Roman" w:hAnsi="Times New Roman"/>
          <w:sz w:val="21"/>
        </w:rPr>
        <w:t>1991</w:t>
      </w:r>
      <w:r>
        <w:rPr>
          <w:rFonts w:ascii="宋体" w:eastAsia="宋体" w:hAnsi="宋体"/>
          <w:sz w:val="21"/>
        </w:rPr>
        <w:t>）标注为锥石。岸线长度</w:t>
      </w:r>
      <w:r>
        <w:rPr>
          <w:rFonts w:ascii="Times New Roman" w:hAnsi="Times New Roman"/>
          <w:sz w:val="21"/>
        </w:rPr>
        <w:t>8</w:t>
      </w:r>
      <w:r>
        <w:rPr>
          <w:rFonts w:ascii="宋体" w:eastAsia="宋体" w:hAnsi="宋体"/>
          <w:sz w:val="21"/>
        </w:rPr>
        <w:t>米，面积</w:t>
      </w:r>
      <w:r>
        <w:rPr>
          <w:rFonts w:ascii="Times New Roman" w:hAnsi="Times New Roman"/>
          <w:sz w:val="21"/>
        </w:rPr>
        <w:t>5</w:t>
      </w:r>
      <w:r>
        <w:rPr>
          <w:rFonts w:ascii="宋体" w:eastAsia="宋体" w:hAnsi="宋体"/>
          <w:sz w:val="21"/>
        </w:rPr>
        <w:t>平方米，最高点高程</w:t>
      </w:r>
      <w:r>
        <w:rPr>
          <w:rFonts w:ascii="Times New Roman" w:hAnsi="Times New Roman"/>
          <w:sz w:val="21"/>
        </w:rPr>
        <w:t>4</w:t>
      </w:r>
      <w:r>
        <w:rPr>
          <w:rFonts w:ascii="宋体" w:eastAsia="宋体" w:hAnsi="宋体"/>
          <w:sz w:val="21"/>
        </w:rPr>
        <w:t>米。基岩岛，四周岩壁陡峭，低潮时有裸露的沙砾滩与大王家岛连接，无土壤和植被。</w:t>
      </w:r>
      <w:r>
        <w:rPr>
          <w:rFonts w:ascii="Times New Roman" w:hAnsi="Times New Roman"/>
          <w:sz w:val="21"/>
        </w:rPr>
        <w:t xml:space="preserve"> </w:t>
      </w:r>
    </w:p>
    <w:p w14:paraId="61CFF11F" w14:textId="77777777" w:rsidR="00600B89" w:rsidRDefault="006B5F12">
      <w:pPr>
        <w:rPr>
          <w:lang w:eastAsia="zh-CN"/>
        </w:rPr>
      </w:pPr>
      <w:r>
        <w:rPr>
          <w:rFonts w:ascii="宋体" w:eastAsia="宋体" w:hAnsi="宋体"/>
          <w:b/>
          <w:sz w:val="24"/>
          <w:lang w:eastAsia="zh-CN"/>
        </w:rPr>
        <w:t>盐锅坨子（</w:t>
      </w:r>
      <w:r>
        <w:rPr>
          <w:rFonts w:ascii="Times New Roman" w:hAnsi="Times New Roman"/>
          <w:b/>
          <w:sz w:val="24"/>
          <w:lang w:eastAsia="zh-CN"/>
        </w:rPr>
        <w:t>Yánguō Tuózi</w:t>
      </w:r>
      <w:r>
        <w:rPr>
          <w:rFonts w:ascii="宋体" w:eastAsia="宋体" w:hAnsi="宋体"/>
          <w:b/>
          <w:sz w:val="24"/>
          <w:lang w:eastAsia="zh-CN"/>
        </w:rPr>
        <w:t>）</w:t>
      </w:r>
      <w:r>
        <w:rPr>
          <w:rFonts w:ascii="Times New Roman" w:hAnsi="Times New Roman"/>
          <w:b/>
          <w:sz w:val="24"/>
          <w:lang w:eastAsia="zh-CN"/>
        </w:rPr>
        <w:t xml:space="preserve"> </w:t>
      </w:r>
    </w:p>
    <w:p w14:paraId="01622ECC" w14:textId="77777777" w:rsidR="00600B89" w:rsidRDefault="006B5F12">
      <w:r>
        <w:rPr>
          <w:rFonts w:ascii="宋体" w:eastAsia="宋体" w:hAnsi="宋体"/>
          <w:sz w:val="21"/>
        </w:rPr>
        <w:t>北纬</w:t>
      </w:r>
      <w:r>
        <w:rPr>
          <w:rFonts w:ascii="Times New Roman" w:hAnsi="Times New Roman"/>
          <w:sz w:val="21"/>
        </w:rPr>
        <w:t>39°47.8′</w:t>
      </w:r>
      <w:r>
        <w:rPr>
          <w:rFonts w:ascii="宋体" w:eastAsia="宋体" w:hAnsi="宋体"/>
          <w:sz w:val="21"/>
        </w:rPr>
        <w:t>，东经</w:t>
      </w:r>
      <w:r>
        <w:rPr>
          <w:rFonts w:ascii="Times New Roman" w:hAnsi="Times New Roman"/>
          <w:sz w:val="21"/>
        </w:rPr>
        <w:t>123°36.6′</w:t>
      </w:r>
      <w:r>
        <w:rPr>
          <w:rFonts w:ascii="宋体" w:eastAsia="宋体" w:hAnsi="宋体"/>
          <w:sz w:val="21"/>
        </w:rPr>
        <w:t>。位于黄海北部丹东东港市菩萨庙镇海域，距大陆最近点</w:t>
      </w:r>
      <w:r>
        <w:rPr>
          <w:rFonts w:ascii="Times New Roman" w:hAnsi="Times New Roman"/>
          <w:sz w:val="21"/>
        </w:rPr>
        <w:t>3.48</w:t>
      </w:r>
      <w:r>
        <w:rPr>
          <w:rFonts w:ascii="宋体" w:eastAsia="宋体" w:hAnsi="宋体"/>
          <w:sz w:val="21"/>
        </w:rPr>
        <w:t>千米。因周围有盐田分布而得名。《中国海域地名图集》（</w:t>
      </w:r>
      <w:r>
        <w:rPr>
          <w:rFonts w:ascii="Times New Roman" w:hAnsi="Times New Roman"/>
          <w:sz w:val="21"/>
        </w:rPr>
        <w:t>1991</w:t>
      </w:r>
      <w:r>
        <w:rPr>
          <w:rFonts w:ascii="宋体" w:eastAsia="宋体" w:hAnsi="宋体"/>
          <w:sz w:val="21"/>
        </w:rPr>
        <w:t>）标注为盐锅坨子。岛体呈东北</w:t>
      </w:r>
      <w:r>
        <w:rPr>
          <w:rFonts w:ascii="Times New Roman" w:hAnsi="Times New Roman"/>
          <w:sz w:val="21"/>
        </w:rPr>
        <w:t>—</w:t>
      </w:r>
      <w:r>
        <w:rPr>
          <w:rFonts w:ascii="宋体" w:eastAsia="宋体" w:hAnsi="宋体"/>
          <w:sz w:val="21"/>
        </w:rPr>
        <w:t>西南走向，岸线长度</w:t>
      </w:r>
      <w:r>
        <w:rPr>
          <w:rFonts w:ascii="Times New Roman" w:hAnsi="Times New Roman"/>
          <w:sz w:val="21"/>
        </w:rPr>
        <w:t>1.11</w:t>
      </w:r>
      <w:r>
        <w:rPr>
          <w:rFonts w:ascii="宋体" w:eastAsia="宋体" w:hAnsi="宋体"/>
          <w:sz w:val="21"/>
        </w:rPr>
        <w:t>千米，面积</w:t>
      </w:r>
      <w:r>
        <w:rPr>
          <w:rFonts w:ascii="Times New Roman" w:hAnsi="Times New Roman"/>
          <w:sz w:val="21"/>
        </w:rPr>
        <w:t>0.0647</w:t>
      </w:r>
      <w:r>
        <w:rPr>
          <w:rFonts w:ascii="宋体" w:eastAsia="宋体" w:hAnsi="宋体"/>
          <w:sz w:val="21"/>
        </w:rPr>
        <w:t>平方千米，最高点高程</w:t>
      </w:r>
      <w:r>
        <w:rPr>
          <w:rFonts w:ascii="Times New Roman" w:hAnsi="Times New Roman"/>
          <w:sz w:val="21"/>
        </w:rPr>
        <w:t>36</w:t>
      </w:r>
      <w:r>
        <w:rPr>
          <w:rFonts w:ascii="宋体" w:eastAsia="宋体" w:hAnsi="宋体"/>
          <w:sz w:val="21"/>
        </w:rPr>
        <w:t>米。基岩岛，地表为酸性岩类上发育的棕壤土，植被茂盛。由养殖围堰堤坝与大陆连接，水电从小岛引入。海岛北部为封山育林区，植被以乔木为主；南部建有水产养殖公司和海珍品苗种培育室，驻有渔业生产临时人员。周边海域为围海养殖区和盐田区。</w:t>
      </w:r>
      <w:r>
        <w:rPr>
          <w:rFonts w:ascii="Times New Roman" w:hAnsi="Times New Roman"/>
          <w:sz w:val="21"/>
        </w:rPr>
        <w:t xml:space="preserve"> </w:t>
      </w:r>
    </w:p>
    <w:p w14:paraId="2EA9F73E" w14:textId="77777777" w:rsidR="00600B89" w:rsidRDefault="006B5F12">
      <w:pPr>
        <w:rPr>
          <w:lang w:eastAsia="zh-CN"/>
        </w:rPr>
      </w:pPr>
      <w:r>
        <w:rPr>
          <w:rFonts w:ascii="宋体" w:eastAsia="宋体" w:hAnsi="宋体"/>
          <w:b/>
          <w:sz w:val="24"/>
          <w:lang w:eastAsia="zh-CN"/>
        </w:rPr>
        <w:t>獐岛（</w:t>
      </w:r>
      <w:r>
        <w:rPr>
          <w:rFonts w:ascii="Times New Roman" w:hAnsi="Times New Roman"/>
          <w:b/>
          <w:sz w:val="24"/>
          <w:lang w:eastAsia="zh-CN"/>
        </w:rPr>
        <w:t>Zhāng Dǎo</w:t>
      </w:r>
      <w:r>
        <w:rPr>
          <w:rFonts w:ascii="宋体" w:eastAsia="宋体" w:hAnsi="宋体"/>
          <w:b/>
          <w:sz w:val="24"/>
          <w:lang w:eastAsia="zh-CN"/>
        </w:rPr>
        <w:t>）</w:t>
      </w:r>
      <w:r>
        <w:rPr>
          <w:rFonts w:ascii="Times New Roman" w:hAnsi="Times New Roman"/>
          <w:b/>
          <w:sz w:val="24"/>
          <w:lang w:eastAsia="zh-CN"/>
        </w:rPr>
        <w:t xml:space="preserve"> </w:t>
      </w:r>
    </w:p>
    <w:p w14:paraId="497EC2AA" w14:textId="77777777" w:rsidR="00600B89" w:rsidRDefault="006B5F12">
      <w:r>
        <w:rPr>
          <w:rFonts w:ascii="宋体" w:eastAsia="宋体" w:hAnsi="宋体"/>
          <w:sz w:val="21"/>
          <w:lang w:eastAsia="zh-CN"/>
        </w:rPr>
        <w:t>北纬</w:t>
      </w:r>
      <w:r>
        <w:rPr>
          <w:rFonts w:ascii="Times New Roman" w:hAnsi="Times New Roman"/>
          <w:sz w:val="21"/>
          <w:lang w:eastAsia="zh-CN"/>
        </w:rPr>
        <w:t>39°47.6′</w:t>
      </w:r>
      <w:r>
        <w:rPr>
          <w:rFonts w:ascii="宋体" w:eastAsia="宋体" w:hAnsi="宋体"/>
          <w:sz w:val="21"/>
          <w:lang w:eastAsia="zh-CN"/>
        </w:rPr>
        <w:t>，东经</w:t>
      </w:r>
      <w:r>
        <w:rPr>
          <w:rFonts w:ascii="Times New Roman" w:hAnsi="Times New Roman"/>
          <w:sz w:val="21"/>
          <w:lang w:eastAsia="zh-CN"/>
        </w:rPr>
        <w:t>123°48.9′</w:t>
      </w:r>
      <w:r>
        <w:rPr>
          <w:rFonts w:ascii="宋体" w:eastAsia="宋体" w:hAnsi="宋体"/>
          <w:sz w:val="21"/>
          <w:lang w:eastAsia="zh-CN"/>
        </w:rPr>
        <w:t>。位于黄海北部丹东东港市北井子镇海域，距大陆最近点</w:t>
      </w:r>
      <w:r>
        <w:rPr>
          <w:rFonts w:ascii="Times New Roman" w:hAnsi="Times New Roman"/>
          <w:sz w:val="21"/>
          <w:lang w:eastAsia="zh-CN"/>
        </w:rPr>
        <w:t>4.62</w:t>
      </w:r>
      <w:r>
        <w:rPr>
          <w:rFonts w:ascii="宋体" w:eastAsia="宋体" w:hAnsi="宋体"/>
          <w:sz w:val="21"/>
          <w:lang w:eastAsia="zh-CN"/>
        </w:rPr>
        <w:t>千米。传说两个小仙女变成了獐、鹿在林中闲逛，后被猎人发现，一枝箭射进獐的咽喉。就在马上被猎人捉住之时，獐奋力跳进大海，变成了像獐一样的岛，故名。</w:t>
      </w:r>
      <w:r>
        <w:rPr>
          <w:rFonts w:ascii="宋体" w:eastAsia="宋体" w:hAnsi="宋体"/>
          <w:sz w:val="21"/>
        </w:rPr>
        <w:t>曾名小鹿岛。《辽宁省海域地名录》（</w:t>
      </w:r>
      <w:r>
        <w:rPr>
          <w:rFonts w:ascii="Times New Roman" w:hAnsi="Times New Roman"/>
          <w:sz w:val="21"/>
        </w:rPr>
        <w:t>1987</w:t>
      </w:r>
      <w:r>
        <w:rPr>
          <w:rFonts w:ascii="宋体" w:eastAsia="宋体" w:hAnsi="宋体"/>
          <w:sz w:val="21"/>
        </w:rPr>
        <w:t>）、《中国海域地名志》（</w:t>
      </w:r>
      <w:r>
        <w:rPr>
          <w:rFonts w:ascii="Times New Roman" w:hAnsi="Times New Roman"/>
          <w:sz w:val="21"/>
        </w:rPr>
        <w:t>1989</w:t>
      </w:r>
      <w:r>
        <w:rPr>
          <w:rFonts w:ascii="宋体" w:eastAsia="宋体" w:hAnsi="宋体"/>
          <w:sz w:val="21"/>
        </w:rPr>
        <w:t>）、《中国海域地名图集》（</w:t>
      </w:r>
      <w:r>
        <w:rPr>
          <w:rFonts w:ascii="Times New Roman" w:hAnsi="Times New Roman"/>
          <w:sz w:val="21"/>
        </w:rPr>
        <w:t>1991</w:t>
      </w:r>
      <w:r>
        <w:rPr>
          <w:rFonts w:ascii="宋体" w:eastAsia="宋体" w:hAnsi="宋体"/>
          <w:sz w:val="21"/>
        </w:rPr>
        <w:t>）、《东沟县志》（</w:t>
      </w:r>
      <w:r>
        <w:rPr>
          <w:rFonts w:ascii="Times New Roman" w:hAnsi="Times New Roman"/>
          <w:sz w:val="21"/>
        </w:rPr>
        <w:t>1994</w:t>
      </w:r>
      <w:r>
        <w:rPr>
          <w:rFonts w:ascii="宋体" w:eastAsia="宋体" w:hAnsi="宋体"/>
          <w:sz w:val="21"/>
        </w:rPr>
        <w:t>）、《全国海岛名称与代码》（</w:t>
      </w:r>
      <w:r>
        <w:rPr>
          <w:rFonts w:ascii="Times New Roman" w:hAnsi="Times New Roman"/>
          <w:sz w:val="21"/>
        </w:rPr>
        <w:t>2008</w:t>
      </w:r>
      <w:r>
        <w:rPr>
          <w:rFonts w:ascii="宋体" w:eastAsia="宋体" w:hAnsi="宋体"/>
          <w:sz w:val="21"/>
        </w:rPr>
        <w:t>）记载为獐岛。岛体呈马鞍形，东北</w:t>
      </w:r>
      <w:r>
        <w:rPr>
          <w:rFonts w:ascii="Times New Roman" w:hAnsi="Times New Roman"/>
          <w:sz w:val="21"/>
        </w:rPr>
        <w:t>—</w:t>
      </w:r>
      <w:r>
        <w:rPr>
          <w:rFonts w:ascii="宋体" w:eastAsia="宋体" w:hAnsi="宋体"/>
          <w:sz w:val="21"/>
        </w:rPr>
        <w:t>西南走向。岸线长度</w:t>
      </w:r>
      <w:r>
        <w:rPr>
          <w:rFonts w:ascii="Times New Roman" w:hAnsi="Times New Roman"/>
          <w:sz w:val="21"/>
        </w:rPr>
        <w:t>4.54</w:t>
      </w:r>
      <w:r>
        <w:rPr>
          <w:rFonts w:ascii="宋体" w:eastAsia="宋体" w:hAnsi="宋体"/>
          <w:sz w:val="21"/>
        </w:rPr>
        <w:t>千米，面积</w:t>
      </w:r>
      <w:r>
        <w:rPr>
          <w:rFonts w:ascii="Times New Roman" w:hAnsi="Times New Roman"/>
          <w:sz w:val="21"/>
        </w:rPr>
        <w:t>0.6077</w:t>
      </w:r>
      <w:r>
        <w:rPr>
          <w:rFonts w:ascii="宋体" w:eastAsia="宋体" w:hAnsi="宋体"/>
          <w:sz w:val="21"/>
        </w:rPr>
        <w:t>平方千米，最高点高程</w:t>
      </w:r>
      <w:r>
        <w:rPr>
          <w:rFonts w:ascii="Times New Roman" w:hAnsi="Times New Roman"/>
          <w:sz w:val="21"/>
        </w:rPr>
        <w:t>71.7</w:t>
      </w:r>
      <w:r>
        <w:rPr>
          <w:rFonts w:ascii="宋体" w:eastAsia="宋体" w:hAnsi="宋体"/>
          <w:sz w:val="21"/>
        </w:rPr>
        <w:t>米。基岩岛，主要由石英砂岩和云母片岩构成。地势东西较平，南部坡缓，海岸有沙滩，东、西、北部岩石陡峭。地表为风化壳，发育砂土和黄粘土，植被茂密，乔木以槐树为主。</w:t>
      </w:r>
      <w:r>
        <w:rPr>
          <w:rFonts w:ascii="Times New Roman" w:hAnsi="Times New Roman"/>
          <w:sz w:val="21"/>
        </w:rPr>
        <w:t xml:space="preserve"> </w:t>
      </w:r>
    </w:p>
    <w:p w14:paraId="1EFEE17E" w14:textId="77777777" w:rsidR="00600B89" w:rsidRDefault="006B5F12">
      <w:pPr>
        <w:rPr>
          <w:lang w:eastAsia="zh-CN"/>
        </w:rPr>
      </w:pPr>
      <w:r>
        <w:rPr>
          <w:rFonts w:ascii="宋体" w:eastAsia="宋体" w:hAnsi="宋体"/>
          <w:sz w:val="21"/>
          <w:lang w:eastAsia="zh-CN"/>
        </w:rPr>
        <w:lastRenderedPageBreak/>
        <w:t>该岛自唐朝即有人居住，周边海域是近代中日甲午海战战场。村级有居民海岛，</w:t>
      </w:r>
      <w:r>
        <w:rPr>
          <w:rFonts w:ascii="Times New Roman" w:hAnsi="Times New Roman"/>
          <w:sz w:val="21"/>
          <w:lang w:eastAsia="zh-CN"/>
        </w:rPr>
        <w:t>2011</w:t>
      </w:r>
      <w:r>
        <w:rPr>
          <w:rFonts w:ascii="宋体" w:eastAsia="宋体" w:hAnsi="宋体"/>
          <w:sz w:val="21"/>
          <w:lang w:eastAsia="zh-CN"/>
        </w:rPr>
        <w:t>年户籍人口</w:t>
      </w:r>
      <w:r>
        <w:rPr>
          <w:rFonts w:ascii="Times New Roman" w:hAnsi="Times New Roman"/>
          <w:sz w:val="21"/>
          <w:lang w:eastAsia="zh-CN"/>
        </w:rPr>
        <w:t>616</w:t>
      </w:r>
      <w:r>
        <w:rPr>
          <w:rFonts w:ascii="宋体" w:eastAsia="宋体" w:hAnsi="宋体"/>
          <w:sz w:val="21"/>
          <w:lang w:eastAsia="zh-CN"/>
        </w:rPr>
        <w:t>人，常住人口</w:t>
      </w:r>
      <w:r>
        <w:rPr>
          <w:rFonts w:ascii="Times New Roman" w:hAnsi="Times New Roman"/>
          <w:sz w:val="21"/>
          <w:lang w:eastAsia="zh-CN"/>
        </w:rPr>
        <w:t>500</w:t>
      </w:r>
      <w:r>
        <w:rPr>
          <w:rFonts w:ascii="宋体" w:eastAsia="宋体" w:hAnsi="宋体"/>
          <w:sz w:val="21"/>
          <w:lang w:eastAsia="zh-CN"/>
        </w:rPr>
        <w:t>余人，水电通过海底电缆和管道从大陆输入。陆岛交通有客运码头和渔业码头，岛内交通有水泥路和石板铺成的环岛路。岛上建有民居、商店、学校、卫生所、农家乐、妈祖庙等公共设施，建有水产品养殖场、修船厂等渔业设施，周边海域为围海养殖区和底播增养殖区。有海滨浴场、海蚀崖、海蚀柱、酥坨子、绵羊礁、鹰咀石等景观。海岛经济以渔业和旅游业为主。</w:t>
      </w:r>
      <w:r>
        <w:rPr>
          <w:rFonts w:ascii="Times New Roman" w:hAnsi="Times New Roman"/>
          <w:sz w:val="21"/>
          <w:lang w:eastAsia="zh-CN"/>
        </w:rPr>
        <w:t xml:space="preserve"> </w:t>
      </w:r>
    </w:p>
    <w:p w14:paraId="331D65F5" w14:textId="77777777" w:rsidR="00600B89" w:rsidRDefault="006B5F12">
      <w:pPr>
        <w:rPr>
          <w:lang w:eastAsia="zh-CN"/>
        </w:rPr>
      </w:pPr>
      <w:r>
        <w:rPr>
          <w:rFonts w:ascii="宋体" w:eastAsia="宋体" w:hAnsi="宋体"/>
          <w:b/>
          <w:sz w:val="24"/>
          <w:lang w:eastAsia="zh-CN"/>
        </w:rPr>
        <w:t>柱坨子（</w:t>
      </w:r>
      <w:r>
        <w:rPr>
          <w:rFonts w:ascii="Times New Roman" w:hAnsi="Times New Roman"/>
          <w:b/>
          <w:sz w:val="24"/>
          <w:lang w:eastAsia="zh-CN"/>
        </w:rPr>
        <w:t>Zhù Tuózi</w:t>
      </w:r>
      <w:r>
        <w:rPr>
          <w:rFonts w:ascii="宋体" w:eastAsia="宋体" w:hAnsi="宋体"/>
          <w:b/>
          <w:sz w:val="24"/>
          <w:lang w:eastAsia="zh-CN"/>
        </w:rPr>
        <w:t>）</w:t>
      </w:r>
      <w:r>
        <w:rPr>
          <w:rFonts w:ascii="Times New Roman" w:hAnsi="Times New Roman"/>
          <w:b/>
          <w:sz w:val="24"/>
          <w:lang w:eastAsia="zh-CN"/>
        </w:rPr>
        <w:t xml:space="preserve"> </w:t>
      </w:r>
    </w:p>
    <w:p w14:paraId="09DD30EA" w14:textId="77777777" w:rsidR="00600B89" w:rsidRDefault="006B5F12">
      <w:r>
        <w:rPr>
          <w:rFonts w:ascii="宋体" w:eastAsia="宋体" w:hAnsi="宋体"/>
          <w:sz w:val="21"/>
        </w:rPr>
        <w:t>北纬</w:t>
      </w:r>
      <w:r>
        <w:rPr>
          <w:rFonts w:ascii="Times New Roman" w:hAnsi="Times New Roman"/>
          <w:sz w:val="21"/>
        </w:rPr>
        <w:t>39°47.6′</w:t>
      </w:r>
      <w:r>
        <w:rPr>
          <w:rFonts w:ascii="宋体" w:eastAsia="宋体" w:hAnsi="宋体"/>
          <w:sz w:val="21"/>
        </w:rPr>
        <w:t>，东经</w:t>
      </w:r>
      <w:r>
        <w:rPr>
          <w:rFonts w:ascii="Times New Roman" w:hAnsi="Times New Roman"/>
          <w:sz w:val="21"/>
        </w:rPr>
        <w:t>123°37.2′</w:t>
      </w:r>
      <w:r>
        <w:rPr>
          <w:rFonts w:ascii="宋体" w:eastAsia="宋体" w:hAnsi="宋体"/>
          <w:sz w:val="21"/>
        </w:rPr>
        <w:t>。位于黄海北部丹东东港市菩萨庙镇海域，距大陆最近点</w:t>
      </w:r>
      <w:r>
        <w:rPr>
          <w:rFonts w:ascii="Times New Roman" w:hAnsi="Times New Roman"/>
          <w:sz w:val="21"/>
        </w:rPr>
        <w:t>4.21</w:t>
      </w:r>
      <w:r>
        <w:rPr>
          <w:rFonts w:ascii="宋体" w:eastAsia="宋体" w:hAnsi="宋体"/>
          <w:sz w:val="21"/>
        </w:rPr>
        <w:t>千米。因岛体呈圆柱状而得名。曾名光棍坨子。《辽宁省海域地名录》（</w:t>
      </w:r>
      <w:r>
        <w:rPr>
          <w:rFonts w:ascii="Times New Roman" w:hAnsi="Times New Roman"/>
          <w:sz w:val="21"/>
        </w:rPr>
        <w:t>1987</w:t>
      </w:r>
      <w:r>
        <w:rPr>
          <w:rFonts w:ascii="宋体" w:eastAsia="宋体" w:hAnsi="宋体"/>
          <w:sz w:val="21"/>
        </w:rPr>
        <w:t>）、《中国海域地名志》（</w:t>
      </w:r>
      <w:r>
        <w:rPr>
          <w:rFonts w:ascii="Times New Roman" w:hAnsi="Times New Roman"/>
          <w:sz w:val="21"/>
        </w:rPr>
        <w:t>1989</w:t>
      </w:r>
      <w:r>
        <w:rPr>
          <w:rFonts w:ascii="宋体" w:eastAsia="宋体" w:hAnsi="宋体"/>
          <w:sz w:val="21"/>
        </w:rPr>
        <w:t>）、《中国海域地名图集》（</w:t>
      </w:r>
      <w:r>
        <w:rPr>
          <w:rFonts w:ascii="Times New Roman" w:hAnsi="Times New Roman"/>
          <w:sz w:val="21"/>
        </w:rPr>
        <w:t>1991</w:t>
      </w:r>
      <w:r>
        <w:rPr>
          <w:rFonts w:ascii="宋体" w:eastAsia="宋体" w:hAnsi="宋体"/>
          <w:sz w:val="21"/>
        </w:rPr>
        <w:t>）记载为柱坨子礁，《东沟县志》（</w:t>
      </w:r>
      <w:r>
        <w:rPr>
          <w:rFonts w:ascii="Times New Roman" w:hAnsi="Times New Roman"/>
          <w:sz w:val="21"/>
        </w:rPr>
        <w:t>1994</w:t>
      </w:r>
      <w:r>
        <w:rPr>
          <w:rFonts w:ascii="宋体" w:eastAsia="宋体" w:hAnsi="宋体"/>
          <w:sz w:val="21"/>
        </w:rPr>
        <w:t>）记为柱坨子。岛近圆形，岸线长度</w:t>
      </w:r>
      <w:r>
        <w:rPr>
          <w:rFonts w:ascii="Times New Roman" w:hAnsi="Times New Roman"/>
          <w:sz w:val="21"/>
        </w:rPr>
        <w:t>95</w:t>
      </w:r>
      <w:r>
        <w:rPr>
          <w:rFonts w:ascii="宋体" w:eastAsia="宋体" w:hAnsi="宋体"/>
          <w:sz w:val="21"/>
        </w:rPr>
        <w:t>米，面积</w:t>
      </w:r>
      <w:r>
        <w:rPr>
          <w:rFonts w:ascii="Times New Roman" w:hAnsi="Times New Roman"/>
          <w:sz w:val="21"/>
        </w:rPr>
        <w:t>576</w:t>
      </w:r>
      <w:r>
        <w:rPr>
          <w:rFonts w:ascii="宋体" w:eastAsia="宋体" w:hAnsi="宋体"/>
          <w:sz w:val="21"/>
        </w:rPr>
        <w:t>平方米，最高点高程</w:t>
      </w:r>
      <w:r>
        <w:rPr>
          <w:rFonts w:ascii="Times New Roman" w:hAnsi="Times New Roman"/>
          <w:sz w:val="21"/>
        </w:rPr>
        <w:t>17.3</w:t>
      </w:r>
      <w:r>
        <w:rPr>
          <w:rFonts w:ascii="宋体" w:eastAsia="宋体" w:hAnsi="宋体"/>
          <w:sz w:val="21"/>
        </w:rPr>
        <w:t>米。基岩岛，主要由白色石英砂岩和黑云母片岩构成。四周岩壁陡峭，地势北高南低，岩石裸露，低潮时周边海域有裸露的岩礁和泥滩。顶部为酸性岩上发育的棕壤土，乔木以槐树为主。</w:t>
      </w:r>
      <w:r>
        <w:rPr>
          <w:rFonts w:ascii="Times New Roman" w:hAnsi="Times New Roman"/>
          <w:sz w:val="21"/>
        </w:rPr>
        <w:t xml:space="preserve"> </w:t>
      </w:r>
    </w:p>
    <w:p w14:paraId="05AA2A5F" w14:textId="77777777" w:rsidR="00600B89" w:rsidRDefault="006B5F12">
      <w:pPr>
        <w:rPr>
          <w:lang w:eastAsia="zh-CN"/>
        </w:rPr>
      </w:pPr>
      <w:r>
        <w:rPr>
          <w:rFonts w:ascii="宋体" w:eastAsia="宋体" w:hAnsi="宋体"/>
          <w:b/>
          <w:sz w:val="24"/>
          <w:lang w:eastAsia="zh-CN"/>
        </w:rPr>
        <w:t>绵羊石岛（</w:t>
      </w:r>
      <w:r>
        <w:rPr>
          <w:rFonts w:ascii="Times New Roman" w:hAnsi="Times New Roman"/>
          <w:b/>
          <w:sz w:val="24"/>
          <w:lang w:eastAsia="zh-CN"/>
        </w:rPr>
        <w:t>Miányángshí Dǎo</w:t>
      </w:r>
      <w:r>
        <w:rPr>
          <w:rFonts w:ascii="宋体" w:eastAsia="宋体" w:hAnsi="宋体"/>
          <w:b/>
          <w:sz w:val="24"/>
          <w:lang w:eastAsia="zh-CN"/>
        </w:rPr>
        <w:t>）</w:t>
      </w:r>
      <w:r>
        <w:rPr>
          <w:rFonts w:ascii="Times New Roman" w:hAnsi="Times New Roman"/>
          <w:b/>
          <w:sz w:val="24"/>
          <w:lang w:eastAsia="zh-CN"/>
        </w:rPr>
        <w:t xml:space="preserve"> </w:t>
      </w:r>
    </w:p>
    <w:p w14:paraId="6C283C2D" w14:textId="77777777" w:rsidR="00600B89" w:rsidRDefault="006B5F12">
      <w:r>
        <w:rPr>
          <w:rFonts w:ascii="宋体" w:eastAsia="宋体" w:hAnsi="宋体"/>
          <w:sz w:val="21"/>
          <w:lang w:eastAsia="zh-CN"/>
        </w:rPr>
        <w:t>北纬</w:t>
      </w:r>
      <w:r>
        <w:rPr>
          <w:rFonts w:ascii="Times New Roman" w:hAnsi="Times New Roman"/>
          <w:sz w:val="21"/>
          <w:lang w:eastAsia="zh-CN"/>
        </w:rPr>
        <w:t>39°47.5′</w:t>
      </w:r>
      <w:r>
        <w:rPr>
          <w:rFonts w:ascii="宋体" w:eastAsia="宋体" w:hAnsi="宋体"/>
          <w:sz w:val="21"/>
          <w:lang w:eastAsia="zh-CN"/>
        </w:rPr>
        <w:t>，东经</w:t>
      </w:r>
      <w:r>
        <w:rPr>
          <w:rFonts w:ascii="Times New Roman" w:hAnsi="Times New Roman"/>
          <w:sz w:val="21"/>
          <w:lang w:eastAsia="zh-CN"/>
        </w:rPr>
        <w:t>123°47.4′</w:t>
      </w:r>
      <w:r>
        <w:rPr>
          <w:rFonts w:ascii="宋体" w:eastAsia="宋体" w:hAnsi="宋体"/>
          <w:sz w:val="21"/>
          <w:lang w:eastAsia="zh-CN"/>
        </w:rPr>
        <w:t>。位于黄海北部丹东东港市北井子镇海域，距大陆最近点</w:t>
      </w:r>
      <w:r>
        <w:rPr>
          <w:rFonts w:ascii="Times New Roman" w:hAnsi="Times New Roman"/>
          <w:sz w:val="21"/>
          <w:lang w:eastAsia="zh-CN"/>
        </w:rPr>
        <w:t>4.25</w:t>
      </w:r>
      <w:r>
        <w:rPr>
          <w:rFonts w:ascii="宋体" w:eastAsia="宋体" w:hAnsi="宋体"/>
          <w:sz w:val="21"/>
          <w:lang w:eastAsia="zh-CN"/>
        </w:rPr>
        <w:t>千米。因岛体形似绵羊而得名。</w:t>
      </w:r>
      <w:r>
        <w:rPr>
          <w:rFonts w:ascii="宋体" w:eastAsia="宋体" w:hAnsi="宋体"/>
          <w:sz w:val="21"/>
        </w:rPr>
        <w:t>又名面鱼礁。《辽宁省海域地名录》（</w:t>
      </w:r>
      <w:r>
        <w:rPr>
          <w:rFonts w:ascii="Times New Roman" w:hAnsi="Times New Roman"/>
          <w:sz w:val="21"/>
        </w:rPr>
        <w:t>1987</w:t>
      </w:r>
      <w:r>
        <w:rPr>
          <w:rFonts w:ascii="宋体" w:eastAsia="宋体" w:hAnsi="宋体"/>
          <w:sz w:val="21"/>
        </w:rPr>
        <w:t>）、《中国海域地名志》（</w:t>
      </w:r>
      <w:r>
        <w:rPr>
          <w:rFonts w:ascii="Times New Roman" w:hAnsi="Times New Roman"/>
          <w:sz w:val="21"/>
        </w:rPr>
        <w:t>1989</w:t>
      </w:r>
      <w:r>
        <w:rPr>
          <w:rFonts w:ascii="宋体" w:eastAsia="宋体" w:hAnsi="宋体"/>
          <w:sz w:val="21"/>
        </w:rPr>
        <w:t>）、《中国海域地名图集》（</w:t>
      </w:r>
      <w:r>
        <w:rPr>
          <w:rFonts w:ascii="Times New Roman" w:hAnsi="Times New Roman"/>
          <w:sz w:val="21"/>
        </w:rPr>
        <w:t>1991</w:t>
      </w:r>
      <w:r>
        <w:rPr>
          <w:rFonts w:ascii="宋体" w:eastAsia="宋体" w:hAnsi="宋体"/>
          <w:sz w:val="21"/>
        </w:rPr>
        <w:t>）记载为绵羊礁，《东沟县志》（</w:t>
      </w:r>
      <w:r>
        <w:rPr>
          <w:rFonts w:ascii="Times New Roman" w:hAnsi="Times New Roman"/>
          <w:sz w:val="21"/>
        </w:rPr>
        <w:t>1994</w:t>
      </w:r>
      <w:r>
        <w:rPr>
          <w:rFonts w:ascii="宋体" w:eastAsia="宋体" w:hAnsi="宋体"/>
          <w:sz w:val="21"/>
        </w:rPr>
        <w:t>）记为绵羊石。因省内重名，第二次全国海域地名普查时更为今名。岛体呈东北</w:t>
      </w:r>
      <w:r>
        <w:rPr>
          <w:rFonts w:ascii="Times New Roman" w:hAnsi="Times New Roman"/>
          <w:sz w:val="21"/>
        </w:rPr>
        <w:t>—</w:t>
      </w:r>
      <w:r>
        <w:rPr>
          <w:rFonts w:ascii="宋体" w:eastAsia="宋体" w:hAnsi="宋体"/>
          <w:sz w:val="21"/>
        </w:rPr>
        <w:t>西南走向，岸线长度</w:t>
      </w:r>
      <w:r>
        <w:rPr>
          <w:rFonts w:ascii="Times New Roman" w:hAnsi="Times New Roman"/>
          <w:sz w:val="21"/>
        </w:rPr>
        <w:t>23</w:t>
      </w:r>
      <w:r>
        <w:rPr>
          <w:rFonts w:ascii="宋体" w:eastAsia="宋体" w:hAnsi="宋体"/>
          <w:sz w:val="21"/>
        </w:rPr>
        <w:t>米，面积</w:t>
      </w:r>
      <w:r>
        <w:rPr>
          <w:rFonts w:ascii="Times New Roman" w:hAnsi="Times New Roman"/>
          <w:sz w:val="21"/>
        </w:rPr>
        <w:t>30</w:t>
      </w:r>
      <w:r>
        <w:rPr>
          <w:rFonts w:ascii="宋体" w:eastAsia="宋体" w:hAnsi="宋体"/>
          <w:sz w:val="21"/>
        </w:rPr>
        <w:t>平方米，最高点高程</w:t>
      </w:r>
      <w:r>
        <w:rPr>
          <w:rFonts w:ascii="Times New Roman" w:hAnsi="Times New Roman"/>
          <w:sz w:val="21"/>
        </w:rPr>
        <w:t>4.9</w:t>
      </w:r>
      <w:r>
        <w:rPr>
          <w:rFonts w:ascii="宋体" w:eastAsia="宋体" w:hAnsi="宋体"/>
          <w:sz w:val="21"/>
        </w:rPr>
        <w:t>米。基岩岛，由灰白色石英砂岩和黑云母片岩构成，地势北高南低，岩石形状各异，无土壤和植被。</w:t>
      </w:r>
      <w:r>
        <w:rPr>
          <w:rFonts w:ascii="Times New Roman" w:hAnsi="Times New Roman"/>
          <w:sz w:val="21"/>
        </w:rPr>
        <w:t xml:space="preserve"> </w:t>
      </w:r>
    </w:p>
    <w:p w14:paraId="5E9976FE" w14:textId="77777777" w:rsidR="00600B89" w:rsidRDefault="006B5F12">
      <w:pPr>
        <w:rPr>
          <w:lang w:eastAsia="zh-CN"/>
        </w:rPr>
      </w:pPr>
      <w:r>
        <w:rPr>
          <w:rFonts w:ascii="宋体" w:eastAsia="宋体" w:hAnsi="宋体"/>
          <w:b/>
          <w:sz w:val="24"/>
          <w:lang w:eastAsia="zh-CN"/>
        </w:rPr>
        <w:t>鹰咀石（</w:t>
      </w:r>
      <w:r>
        <w:rPr>
          <w:rFonts w:ascii="Times New Roman" w:hAnsi="Times New Roman"/>
          <w:b/>
          <w:sz w:val="24"/>
          <w:lang w:eastAsia="zh-CN"/>
        </w:rPr>
        <w:t>Yīngzuǐ Shí</w:t>
      </w:r>
      <w:r>
        <w:rPr>
          <w:rFonts w:ascii="宋体" w:eastAsia="宋体" w:hAnsi="宋体"/>
          <w:b/>
          <w:sz w:val="24"/>
          <w:lang w:eastAsia="zh-CN"/>
        </w:rPr>
        <w:t>）</w:t>
      </w:r>
      <w:r>
        <w:rPr>
          <w:rFonts w:ascii="Times New Roman" w:hAnsi="Times New Roman"/>
          <w:b/>
          <w:sz w:val="24"/>
          <w:lang w:eastAsia="zh-CN"/>
        </w:rPr>
        <w:t xml:space="preserve"> </w:t>
      </w:r>
    </w:p>
    <w:p w14:paraId="4076D6CC" w14:textId="77777777" w:rsidR="00600B89" w:rsidRDefault="006B5F12">
      <w:r>
        <w:rPr>
          <w:rFonts w:ascii="宋体" w:eastAsia="宋体" w:hAnsi="宋体"/>
          <w:sz w:val="21"/>
        </w:rPr>
        <w:t>北纬</w:t>
      </w:r>
      <w:r>
        <w:rPr>
          <w:rFonts w:ascii="Times New Roman" w:hAnsi="Times New Roman"/>
          <w:sz w:val="21"/>
        </w:rPr>
        <w:t>39°47.3′</w:t>
      </w:r>
      <w:r>
        <w:rPr>
          <w:rFonts w:ascii="宋体" w:eastAsia="宋体" w:hAnsi="宋体"/>
          <w:sz w:val="21"/>
        </w:rPr>
        <w:t>，东经</w:t>
      </w:r>
      <w:r>
        <w:rPr>
          <w:rFonts w:ascii="Times New Roman" w:hAnsi="Times New Roman"/>
          <w:sz w:val="21"/>
        </w:rPr>
        <w:t>123°48.2′</w:t>
      </w:r>
      <w:r>
        <w:rPr>
          <w:rFonts w:ascii="宋体" w:eastAsia="宋体" w:hAnsi="宋体"/>
          <w:sz w:val="21"/>
        </w:rPr>
        <w:t>。位于黄海北部丹东东港市北井子镇海域，距大陆最近点</w:t>
      </w:r>
      <w:r>
        <w:rPr>
          <w:rFonts w:ascii="Times New Roman" w:hAnsi="Times New Roman"/>
          <w:sz w:val="21"/>
        </w:rPr>
        <w:t>4.9</w:t>
      </w:r>
      <w:r>
        <w:rPr>
          <w:rFonts w:ascii="宋体" w:eastAsia="宋体" w:hAnsi="宋体"/>
          <w:sz w:val="21"/>
        </w:rPr>
        <w:t>千米。岛形酷似鹰咀（嘴），故名。曾名老雕窝。《辽宁省海域地名录》（</w:t>
      </w:r>
      <w:r>
        <w:rPr>
          <w:rFonts w:ascii="Times New Roman" w:hAnsi="Times New Roman"/>
          <w:sz w:val="21"/>
        </w:rPr>
        <w:t>1987</w:t>
      </w:r>
      <w:r>
        <w:rPr>
          <w:rFonts w:ascii="宋体" w:eastAsia="宋体" w:hAnsi="宋体"/>
          <w:sz w:val="21"/>
        </w:rPr>
        <w:t>）和《中国海域地名图集》（</w:t>
      </w:r>
      <w:r>
        <w:rPr>
          <w:rFonts w:ascii="Times New Roman" w:hAnsi="Times New Roman"/>
          <w:sz w:val="21"/>
        </w:rPr>
        <w:t>1991</w:t>
      </w:r>
      <w:r>
        <w:rPr>
          <w:rFonts w:ascii="宋体" w:eastAsia="宋体" w:hAnsi="宋体"/>
          <w:sz w:val="21"/>
        </w:rPr>
        <w:t>）记载为鹰咀石礁，《中国海域地名志》（</w:t>
      </w:r>
      <w:r>
        <w:rPr>
          <w:rFonts w:ascii="Times New Roman" w:hAnsi="Times New Roman"/>
          <w:sz w:val="21"/>
        </w:rPr>
        <w:t>1989</w:t>
      </w:r>
      <w:r>
        <w:rPr>
          <w:rFonts w:ascii="宋体" w:eastAsia="宋体" w:hAnsi="宋体"/>
          <w:sz w:val="21"/>
        </w:rPr>
        <w:t>）记载为鹰嘴石礁，《东沟县志》（</w:t>
      </w:r>
      <w:r>
        <w:rPr>
          <w:rFonts w:ascii="Times New Roman" w:hAnsi="Times New Roman"/>
          <w:sz w:val="21"/>
        </w:rPr>
        <w:t>1994</w:t>
      </w:r>
      <w:r>
        <w:rPr>
          <w:rFonts w:ascii="宋体" w:eastAsia="宋体" w:hAnsi="宋体"/>
          <w:sz w:val="21"/>
        </w:rPr>
        <w:t>）记载为鹰嘴石。岛体呈西北</w:t>
      </w:r>
      <w:r>
        <w:rPr>
          <w:rFonts w:ascii="Times New Roman" w:hAnsi="Times New Roman"/>
          <w:sz w:val="21"/>
        </w:rPr>
        <w:t>—</w:t>
      </w:r>
      <w:r>
        <w:rPr>
          <w:rFonts w:ascii="宋体" w:eastAsia="宋体" w:hAnsi="宋体"/>
          <w:sz w:val="21"/>
        </w:rPr>
        <w:t>东南走向，岸线长度</w:t>
      </w:r>
      <w:r>
        <w:rPr>
          <w:rFonts w:ascii="Times New Roman" w:hAnsi="Times New Roman"/>
          <w:sz w:val="21"/>
        </w:rPr>
        <w:t>240</w:t>
      </w:r>
      <w:r>
        <w:rPr>
          <w:rFonts w:ascii="宋体" w:eastAsia="宋体" w:hAnsi="宋体"/>
          <w:sz w:val="21"/>
        </w:rPr>
        <w:t>米，面积</w:t>
      </w:r>
      <w:r>
        <w:rPr>
          <w:rFonts w:ascii="Times New Roman" w:hAnsi="Times New Roman"/>
          <w:sz w:val="21"/>
        </w:rPr>
        <w:t>2189</w:t>
      </w:r>
      <w:r>
        <w:rPr>
          <w:rFonts w:ascii="宋体" w:eastAsia="宋体" w:hAnsi="宋体"/>
          <w:sz w:val="21"/>
        </w:rPr>
        <w:t>平方米，最高点高程</w:t>
      </w:r>
      <w:r>
        <w:rPr>
          <w:rFonts w:ascii="Times New Roman" w:hAnsi="Times New Roman"/>
          <w:sz w:val="21"/>
        </w:rPr>
        <w:t>35</w:t>
      </w:r>
      <w:r>
        <w:rPr>
          <w:rFonts w:ascii="宋体" w:eastAsia="宋体" w:hAnsi="宋体"/>
          <w:sz w:val="21"/>
        </w:rPr>
        <w:t>米。基岩岛，主要由灰白色石英砂岩和黑云母片岩构成，地势南高北低，低潮时有裸露的岩礁与獐岛连接。地表土壤稀少，仅有稀疏草本植物。</w:t>
      </w:r>
      <w:r>
        <w:rPr>
          <w:rFonts w:ascii="Times New Roman" w:hAnsi="Times New Roman"/>
          <w:sz w:val="21"/>
        </w:rPr>
        <w:t xml:space="preserve"> </w:t>
      </w:r>
    </w:p>
    <w:p w14:paraId="2A1B38DC" w14:textId="77777777" w:rsidR="00600B89" w:rsidRDefault="006B5F12">
      <w:r>
        <w:rPr>
          <w:rFonts w:ascii="宋体" w:eastAsia="宋体" w:hAnsi="宋体"/>
          <w:b/>
          <w:sz w:val="24"/>
        </w:rPr>
        <w:t>酥坨子（</w:t>
      </w:r>
      <w:r>
        <w:rPr>
          <w:rFonts w:ascii="Times New Roman" w:hAnsi="Times New Roman"/>
          <w:b/>
          <w:sz w:val="24"/>
        </w:rPr>
        <w:t>Sū Tuózi</w:t>
      </w:r>
      <w:r>
        <w:rPr>
          <w:rFonts w:ascii="宋体" w:eastAsia="宋体" w:hAnsi="宋体"/>
          <w:b/>
          <w:sz w:val="24"/>
        </w:rPr>
        <w:t>）</w:t>
      </w:r>
      <w:r>
        <w:rPr>
          <w:rFonts w:ascii="Times New Roman" w:hAnsi="Times New Roman"/>
          <w:b/>
          <w:sz w:val="24"/>
        </w:rPr>
        <w:t xml:space="preserve"> </w:t>
      </w:r>
    </w:p>
    <w:p w14:paraId="71612736" w14:textId="77777777" w:rsidR="00600B89" w:rsidRDefault="006B5F12">
      <w:r>
        <w:rPr>
          <w:rFonts w:ascii="宋体" w:eastAsia="宋体" w:hAnsi="宋体"/>
          <w:sz w:val="21"/>
        </w:rPr>
        <w:t>北纬</w:t>
      </w:r>
      <w:r>
        <w:rPr>
          <w:rFonts w:ascii="Times New Roman" w:hAnsi="Times New Roman"/>
          <w:sz w:val="21"/>
        </w:rPr>
        <w:t>39°47.3′</w:t>
      </w:r>
      <w:r>
        <w:rPr>
          <w:rFonts w:ascii="宋体" w:eastAsia="宋体" w:hAnsi="宋体"/>
          <w:sz w:val="21"/>
        </w:rPr>
        <w:t>，东经</w:t>
      </w:r>
      <w:r>
        <w:rPr>
          <w:rFonts w:ascii="Times New Roman" w:hAnsi="Times New Roman"/>
          <w:sz w:val="21"/>
        </w:rPr>
        <w:t>123°47.0′</w:t>
      </w:r>
      <w:r>
        <w:rPr>
          <w:rFonts w:ascii="宋体" w:eastAsia="宋体" w:hAnsi="宋体"/>
          <w:sz w:val="21"/>
        </w:rPr>
        <w:t>。位于黄海北部丹东东港市北井子镇海域，距大陆最近点</w:t>
      </w:r>
      <w:r>
        <w:rPr>
          <w:rFonts w:ascii="Times New Roman" w:hAnsi="Times New Roman"/>
          <w:sz w:val="21"/>
        </w:rPr>
        <w:t>4.63</w:t>
      </w:r>
      <w:r>
        <w:rPr>
          <w:rFonts w:ascii="宋体" w:eastAsia="宋体" w:hAnsi="宋体"/>
          <w:sz w:val="21"/>
        </w:rPr>
        <w:t>千米。因岩石表面风化松酥而得名。又名苏石坨。《辽宁省海域地名录》（</w:t>
      </w:r>
      <w:r>
        <w:rPr>
          <w:rFonts w:ascii="Times New Roman" w:hAnsi="Times New Roman"/>
          <w:sz w:val="21"/>
        </w:rPr>
        <w:t>1987</w:t>
      </w:r>
      <w:r>
        <w:rPr>
          <w:rFonts w:ascii="宋体" w:eastAsia="宋体" w:hAnsi="宋体"/>
          <w:sz w:val="21"/>
        </w:rPr>
        <w:t>）、《中国海域地名志》（</w:t>
      </w:r>
      <w:r>
        <w:rPr>
          <w:rFonts w:ascii="Times New Roman" w:hAnsi="Times New Roman"/>
          <w:sz w:val="21"/>
        </w:rPr>
        <w:t>1989</w:t>
      </w:r>
      <w:r>
        <w:rPr>
          <w:rFonts w:ascii="宋体" w:eastAsia="宋体" w:hAnsi="宋体"/>
          <w:sz w:val="21"/>
        </w:rPr>
        <w:t>）、《中国海域地名图集》（</w:t>
      </w:r>
      <w:r>
        <w:rPr>
          <w:rFonts w:ascii="Times New Roman" w:hAnsi="Times New Roman"/>
          <w:sz w:val="21"/>
        </w:rPr>
        <w:t>1991</w:t>
      </w:r>
      <w:r>
        <w:rPr>
          <w:rFonts w:ascii="宋体" w:eastAsia="宋体" w:hAnsi="宋体"/>
          <w:sz w:val="21"/>
        </w:rPr>
        <w:t>）记载为酥坨子岛，《东沟县志》（</w:t>
      </w:r>
      <w:r>
        <w:rPr>
          <w:rFonts w:ascii="Times New Roman" w:hAnsi="Times New Roman"/>
          <w:sz w:val="21"/>
        </w:rPr>
        <w:t>1994</w:t>
      </w:r>
      <w:r>
        <w:rPr>
          <w:rFonts w:ascii="宋体" w:eastAsia="宋体" w:hAnsi="宋体"/>
          <w:sz w:val="21"/>
        </w:rPr>
        <w:t>）和《全国海岛名称与代码》（</w:t>
      </w:r>
      <w:r>
        <w:rPr>
          <w:rFonts w:ascii="Times New Roman" w:hAnsi="Times New Roman"/>
          <w:sz w:val="21"/>
        </w:rPr>
        <w:t>2008</w:t>
      </w:r>
      <w:r>
        <w:rPr>
          <w:rFonts w:ascii="宋体" w:eastAsia="宋体" w:hAnsi="宋体"/>
          <w:sz w:val="21"/>
        </w:rPr>
        <w:t>）记为酥坨子。岛近南北走向，岸线长度</w:t>
      </w:r>
      <w:r>
        <w:rPr>
          <w:rFonts w:ascii="Times New Roman" w:hAnsi="Times New Roman"/>
          <w:sz w:val="21"/>
        </w:rPr>
        <w:t>431</w:t>
      </w:r>
      <w:r>
        <w:rPr>
          <w:rFonts w:ascii="宋体" w:eastAsia="宋体" w:hAnsi="宋体"/>
          <w:sz w:val="21"/>
        </w:rPr>
        <w:t>米，面积</w:t>
      </w:r>
      <w:r>
        <w:rPr>
          <w:rFonts w:ascii="Times New Roman" w:hAnsi="Times New Roman"/>
          <w:sz w:val="21"/>
        </w:rPr>
        <w:t>8683</w:t>
      </w:r>
      <w:r>
        <w:rPr>
          <w:rFonts w:ascii="宋体" w:eastAsia="宋体" w:hAnsi="宋体"/>
          <w:sz w:val="21"/>
        </w:rPr>
        <w:t>平方米，最高点高程</w:t>
      </w:r>
      <w:r>
        <w:rPr>
          <w:rFonts w:ascii="Times New Roman" w:hAnsi="Times New Roman"/>
          <w:sz w:val="21"/>
        </w:rPr>
        <w:t>33.8</w:t>
      </w:r>
      <w:r>
        <w:rPr>
          <w:rFonts w:ascii="宋体" w:eastAsia="宋体" w:hAnsi="宋体"/>
          <w:sz w:val="21"/>
        </w:rPr>
        <w:t>米。基岩岛，主要由石英砂岩和黑云母岩构成。四周岩壁陡峭，地势北高南低，南部岩壁陡立，北部有冲淤形成的贝壳滩。地表土壤层较厚，植被茂密，主要</w:t>
      </w:r>
      <w:r>
        <w:rPr>
          <w:rFonts w:ascii="宋体" w:eastAsia="宋体" w:hAnsi="宋体"/>
          <w:sz w:val="21"/>
        </w:rPr>
        <w:lastRenderedPageBreak/>
        <w:t>生长草本植物。岛中部建有砖砌看海小屋，驻有海水养殖临时看护人员，无水电供给，周边海域为海水增养殖区。</w:t>
      </w:r>
      <w:r>
        <w:rPr>
          <w:rFonts w:ascii="Times New Roman" w:hAnsi="Times New Roman"/>
          <w:sz w:val="21"/>
        </w:rPr>
        <w:t xml:space="preserve"> </w:t>
      </w:r>
    </w:p>
    <w:p w14:paraId="372A33E9" w14:textId="77777777" w:rsidR="00600B89" w:rsidRDefault="006B5F12">
      <w:pPr>
        <w:rPr>
          <w:lang w:eastAsia="zh-CN"/>
        </w:rPr>
      </w:pPr>
      <w:r>
        <w:rPr>
          <w:rFonts w:ascii="宋体" w:eastAsia="宋体" w:hAnsi="宋体"/>
          <w:b/>
          <w:sz w:val="24"/>
          <w:lang w:eastAsia="zh-CN"/>
        </w:rPr>
        <w:t>香炉坨子（</w:t>
      </w:r>
      <w:r>
        <w:rPr>
          <w:rFonts w:ascii="Times New Roman" w:hAnsi="Times New Roman"/>
          <w:b/>
          <w:sz w:val="24"/>
          <w:lang w:eastAsia="zh-CN"/>
        </w:rPr>
        <w:t>Xiānglú Tuózi</w:t>
      </w:r>
      <w:r>
        <w:rPr>
          <w:rFonts w:ascii="宋体" w:eastAsia="宋体" w:hAnsi="宋体"/>
          <w:b/>
          <w:sz w:val="24"/>
          <w:lang w:eastAsia="zh-CN"/>
        </w:rPr>
        <w:t>）</w:t>
      </w:r>
      <w:r>
        <w:rPr>
          <w:rFonts w:ascii="Times New Roman" w:hAnsi="Times New Roman"/>
          <w:b/>
          <w:sz w:val="24"/>
          <w:lang w:eastAsia="zh-CN"/>
        </w:rPr>
        <w:t xml:space="preserve"> </w:t>
      </w:r>
    </w:p>
    <w:p w14:paraId="69163DB2" w14:textId="77777777" w:rsidR="00600B89" w:rsidRDefault="006B5F12">
      <w:r>
        <w:rPr>
          <w:rFonts w:ascii="宋体" w:eastAsia="宋体" w:hAnsi="宋体"/>
          <w:sz w:val="21"/>
          <w:lang w:eastAsia="zh-CN"/>
        </w:rPr>
        <w:t>北纬</w:t>
      </w:r>
      <w:r>
        <w:rPr>
          <w:rFonts w:ascii="Times New Roman" w:hAnsi="Times New Roman"/>
          <w:sz w:val="21"/>
          <w:lang w:eastAsia="zh-CN"/>
        </w:rPr>
        <w:t>39°47.3′</w:t>
      </w:r>
      <w:r>
        <w:rPr>
          <w:rFonts w:ascii="宋体" w:eastAsia="宋体" w:hAnsi="宋体"/>
          <w:sz w:val="21"/>
          <w:lang w:eastAsia="zh-CN"/>
        </w:rPr>
        <w:t>，东经</w:t>
      </w:r>
      <w:r>
        <w:rPr>
          <w:rFonts w:ascii="Times New Roman" w:hAnsi="Times New Roman"/>
          <w:sz w:val="21"/>
          <w:lang w:eastAsia="zh-CN"/>
        </w:rPr>
        <w:t>123°49.0′</w:t>
      </w:r>
      <w:r>
        <w:rPr>
          <w:rFonts w:ascii="宋体" w:eastAsia="宋体" w:hAnsi="宋体"/>
          <w:sz w:val="21"/>
          <w:lang w:eastAsia="zh-CN"/>
        </w:rPr>
        <w:t>。位于黄海北部丹东东港市北井子镇海域，距大陆最近点</w:t>
      </w:r>
      <w:r>
        <w:rPr>
          <w:rFonts w:ascii="Times New Roman" w:hAnsi="Times New Roman"/>
          <w:sz w:val="21"/>
          <w:lang w:eastAsia="zh-CN"/>
        </w:rPr>
        <w:t>5.33</w:t>
      </w:r>
      <w:r>
        <w:rPr>
          <w:rFonts w:ascii="宋体" w:eastAsia="宋体" w:hAnsi="宋体"/>
          <w:sz w:val="21"/>
          <w:lang w:eastAsia="zh-CN"/>
        </w:rPr>
        <w:t>千米。</w:t>
      </w:r>
      <w:r>
        <w:rPr>
          <w:rFonts w:ascii="宋体" w:eastAsia="宋体" w:hAnsi="宋体"/>
          <w:sz w:val="21"/>
        </w:rPr>
        <w:t>岛体形似香炉而得名。因岛上多松树，又名松树坨子岛。《中国海域地名志》（</w:t>
      </w:r>
      <w:r>
        <w:rPr>
          <w:rFonts w:ascii="Times New Roman" w:hAnsi="Times New Roman"/>
          <w:sz w:val="21"/>
        </w:rPr>
        <w:t>1989</w:t>
      </w:r>
      <w:r>
        <w:rPr>
          <w:rFonts w:ascii="宋体" w:eastAsia="宋体" w:hAnsi="宋体"/>
          <w:sz w:val="21"/>
        </w:rPr>
        <w:t>）记为松树坨子岛、又名香炉坨子，《全国海岛名称与代码》（</w:t>
      </w:r>
      <w:r>
        <w:rPr>
          <w:rFonts w:ascii="Times New Roman" w:hAnsi="Times New Roman"/>
          <w:sz w:val="21"/>
        </w:rPr>
        <w:t>2008</w:t>
      </w:r>
      <w:r>
        <w:rPr>
          <w:rFonts w:ascii="宋体" w:eastAsia="宋体" w:hAnsi="宋体"/>
          <w:sz w:val="21"/>
        </w:rPr>
        <w:t>）记为香炉坨子。岛近椭圆形，岸线长度</w:t>
      </w:r>
      <w:r>
        <w:rPr>
          <w:rFonts w:ascii="Times New Roman" w:hAnsi="Times New Roman"/>
          <w:sz w:val="21"/>
        </w:rPr>
        <w:t>158</w:t>
      </w:r>
      <w:r>
        <w:rPr>
          <w:rFonts w:ascii="宋体" w:eastAsia="宋体" w:hAnsi="宋体"/>
          <w:sz w:val="21"/>
        </w:rPr>
        <w:t>米，面积</w:t>
      </w:r>
      <w:r>
        <w:rPr>
          <w:rFonts w:ascii="Times New Roman" w:hAnsi="Times New Roman"/>
          <w:sz w:val="21"/>
        </w:rPr>
        <w:t>1703</w:t>
      </w:r>
      <w:r>
        <w:rPr>
          <w:rFonts w:ascii="宋体" w:eastAsia="宋体" w:hAnsi="宋体"/>
          <w:sz w:val="21"/>
        </w:rPr>
        <w:t>平方米，最高点高程</w:t>
      </w:r>
      <w:r>
        <w:rPr>
          <w:rFonts w:ascii="Times New Roman" w:hAnsi="Times New Roman"/>
          <w:sz w:val="21"/>
        </w:rPr>
        <w:t>35</w:t>
      </w:r>
      <w:r>
        <w:rPr>
          <w:rFonts w:ascii="宋体" w:eastAsia="宋体" w:hAnsi="宋体"/>
          <w:sz w:val="21"/>
        </w:rPr>
        <w:t>米。基岩岛，主要由石英岩和云母片岩构成。四周岩壁陡峭，地势北高南低，基部岩石裸露，形似刀削，低潮时有裸露的沙滩与獐岛连接。地表为风化层，有酸性岩类上发育的棕壤土，主要生长灌木及草本植物。</w:t>
      </w:r>
      <w:r>
        <w:rPr>
          <w:rFonts w:ascii="Times New Roman" w:hAnsi="Times New Roman"/>
          <w:sz w:val="21"/>
        </w:rPr>
        <w:t xml:space="preserve"> </w:t>
      </w:r>
    </w:p>
    <w:p w14:paraId="1549BD85" w14:textId="77777777" w:rsidR="00600B89" w:rsidRDefault="006B5F12">
      <w:r>
        <w:rPr>
          <w:rFonts w:ascii="宋体" w:eastAsia="宋体" w:hAnsi="宋体"/>
          <w:b/>
          <w:sz w:val="24"/>
        </w:rPr>
        <w:t>花坨子（</w:t>
      </w:r>
      <w:r>
        <w:rPr>
          <w:rFonts w:ascii="Times New Roman" w:hAnsi="Times New Roman"/>
          <w:b/>
          <w:sz w:val="24"/>
        </w:rPr>
        <w:t>Huā Tuózi</w:t>
      </w:r>
      <w:r>
        <w:rPr>
          <w:rFonts w:ascii="宋体" w:eastAsia="宋体" w:hAnsi="宋体"/>
          <w:b/>
          <w:sz w:val="24"/>
        </w:rPr>
        <w:t>）</w:t>
      </w:r>
      <w:r>
        <w:rPr>
          <w:rFonts w:ascii="Times New Roman" w:hAnsi="Times New Roman"/>
          <w:b/>
          <w:sz w:val="24"/>
        </w:rPr>
        <w:t xml:space="preserve"> </w:t>
      </w:r>
    </w:p>
    <w:p w14:paraId="48F8415A" w14:textId="77777777" w:rsidR="00600B89" w:rsidRDefault="006B5F12">
      <w:r>
        <w:rPr>
          <w:rFonts w:ascii="宋体" w:eastAsia="宋体" w:hAnsi="宋体"/>
          <w:sz w:val="21"/>
        </w:rPr>
        <w:t>北纬</w:t>
      </w:r>
      <w:r>
        <w:rPr>
          <w:rFonts w:ascii="Times New Roman" w:hAnsi="Times New Roman"/>
          <w:sz w:val="21"/>
        </w:rPr>
        <w:t>39°47.2′</w:t>
      </w:r>
      <w:r>
        <w:rPr>
          <w:rFonts w:ascii="宋体" w:eastAsia="宋体" w:hAnsi="宋体"/>
          <w:sz w:val="21"/>
        </w:rPr>
        <w:t>，东经</w:t>
      </w:r>
      <w:r>
        <w:rPr>
          <w:rFonts w:ascii="Times New Roman" w:hAnsi="Times New Roman"/>
          <w:sz w:val="21"/>
        </w:rPr>
        <w:t>123°37.6′</w:t>
      </w:r>
      <w:r>
        <w:rPr>
          <w:rFonts w:ascii="宋体" w:eastAsia="宋体" w:hAnsi="宋体"/>
          <w:sz w:val="21"/>
        </w:rPr>
        <w:t>。位于黄海北部丹东东港市菩萨庙镇海域，距大陆最近点</w:t>
      </w:r>
      <w:r>
        <w:rPr>
          <w:rFonts w:ascii="Times New Roman" w:hAnsi="Times New Roman"/>
          <w:sz w:val="21"/>
        </w:rPr>
        <w:t>5.05</w:t>
      </w:r>
      <w:r>
        <w:rPr>
          <w:rFonts w:ascii="宋体" w:eastAsia="宋体" w:hAnsi="宋体"/>
          <w:sz w:val="21"/>
        </w:rPr>
        <w:t>千米。因海岛春、夏季节鲜花盛开而得名。《中国海域地名志》（</w:t>
      </w:r>
      <w:r>
        <w:rPr>
          <w:rFonts w:ascii="Times New Roman" w:hAnsi="Times New Roman"/>
          <w:sz w:val="21"/>
        </w:rPr>
        <w:t>1989</w:t>
      </w:r>
      <w:r>
        <w:rPr>
          <w:rFonts w:ascii="宋体" w:eastAsia="宋体" w:hAnsi="宋体"/>
          <w:sz w:val="21"/>
        </w:rPr>
        <w:t>）记载为花坨子岛，《辽宁省海域地名录》（</w:t>
      </w:r>
      <w:r>
        <w:rPr>
          <w:rFonts w:ascii="Times New Roman" w:hAnsi="Times New Roman"/>
          <w:sz w:val="21"/>
        </w:rPr>
        <w:t>1987</w:t>
      </w:r>
      <w:r>
        <w:rPr>
          <w:rFonts w:ascii="宋体" w:eastAsia="宋体" w:hAnsi="宋体"/>
          <w:sz w:val="21"/>
        </w:rPr>
        <w:t>）和《中国海域地名图集》（</w:t>
      </w:r>
      <w:r>
        <w:rPr>
          <w:rFonts w:ascii="Times New Roman" w:hAnsi="Times New Roman"/>
          <w:sz w:val="21"/>
        </w:rPr>
        <w:t>1991</w:t>
      </w:r>
      <w:r>
        <w:rPr>
          <w:rFonts w:ascii="宋体" w:eastAsia="宋体" w:hAnsi="宋体"/>
          <w:sz w:val="21"/>
        </w:rPr>
        <w:t>）记载为花坨子礁，《东沟县志》（</w:t>
      </w:r>
      <w:r>
        <w:rPr>
          <w:rFonts w:ascii="Times New Roman" w:hAnsi="Times New Roman"/>
          <w:sz w:val="21"/>
        </w:rPr>
        <w:t>1994</w:t>
      </w:r>
      <w:r>
        <w:rPr>
          <w:rFonts w:ascii="宋体" w:eastAsia="宋体" w:hAnsi="宋体"/>
          <w:sz w:val="21"/>
        </w:rPr>
        <w:t>）记载为花坨子。岛近椭圆形，东北</w:t>
      </w:r>
      <w:r>
        <w:rPr>
          <w:rFonts w:ascii="Times New Roman" w:hAnsi="Times New Roman"/>
          <w:sz w:val="21"/>
        </w:rPr>
        <w:t>—</w:t>
      </w:r>
      <w:r>
        <w:rPr>
          <w:rFonts w:ascii="宋体" w:eastAsia="宋体" w:hAnsi="宋体"/>
          <w:sz w:val="21"/>
        </w:rPr>
        <w:t>西南走向，岸线长度</w:t>
      </w:r>
      <w:r>
        <w:rPr>
          <w:rFonts w:ascii="Times New Roman" w:hAnsi="Times New Roman"/>
          <w:sz w:val="21"/>
        </w:rPr>
        <w:t>153</w:t>
      </w:r>
      <w:r>
        <w:rPr>
          <w:rFonts w:ascii="宋体" w:eastAsia="宋体" w:hAnsi="宋体"/>
          <w:sz w:val="21"/>
        </w:rPr>
        <w:t>米，面积</w:t>
      </w:r>
      <w:r>
        <w:rPr>
          <w:rFonts w:ascii="Times New Roman" w:hAnsi="Times New Roman"/>
          <w:sz w:val="21"/>
        </w:rPr>
        <w:t>1371</w:t>
      </w:r>
      <w:r>
        <w:rPr>
          <w:rFonts w:ascii="宋体" w:eastAsia="宋体" w:hAnsi="宋体"/>
          <w:sz w:val="21"/>
        </w:rPr>
        <w:t>平方米，最高点高程</w:t>
      </w:r>
      <w:r>
        <w:rPr>
          <w:rFonts w:ascii="Times New Roman" w:hAnsi="Times New Roman"/>
          <w:sz w:val="21"/>
        </w:rPr>
        <w:t>22.8</w:t>
      </w:r>
      <w:r>
        <w:rPr>
          <w:rFonts w:ascii="宋体" w:eastAsia="宋体" w:hAnsi="宋体"/>
          <w:sz w:val="21"/>
        </w:rPr>
        <w:t>米。基岩岛，主要由石英岩和云母岩构成。四周岩壁陡峭，地表为风化层，发育有砂土，主要生长灌木及草本植物。</w:t>
      </w:r>
      <w:r>
        <w:rPr>
          <w:rFonts w:ascii="Times New Roman" w:hAnsi="Times New Roman"/>
          <w:sz w:val="21"/>
        </w:rPr>
        <w:t xml:space="preserve"> </w:t>
      </w:r>
    </w:p>
    <w:p w14:paraId="76EFEFB6" w14:textId="77777777" w:rsidR="00600B89" w:rsidRDefault="006B5F12">
      <w:r>
        <w:rPr>
          <w:rFonts w:ascii="宋体" w:eastAsia="宋体" w:hAnsi="宋体"/>
          <w:b/>
          <w:sz w:val="24"/>
        </w:rPr>
        <w:t>大坨子（</w:t>
      </w:r>
      <w:r>
        <w:rPr>
          <w:rFonts w:ascii="Times New Roman" w:hAnsi="Times New Roman"/>
          <w:b/>
          <w:sz w:val="24"/>
        </w:rPr>
        <w:t>Dà Tuózi</w:t>
      </w:r>
      <w:r>
        <w:rPr>
          <w:rFonts w:ascii="宋体" w:eastAsia="宋体" w:hAnsi="宋体"/>
          <w:b/>
          <w:sz w:val="24"/>
        </w:rPr>
        <w:t>）</w:t>
      </w:r>
      <w:r>
        <w:rPr>
          <w:rFonts w:ascii="Times New Roman" w:hAnsi="Times New Roman"/>
          <w:b/>
          <w:sz w:val="24"/>
        </w:rPr>
        <w:t xml:space="preserve"> </w:t>
      </w:r>
    </w:p>
    <w:p w14:paraId="6DCC0709" w14:textId="77777777" w:rsidR="00600B89" w:rsidRDefault="006B5F12">
      <w:r>
        <w:rPr>
          <w:rFonts w:ascii="宋体" w:eastAsia="宋体" w:hAnsi="宋体"/>
          <w:sz w:val="21"/>
        </w:rPr>
        <w:t>北纬</w:t>
      </w:r>
      <w:r>
        <w:rPr>
          <w:rFonts w:ascii="Times New Roman" w:hAnsi="Times New Roman"/>
          <w:sz w:val="21"/>
        </w:rPr>
        <w:t>39°47.2′</w:t>
      </w:r>
      <w:r>
        <w:rPr>
          <w:rFonts w:ascii="宋体" w:eastAsia="宋体" w:hAnsi="宋体"/>
          <w:sz w:val="21"/>
        </w:rPr>
        <w:t>，东经</w:t>
      </w:r>
      <w:r>
        <w:rPr>
          <w:rFonts w:ascii="Times New Roman" w:hAnsi="Times New Roman"/>
          <w:sz w:val="21"/>
        </w:rPr>
        <w:t>123°49.3′</w:t>
      </w:r>
      <w:r>
        <w:rPr>
          <w:rFonts w:ascii="宋体" w:eastAsia="宋体" w:hAnsi="宋体"/>
          <w:sz w:val="21"/>
        </w:rPr>
        <w:t>。位于黄海北部丹东东港市北井子镇海域，距大陆最近点</w:t>
      </w:r>
      <w:r>
        <w:rPr>
          <w:rFonts w:ascii="Times New Roman" w:hAnsi="Times New Roman"/>
          <w:sz w:val="21"/>
        </w:rPr>
        <w:t>5.4</w:t>
      </w:r>
      <w:r>
        <w:rPr>
          <w:rFonts w:ascii="宋体" w:eastAsia="宋体" w:hAnsi="宋体"/>
          <w:sz w:val="21"/>
        </w:rPr>
        <w:t>千米。因与小坨子对应且岛体较大而得名。《中国海域地名志》（</w:t>
      </w:r>
      <w:r>
        <w:rPr>
          <w:rFonts w:ascii="Times New Roman" w:hAnsi="Times New Roman"/>
          <w:sz w:val="21"/>
        </w:rPr>
        <w:t>1989</w:t>
      </w:r>
      <w:r>
        <w:rPr>
          <w:rFonts w:ascii="宋体" w:eastAsia="宋体" w:hAnsi="宋体"/>
          <w:sz w:val="21"/>
        </w:rPr>
        <w:t>）记载为大坨子岛，曾用名东大坨子。岛体呈棒槌形，西北</w:t>
      </w:r>
      <w:r>
        <w:rPr>
          <w:rFonts w:ascii="Times New Roman" w:hAnsi="Times New Roman"/>
          <w:sz w:val="21"/>
        </w:rPr>
        <w:t>—</w:t>
      </w:r>
      <w:r>
        <w:rPr>
          <w:rFonts w:ascii="宋体" w:eastAsia="宋体" w:hAnsi="宋体"/>
          <w:sz w:val="21"/>
        </w:rPr>
        <w:t>东南走向，岸线长度</w:t>
      </w:r>
      <w:r>
        <w:rPr>
          <w:rFonts w:ascii="Times New Roman" w:hAnsi="Times New Roman"/>
          <w:sz w:val="21"/>
        </w:rPr>
        <w:t>758</w:t>
      </w:r>
      <w:r>
        <w:rPr>
          <w:rFonts w:ascii="宋体" w:eastAsia="宋体" w:hAnsi="宋体"/>
          <w:sz w:val="21"/>
        </w:rPr>
        <w:t>米，面积</w:t>
      </w:r>
      <w:r>
        <w:rPr>
          <w:rFonts w:ascii="Times New Roman" w:hAnsi="Times New Roman"/>
          <w:sz w:val="21"/>
        </w:rPr>
        <w:t>29054</w:t>
      </w:r>
      <w:r>
        <w:rPr>
          <w:rFonts w:ascii="宋体" w:eastAsia="宋体" w:hAnsi="宋体"/>
          <w:sz w:val="21"/>
        </w:rPr>
        <w:t>平方米，最高点高程</w:t>
      </w:r>
      <w:r>
        <w:rPr>
          <w:rFonts w:ascii="Times New Roman" w:hAnsi="Times New Roman"/>
          <w:sz w:val="21"/>
        </w:rPr>
        <w:t>53</w:t>
      </w:r>
      <w:r>
        <w:rPr>
          <w:rFonts w:ascii="宋体" w:eastAsia="宋体" w:hAnsi="宋体"/>
          <w:sz w:val="21"/>
        </w:rPr>
        <w:t>米。基岩岛，主要由石英岩和云母片岩构成。地势东端陡峭西部平缓，低潮时周边海域有裸露的岩礁和沙砾滩，西北与獐岛、东南与三坨子连接。为风化层，有砂土，植被茂盛，乔木以槐树为主。岛上建有海参养殖育苗室及办公场房，驻有海水养殖临时看护人员，水电从獐岛引入。陆岛交通有简易码头，从码头至山顶建有阶梯式登山通道，顶部有观景平台。</w:t>
      </w:r>
      <w:r>
        <w:rPr>
          <w:rFonts w:ascii="Times New Roman" w:hAnsi="Times New Roman"/>
          <w:sz w:val="21"/>
        </w:rPr>
        <w:t xml:space="preserve"> </w:t>
      </w:r>
    </w:p>
    <w:p w14:paraId="4736D017" w14:textId="77777777" w:rsidR="00600B89" w:rsidRDefault="006B5F12">
      <w:r>
        <w:rPr>
          <w:rFonts w:ascii="宋体" w:eastAsia="宋体" w:hAnsi="宋体"/>
          <w:b/>
          <w:sz w:val="24"/>
        </w:rPr>
        <w:t>三坨子（</w:t>
      </w:r>
      <w:r>
        <w:rPr>
          <w:rFonts w:ascii="Times New Roman" w:hAnsi="Times New Roman"/>
          <w:b/>
          <w:sz w:val="24"/>
        </w:rPr>
        <w:t>Sān Tuózi</w:t>
      </w:r>
      <w:r>
        <w:rPr>
          <w:rFonts w:ascii="宋体" w:eastAsia="宋体" w:hAnsi="宋体"/>
          <w:b/>
          <w:sz w:val="24"/>
        </w:rPr>
        <w:t>）</w:t>
      </w:r>
      <w:r>
        <w:rPr>
          <w:rFonts w:ascii="Times New Roman" w:hAnsi="Times New Roman"/>
          <w:b/>
          <w:sz w:val="24"/>
        </w:rPr>
        <w:t xml:space="preserve"> </w:t>
      </w:r>
    </w:p>
    <w:p w14:paraId="1CD9EAE2" w14:textId="77777777" w:rsidR="00600B89" w:rsidRDefault="006B5F12">
      <w:r>
        <w:rPr>
          <w:rFonts w:ascii="宋体" w:eastAsia="宋体" w:hAnsi="宋体"/>
          <w:sz w:val="21"/>
        </w:rPr>
        <w:t>北纬</w:t>
      </w:r>
      <w:r>
        <w:rPr>
          <w:rFonts w:ascii="Times New Roman" w:hAnsi="Times New Roman"/>
          <w:sz w:val="21"/>
        </w:rPr>
        <w:t>39°47.2′</w:t>
      </w:r>
      <w:r>
        <w:rPr>
          <w:rFonts w:ascii="宋体" w:eastAsia="宋体" w:hAnsi="宋体"/>
          <w:sz w:val="21"/>
        </w:rPr>
        <w:t>，东经</w:t>
      </w:r>
      <w:r>
        <w:rPr>
          <w:rFonts w:ascii="Times New Roman" w:hAnsi="Times New Roman"/>
          <w:sz w:val="21"/>
        </w:rPr>
        <w:t>123°49.3′</w:t>
      </w:r>
      <w:r>
        <w:rPr>
          <w:rFonts w:ascii="宋体" w:eastAsia="宋体" w:hAnsi="宋体"/>
          <w:sz w:val="21"/>
        </w:rPr>
        <w:t>。位于黄海北部丹东东港市北井子镇海域，距大陆最近点</w:t>
      </w:r>
      <w:r>
        <w:rPr>
          <w:rFonts w:ascii="Times New Roman" w:hAnsi="Times New Roman"/>
          <w:sz w:val="21"/>
        </w:rPr>
        <w:t>5.62</w:t>
      </w:r>
      <w:r>
        <w:rPr>
          <w:rFonts w:ascii="宋体" w:eastAsia="宋体" w:hAnsi="宋体"/>
          <w:sz w:val="21"/>
        </w:rPr>
        <w:t>千米。因与大坨子相对应而得名。曾用名东三坨子。《中国海域地名志》（</w:t>
      </w:r>
      <w:r>
        <w:rPr>
          <w:rFonts w:ascii="Times New Roman" w:hAnsi="Times New Roman"/>
          <w:sz w:val="21"/>
        </w:rPr>
        <w:t>1989</w:t>
      </w:r>
      <w:r>
        <w:rPr>
          <w:rFonts w:ascii="宋体" w:eastAsia="宋体" w:hAnsi="宋体"/>
          <w:sz w:val="21"/>
        </w:rPr>
        <w:t>）记载为小坨子岛；《全国海岛名称与代码》（</w:t>
      </w:r>
      <w:r>
        <w:rPr>
          <w:rFonts w:ascii="Times New Roman" w:hAnsi="Times New Roman"/>
          <w:sz w:val="21"/>
        </w:rPr>
        <w:t>2008</w:t>
      </w:r>
      <w:r>
        <w:rPr>
          <w:rFonts w:ascii="宋体" w:eastAsia="宋体" w:hAnsi="宋体"/>
          <w:sz w:val="21"/>
        </w:rPr>
        <w:t>）记为三坨子。岛近方形，岸线长度</w:t>
      </w:r>
      <w:r>
        <w:rPr>
          <w:rFonts w:ascii="Times New Roman" w:hAnsi="Times New Roman"/>
          <w:sz w:val="21"/>
        </w:rPr>
        <w:t>372</w:t>
      </w:r>
      <w:r>
        <w:rPr>
          <w:rFonts w:ascii="宋体" w:eastAsia="宋体" w:hAnsi="宋体"/>
          <w:sz w:val="21"/>
        </w:rPr>
        <w:t>米，面积</w:t>
      </w:r>
      <w:r>
        <w:rPr>
          <w:rFonts w:ascii="Times New Roman" w:hAnsi="Times New Roman"/>
          <w:sz w:val="21"/>
        </w:rPr>
        <w:t>7933</w:t>
      </w:r>
      <w:r>
        <w:rPr>
          <w:rFonts w:ascii="宋体" w:eastAsia="宋体" w:hAnsi="宋体"/>
          <w:sz w:val="21"/>
        </w:rPr>
        <w:t>平方米，最高点高程</w:t>
      </w:r>
      <w:r>
        <w:rPr>
          <w:rFonts w:ascii="Times New Roman" w:hAnsi="Times New Roman"/>
          <w:sz w:val="21"/>
        </w:rPr>
        <w:t>42</w:t>
      </w:r>
      <w:r>
        <w:rPr>
          <w:rFonts w:ascii="宋体" w:eastAsia="宋体" w:hAnsi="宋体"/>
          <w:sz w:val="21"/>
        </w:rPr>
        <w:t>米。基岩岛，主要由石英砂岩和云母片岩构成。地势南高北低，东端陡峭西部平缓，低潮时周边海域有裸露的岩礁，西北有岩礁和沙砾滩与大坨子连接。为风化层，发育砂土，主要生长乔木及草本植物。建有护岸与工作平台，供过往渔船临时停靠、整理网具和物资。</w:t>
      </w:r>
      <w:r>
        <w:rPr>
          <w:rFonts w:ascii="Times New Roman" w:hAnsi="Times New Roman"/>
          <w:sz w:val="21"/>
        </w:rPr>
        <w:t xml:space="preserve"> </w:t>
      </w:r>
    </w:p>
    <w:p w14:paraId="6F14A27C" w14:textId="77777777" w:rsidR="00600B89" w:rsidRDefault="006B5F12">
      <w:pPr>
        <w:rPr>
          <w:lang w:eastAsia="zh-CN"/>
        </w:rPr>
      </w:pPr>
      <w:r>
        <w:rPr>
          <w:rFonts w:ascii="宋体" w:eastAsia="宋体" w:hAnsi="宋体"/>
          <w:b/>
          <w:sz w:val="24"/>
          <w:lang w:eastAsia="zh-CN"/>
        </w:rPr>
        <w:t>小岛（</w:t>
      </w:r>
      <w:r>
        <w:rPr>
          <w:rFonts w:ascii="Times New Roman" w:hAnsi="Times New Roman"/>
          <w:b/>
          <w:sz w:val="24"/>
          <w:lang w:eastAsia="zh-CN"/>
        </w:rPr>
        <w:t>Xiǎo Dǎo</w:t>
      </w:r>
      <w:r>
        <w:rPr>
          <w:rFonts w:ascii="宋体" w:eastAsia="宋体" w:hAnsi="宋体"/>
          <w:b/>
          <w:sz w:val="24"/>
          <w:lang w:eastAsia="zh-CN"/>
        </w:rPr>
        <w:t>）</w:t>
      </w:r>
      <w:r>
        <w:rPr>
          <w:rFonts w:ascii="Times New Roman" w:hAnsi="Times New Roman"/>
          <w:b/>
          <w:sz w:val="24"/>
          <w:lang w:eastAsia="zh-CN"/>
        </w:rPr>
        <w:t xml:space="preserve"> </w:t>
      </w:r>
    </w:p>
    <w:p w14:paraId="05AA6CB5" w14:textId="77777777" w:rsidR="00600B89" w:rsidRDefault="006B5F12">
      <w:r>
        <w:rPr>
          <w:rFonts w:ascii="宋体" w:eastAsia="宋体" w:hAnsi="宋体"/>
          <w:sz w:val="21"/>
        </w:rPr>
        <w:lastRenderedPageBreak/>
        <w:t>北纬</w:t>
      </w:r>
      <w:r>
        <w:rPr>
          <w:rFonts w:ascii="Times New Roman" w:hAnsi="Times New Roman"/>
          <w:sz w:val="21"/>
        </w:rPr>
        <w:t>39°47.1′</w:t>
      </w:r>
      <w:r>
        <w:rPr>
          <w:rFonts w:ascii="宋体" w:eastAsia="宋体" w:hAnsi="宋体"/>
          <w:sz w:val="21"/>
        </w:rPr>
        <w:t>，东经</w:t>
      </w:r>
      <w:r>
        <w:rPr>
          <w:rFonts w:ascii="Times New Roman" w:hAnsi="Times New Roman"/>
          <w:sz w:val="21"/>
        </w:rPr>
        <w:t>123°34.5′</w:t>
      </w:r>
      <w:r>
        <w:rPr>
          <w:rFonts w:ascii="宋体" w:eastAsia="宋体" w:hAnsi="宋体"/>
          <w:sz w:val="21"/>
        </w:rPr>
        <w:t>。位于黄海北部丹东东港市菩萨庙镇海域，距大陆最近点</w:t>
      </w:r>
      <w:r>
        <w:rPr>
          <w:rFonts w:ascii="Times New Roman" w:hAnsi="Times New Roman"/>
          <w:sz w:val="21"/>
        </w:rPr>
        <w:t>720</w:t>
      </w:r>
      <w:r>
        <w:rPr>
          <w:rFonts w:ascii="宋体" w:eastAsia="宋体" w:hAnsi="宋体"/>
          <w:sz w:val="21"/>
        </w:rPr>
        <w:t>米。因海岛东端狭小而得名。《辽宁省海域地名录》（</w:t>
      </w:r>
      <w:r>
        <w:rPr>
          <w:rFonts w:ascii="Times New Roman" w:hAnsi="Times New Roman"/>
          <w:sz w:val="21"/>
        </w:rPr>
        <w:t>1987</w:t>
      </w:r>
      <w:r>
        <w:rPr>
          <w:rFonts w:ascii="宋体" w:eastAsia="宋体" w:hAnsi="宋体"/>
          <w:sz w:val="21"/>
        </w:rPr>
        <w:t>）、《中国海域地名志》（</w:t>
      </w:r>
      <w:r>
        <w:rPr>
          <w:rFonts w:ascii="Times New Roman" w:hAnsi="Times New Roman"/>
          <w:sz w:val="21"/>
        </w:rPr>
        <w:t>1989</w:t>
      </w:r>
      <w:r>
        <w:rPr>
          <w:rFonts w:ascii="宋体" w:eastAsia="宋体" w:hAnsi="宋体"/>
          <w:sz w:val="21"/>
        </w:rPr>
        <w:t>）、《中国海域地名图集》（</w:t>
      </w:r>
      <w:r>
        <w:rPr>
          <w:rFonts w:ascii="Times New Roman" w:hAnsi="Times New Roman"/>
          <w:sz w:val="21"/>
        </w:rPr>
        <w:t>1991</w:t>
      </w:r>
      <w:r>
        <w:rPr>
          <w:rFonts w:ascii="宋体" w:eastAsia="宋体" w:hAnsi="宋体"/>
          <w:sz w:val="21"/>
        </w:rPr>
        <w:t>）和《东沟县志》（</w:t>
      </w:r>
      <w:r>
        <w:rPr>
          <w:rFonts w:ascii="Times New Roman" w:hAnsi="Times New Roman"/>
          <w:sz w:val="21"/>
        </w:rPr>
        <w:t>1994</w:t>
      </w:r>
      <w:r>
        <w:rPr>
          <w:rFonts w:ascii="宋体" w:eastAsia="宋体" w:hAnsi="宋体"/>
          <w:sz w:val="21"/>
        </w:rPr>
        <w:t>）均记载为小岛。岛体呈狭长形，东北</w:t>
      </w:r>
      <w:r>
        <w:rPr>
          <w:rFonts w:ascii="Times New Roman" w:hAnsi="Times New Roman"/>
          <w:sz w:val="21"/>
        </w:rPr>
        <w:t>—</w:t>
      </w:r>
      <w:r>
        <w:rPr>
          <w:rFonts w:ascii="宋体" w:eastAsia="宋体" w:hAnsi="宋体"/>
          <w:sz w:val="21"/>
        </w:rPr>
        <w:t>西南走向，岸线长度</w:t>
      </w:r>
      <w:r>
        <w:rPr>
          <w:rFonts w:ascii="Times New Roman" w:hAnsi="Times New Roman"/>
          <w:sz w:val="21"/>
        </w:rPr>
        <w:t>11.01</w:t>
      </w:r>
      <w:r>
        <w:rPr>
          <w:rFonts w:ascii="宋体" w:eastAsia="宋体" w:hAnsi="宋体"/>
          <w:sz w:val="21"/>
        </w:rPr>
        <w:t>千米，面积</w:t>
      </w:r>
      <w:r>
        <w:rPr>
          <w:rFonts w:ascii="Times New Roman" w:hAnsi="Times New Roman"/>
          <w:sz w:val="21"/>
        </w:rPr>
        <w:t>1.851</w:t>
      </w:r>
      <w:r>
        <w:rPr>
          <w:rFonts w:ascii="宋体" w:eastAsia="宋体" w:hAnsi="宋体"/>
          <w:sz w:val="21"/>
        </w:rPr>
        <w:t>平方千米，最高点高程</w:t>
      </w:r>
      <w:r>
        <w:rPr>
          <w:rFonts w:ascii="Times New Roman" w:hAnsi="Times New Roman"/>
          <w:sz w:val="21"/>
        </w:rPr>
        <w:t>39.5</w:t>
      </w:r>
      <w:r>
        <w:rPr>
          <w:rFonts w:ascii="宋体" w:eastAsia="宋体" w:hAnsi="宋体"/>
          <w:sz w:val="21"/>
        </w:rPr>
        <w:t>米。基岩岛，主要由石英砂岩和黑云母片岩构成。地势西南较高，中间较宽、低平，西北部较窄。地表为风化层，有砂土、黄粘土，淡水资源丰富。植被茂密，主要生长灌木及草本植物，乔木较少。</w:t>
      </w:r>
      <w:r>
        <w:rPr>
          <w:rFonts w:ascii="Times New Roman" w:hAnsi="Times New Roman"/>
          <w:sz w:val="21"/>
        </w:rPr>
        <w:t xml:space="preserve"> </w:t>
      </w:r>
    </w:p>
    <w:p w14:paraId="76190064" w14:textId="77777777" w:rsidR="00600B89" w:rsidRDefault="006B5F12">
      <w:r>
        <w:rPr>
          <w:rFonts w:ascii="宋体" w:eastAsia="宋体" w:hAnsi="宋体"/>
          <w:sz w:val="21"/>
          <w:lang w:eastAsia="zh-CN"/>
        </w:rPr>
        <w:t>该岛为村级有居民海岛，</w:t>
      </w:r>
      <w:r>
        <w:rPr>
          <w:rFonts w:ascii="Times New Roman" w:hAnsi="Times New Roman"/>
          <w:sz w:val="21"/>
          <w:lang w:eastAsia="zh-CN"/>
        </w:rPr>
        <w:t>2011</w:t>
      </w:r>
      <w:r>
        <w:rPr>
          <w:rFonts w:ascii="宋体" w:eastAsia="宋体" w:hAnsi="宋体"/>
          <w:sz w:val="21"/>
          <w:lang w:eastAsia="zh-CN"/>
        </w:rPr>
        <w:t>年户籍人口</w:t>
      </w:r>
      <w:r>
        <w:rPr>
          <w:rFonts w:ascii="Times New Roman" w:hAnsi="Times New Roman"/>
          <w:sz w:val="21"/>
          <w:lang w:eastAsia="zh-CN"/>
        </w:rPr>
        <w:t>1912</w:t>
      </w:r>
      <w:r>
        <w:rPr>
          <w:rFonts w:ascii="宋体" w:eastAsia="宋体" w:hAnsi="宋体"/>
          <w:sz w:val="21"/>
          <w:lang w:eastAsia="zh-CN"/>
        </w:rPr>
        <w:t>人，常驻人口</w:t>
      </w:r>
      <w:r>
        <w:rPr>
          <w:rFonts w:ascii="Times New Roman" w:hAnsi="Times New Roman"/>
          <w:sz w:val="21"/>
          <w:lang w:eastAsia="zh-CN"/>
        </w:rPr>
        <w:t>1700</w:t>
      </w:r>
      <w:r>
        <w:rPr>
          <w:rFonts w:ascii="宋体" w:eastAsia="宋体" w:hAnsi="宋体"/>
          <w:sz w:val="21"/>
          <w:lang w:eastAsia="zh-CN"/>
        </w:rPr>
        <w:t>人。由围海养殖堤坝与大陆连接，水电从大陆引入。陆岛交通有客货码头和连岛公路，岛内交通有环岛公路。岛上建有商店、学校、卫生所、移动通信信号塔等基础设施，及鱼粉厂、水产品经贸公司等。</w:t>
      </w:r>
      <w:r>
        <w:rPr>
          <w:rFonts w:ascii="宋体" w:eastAsia="宋体" w:hAnsi="宋体"/>
          <w:sz w:val="21"/>
        </w:rPr>
        <w:t>周边海域为围海养殖区和底播增养殖区。建有风电厂，是辽宁仅有的较大规模风能利用海岛。岛上有“小岛村”名称标志。</w:t>
      </w:r>
      <w:r>
        <w:rPr>
          <w:rFonts w:ascii="Times New Roman" w:hAnsi="Times New Roman"/>
          <w:sz w:val="21"/>
        </w:rPr>
        <w:t xml:space="preserve"> </w:t>
      </w:r>
    </w:p>
    <w:p w14:paraId="3830F5B6" w14:textId="77777777" w:rsidR="00600B89" w:rsidRDefault="006B5F12">
      <w:pPr>
        <w:rPr>
          <w:lang w:eastAsia="zh-CN"/>
        </w:rPr>
      </w:pPr>
      <w:r>
        <w:rPr>
          <w:rFonts w:ascii="宋体" w:eastAsia="宋体" w:hAnsi="宋体"/>
          <w:b/>
          <w:sz w:val="24"/>
          <w:lang w:eastAsia="zh-CN"/>
        </w:rPr>
        <w:t>丹东半拉坨子（</w:t>
      </w:r>
      <w:r>
        <w:rPr>
          <w:rFonts w:ascii="Times New Roman" w:hAnsi="Times New Roman"/>
          <w:b/>
          <w:sz w:val="24"/>
          <w:lang w:eastAsia="zh-CN"/>
        </w:rPr>
        <w:t>Dāndōng Bànlā Tuózi</w:t>
      </w:r>
      <w:r>
        <w:rPr>
          <w:rFonts w:ascii="宋体" w:eastAsia="宋体" w:hAnsi="宋体"/>
          <w:b/>
          <w:sz w:val="24"/>
          <w:lang w:eastAsia="zh-CN"/>
        </w:rPr>
        <w:t>）</w:t>
      </w:r>
      <w:r>
        <w:rPr>
          <w:rFonts w:ascii="Times New Roman" w:hAnsi="Times New Roman"/>
          <w:b/>
          <w:sz w:val="24"/>
          <w:lang w:eastAsia="zh-CN"/>
        </w:rPr>
        <w:t xml:space="preserve"> </w:t>
      </w:r>
    </w:p>
    <w:p w14:paraId="494F2AD9" w14:textId="77777777" w:rsidR="00600B89" w:rsidRDefault="006B5F12">
      <w:r>
        <w:rPr>
          <w:rFonts w:ascii="宋体" w:eastAsia="宋体" w:hAnsi="宋体"/>
          <w:sz w:val="21"/>
          <w:lang w:eastAsia="zh-CN"/>
        </w:rPr>
        <w:t>北纬</w:t>
      </w:r>
      <w:r>
        <w:rPr>
          <w:rFonts w:ascii="Times New Roman" w:hAnsi="Times New Roman"/>
          <w:sz w:val="21"/>
          <w:lang w:eastAsia="zh-CN"/>
        </w:rPr>
        <w:t>39°47.0′</w:t>
      </w:r>
      <w:r>
        <w:rPr>
          <w:rFonts w:ascii="宋体" w:eastAsia="宋体" w:hAnsi="宋体"/>
          <w:sz w:val="21"/>
          <w:lang w:eastAsia="zh-CN"/>
        </w:rPr>
        <w:t>，东经</w:t>
      </w:r>
      <w:r>
        <w:rPr>
          <w:rFonts w:ascii="Times New Roman" w:hAnsi="Times New Roman"/>
          <w:sz w:val="21"/>
          <w:lang w:eastAsia="zh-CN"/>
        </w:rPr>
        <w:t>123°48.6′</w:t>
      </w:r>
      <w:r>
        <w:rPr>
          <w:rFonts w:ascii="宋体" w:eastAsia="宋体" w:hAnsi="宋体"/>
          <w:sz w:val="21"/>
          <w:lang w:eastAsia="zh-CN"/>
        </w:rPr>
        <w:t>。位于黄海北部丹东东港市北井子镇海域，距大陆最近点</w:t>
      </w:r>
      <w:r>
        <w:rPr>
          <w:rFonts w:ascii="Times New Roman" w:hAnsi="Times New Roman"/>
          <w:sz w:val="21"/>
          <w:lang w:eastAsia="zh-CN"/>
        </w:rPr>
        <w:t>5.35</w:t>
      </w:r>
      <w:r>
        <w:rPr>
          <w:rFonts w:ascii="宋体" w:eastAsia="宋体" w:hAnsi="宋体"/>
          <w:sz w:val="21"/>
          <w:lang w:eastAsia="zh-CN"/>
        </w:rPr>
        <w:t>千米。位于丹东海域，因岛西端岩石直立，势如半壁，故名。《辽宁省海域地名录》（</w:t>
      </w:r>
      <w:r>
        <w:rPr>
          <w:rFonts w:ascii="Times New Roman" w:hAnsi="Times New Roman"/>
          <w:sz w:val="21"/>
          <w:lang w:eastAsia="zh-CN"/>
        </w:rPr>
        <w:t>1987</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）和《中国海域地名图集》（</w:t>
      </w:r>
      <w:r>
        <w:rPr>
          <w:rFonts w:ascii="Times New Roman" w:hAnsi="Times New Roman"/>
          <w:sz w:val="21"/>
          <w:lang w:eastAsia="zh-CN"/>
        </w:rPr>
        <w:t>1991</w:t>
      </w:r>
      <w:r>
        <w:rPr>
          <w:rFonts w:ascii="宋体" w:eastAsia="宋体" w:hAnsi="宋体"/>
          <w:sz w:val="21"/>
          <w:lang w:eastAsia="zh-CN"/>
        </w:rPr>
        <w:t>）记载为半拉坨子岛，《东沟县志》（</w:t>
      </w:r>
      <w:r>
        <w:rPr>
          <w:rFonts w:ascii="Times New Roman" w:hAnsi="Times New Roman"/>
          <w:sz w:val="21"/>
          <w:lang w:eastAsia="zh-CN"/>
        </w:rPr>
        <w:t>1994</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）记为半拉坨子。因省内重名，第二次全国海域地名普查时更为今名。岛近南北走向，岸线长度</w:t>
      </w:r>
      <w:r>
        <w:rPr>
          <w:rFonts w:ascii="Times New Roman" w:hAnsi="Times New Roman"/>
          <w:sz w:val="21"/>
          <w:lang w:eastAsia="zh-CN"/>
        </w:rPr>
        <w:t>557</w:t>
      </w:r>
      <w:r>
        <w:rPr>
          <w:rFonts w:ascii="宋体" w:eastAsia="宋体" w:hAnsi="宋体"/>
          <w:sz w:val="21"/>
          <w:lang w:eastAsia="zh-CN"/>
        </w:rPr>
        <w:t>米，面积</w:t>
      </w:r>
      <w:r>
        <w:rPr>
          <w:rFonts w:ascii="Times New Roman" w:hAnsi="Times New Roman"/>
          <w:sz w:val="21"/>
          <w:lang w:eastAsia="zh-CN"/>
        </w:rPr>
        <w:t>13970</w:t>
      </w:r>
      <w:r>
        <w:rPr>
          <w:rFonts w:ascii="宋体" w:eastAsia="宋体" w:hAnsi="宋体"/>
          <w:sz w:val="21"/>
          <w:lang w:eastAsia="zh-CN"/>
        </w:rPr>
        <w:t>平方米，最高点高程</w:t>
      </w:r>
      <w:r>
        <w:rPr>
          <w:rFonts w:ascii="Times New Roman" w:hAnsi="Times New Roman"/>
          <w:sz w:val="21"/>
          <w:lang w:eastAsia="zh-CN"/>
        </w:rPr>
        <w:t>31.4</w:t>
      </w:r>
      <w:r>
        <w:rPr>
          <w:rFonts w:ascii="宋体" w:eastAsia="宋体" w:hAnsi="宋体"/>
          <w:sz w:val="21"/>
          <w:lang w:eastAsia="zh-CN"/>
        </w:rPr>
        <w:t>米。</w:t>
      </w:r>
      <w:r>
        <w:rPr>
          <w:rFonts w:ascii="宋体" w:eastAsia="宋体" w:hAnsi="宋体"/>
          <w:sz w:val="21"/>
        </w:rPr>
        <w:t>基岩岛，主要由石英砂岩和云母片岩构成。地势南高北低，岩石裸露，一侧为陡立的岩壁，北部发育大型潮滩，低潮时与獐岛连接。土壤主要为酸性岩类上发育的棕壤土，植被稀疏，生长灌木及草本植物。岛上建有石人神像，身披红帔面朝大海而立，岩壁上残留战争年代的碉堡。</w:t>
      </w:r>
      <w:r>
        <w:rPr>
          <w:rFonts w:ascii="Times New Roman" w:hAnsi="Times New Roman"/>
          <w:sz w:val="21"/>
        </w:rPr>
        <w:t xml:space="preserve"> </w:t>
      </w:r>
    </w:p>
    <w:p w14:paraId="7D2B979A" w14:textId="77777777" w:rsidR="00600B89" w:rsidRDefault="006B5F12">
      <w:r>
        <w:rPr>
          <w:rFonts w:ascii="宋体" w:eastAsia="宋体" w:hAnsi="宋体"/>
          <w:b/>
          <w:sz w:val="24"/>
        </w:rPr>
        <w:t>王八坨子（</w:t>
      </w:r>
      <w:r>
        <w:rPr>
          <w:rFonts w:ascii="Times New Roman" w:hAnsi="Times New Roman"/>
          <w:b/>
          <w:sz w:val="24"/>
        </w:rPr>
        <w:t>Wángbā Tuózi</w:t>
      </w:r>
      <w:r>
        <w:rPr>
          <w:rFonts w:ascii="宋体" w:eastAsia="宋体" w:hAnsi="宋体"/>
          <w:b/>
          <w:sz w:val="24"/>
        </w:rPr>
        <w:t>）</w:t>
      </w:r>
      <w:r>
        <w:rPr>
          <w:rFonts w:ascii="Times New Roman" w:hAnsi="Times New Roman"/>
          <w:b/>
          <w:sz w:val="24"/>
        </w:rPr>
        <w:t xml:space="preserve"> </w:t>
      </w:r>
    </w:p>
    <w:p w14:paraId="0C63E7CF" w14:textId="77777777" w:rsidR="00600B89" w:rsidRDefault="006B5F12">
      <w:r>
        <w:rPr>
          <w:rFonts w:ascii="宋体" w:eastAsia="宋体" w:hAnsi="宋体"/>
          <w:sz w:val="21"/>
        </w:rPr>
        <w:t>北纬</w:t>
      </w:r>
      <w:r>
        <w:rPr>
          <w:rFonts w:ascii="Times New Roman" w:hAnsi="Times New Roman"/>
          <w:sz w:val="21"/>
        </w:rPr>
        <w:t>39°46.9′</w:t>
      </w:r>
      <w:r>
        <w:rPr>
          <w:rFonts w:ascii="宋体" w:eastAsia="宋体" w:hAnsi="宋体"/>
          <w:sz w:val="21"/>
        </w:rPr>
        <w:t>，东经</w:t>
      </w:r>
      <w:r>
        <w:rPr>
          <w:rFonts w:ascii="Times New Roman" w:hAnsi="Times New Roman"/>
          <w:sz w:val="21"/>
        </w:rPr>
        <w:t>123°49.6′</w:t>
      </w:r>
      <w:r>
        <w:rPr>
          <w:rFonts w:ascii="宋体" w:eastAsia="宋体" w:hAnsi="宋体"/>
          <w:sz w:val="21"/>
        </w:rPr>
        <w:t>。位于黄海北部丹东东港市北井子镇海域，距大陆最近点</w:t>
      </w:r>
      <w:r>
        <w:rPr>
          <w:rFonts w:ascii="Times New Roman" w:hAnsi="Times New Roman"/>
          <w:sz w:val="21"/>
        </w:rPr>
        <w:t>6.14</w:t>
      </w:r>
      <w:r>
        <w:rPr>
          <w:rFonts w:ascii="宋体" w:eastAsia="宋体" w:hAnsi="宋体"/>
          <w:sz w:val="21"/>
        </w:rPr>
        <w:t>千米。该岛外形像王八而得名，又名蛤蟆坨子。《辽宁省海域地名录》（</w:t>
      </w:r>
      <w:r>
        <w:rPr>
          <w:rFonts w:ascii="Times New Roman" w:hAnsi="Times New Roman"/>
          <w:sz w:val="21"/>
        </w:rPr>
        <w:t>1987</w:t>
      </w:r>
      <w:r>
        <w:rPr>
          <w:rFonts w:ascii="宋体" w:eastAsia="宋体" w:hAnsi="宋体"/>
          <w:sz w:val="21"/>
        </w:rPr>
        <w:t>）记载为王八坨子岛，《中国海域地名志》（</w:t>
      </w:r>
      <w:r>
        <w:rPr>
          <w:rFonts w:ascii="Times New Roman" w:hAnsi="Times New Roman"/>
          <w:sz w:val="21"/>
        </w:rPr>
        <w:t>1989</w:t>
      </w:r>
      <w:r>
        <w:rPr>
          <w:rFonts w:ascii="宋体" w:eastAsia="宋体" w:hAnsi="宋体"/>
          <w:sz w:val="21"/>
        </w:rPr>
        <w:t>）记载为蛤蟆坨子岛，《中国海域地名图集》（</w:t>
      </w:r>
      <w:r>
        <w:rPr>
          <w:rFonts w:ascii="Times New Roman" w:hAnsi="Times New Roman"/>
          <w:sz w:val="21"/>
        </w:rPr>
        <w:t>1991</w:t>
      </w:r>
      <w:r>
        <w:rPr>
          <w:rFonts w:ascii="宋体" w:eastAsia="宋体" w:hAnsi="宋体"/>
          <w:sz w:val="21"/>
        </w:rPr>
        <w:t>）标注为蛤蟆坨子。岛体呈西北</w:t>
      </w:r>
      <w:r>
        <w:rPr>
          <w:rFonts w:ascii="Times New Roman" w:hAnsi="Times New Roman"/>
          <w:sz w:val="21"/>
        </w:rPr>
        <w:t>—</w:t>
      </w:r>
      <w:r>
        <w:rPr>
          <w:rFonts w:ascii="宋体" w:eastAsia="宋体" w:hAnsi="宋体"/>
          <w:sz w:val="21"/>
        </w:rPr>
        <w:t>东南走向，岸线长度</w:t>
      </w:r>
      <w:r>
        <w:rPr>
          <w:rFonts w:ascii="Times New Roman" w:hAnsi="Times New Roman"/>
          <w:sz w:val="21"/>
        </w:rPr>
        <w:t>118</w:t>
      </w:r>
      <w:r>
        <w:rPr>
          <w:rFonts w:ascii="宋体" w:eastAsia="宋体" w:hAnsi="宋体"/>
          <w:sz w:val="21"/>
        </w:rPr>
        <w:t>米，面积</w:t>
      </w:r>
      <w:r>
        <w:rPr>
          <w:rFonts w:ascii="Times New Roman" w:hAnsi="Times New Roman"/>
          <w:sz w:val="21"/>
        </w:rPr>
        <w:t>1011</w:t>
      </w:r>
      <w:r>
        <w:rPr>
          <w:rFonts w:ascii="宋体" w:eastAsia="宋体" w:hAnsi="宋体"/>
          <w:sz w:val="21"/>
        </w:rPr>
        <w:t>平方米，最高点高程</w:t>
      </w:r>
      <w:r>
        <w:rPr>
          <w:rFonts w:ascii="Times New Roman" w:hAnsi="Times New Roman"/>
          <w:sz w:val="21"/>
        </w:rPr>
        <w:t>17.4</w:t>
      </w:r>
      <w:r>
        <w:rPr>
          <w:rFonts w:ascii="宋体" w:eastAsia="宋体" w:hAnsi="宋体"/>
          <w:sz w:val="21"/>
        </w:rPr>
        <w:t>米。基岩岛，主要由石英砂岩和云母片岩构成。四周岩壁陡峭，地势南高北低，南端岩石翘起北端低平，以基岩海岸为主，低潮时有周边海域有裸露的岩礁和沙砾滩。为风化层，顶部有薄层土壤，主要生长灌木及草本植物。</w:t>
      </w:r>
      <w:r>
        <w:rPr>
          <w:rFonts w:ascii="Times New Roman" w:hAnsi="Times New Roman"/>
          <w:sz w:val="21"/>
        </w:rPr>
        <w:t xml:space="preserve"> </w:t>
      </w:r>
    </w:p>
    <w:p w14:paraId="6FC0A339" w14:textId="77777777" w:rsidR="00600B89" w:rsidRDefault="006B5F12">
      <w:r>
        <w:rPr>
          <w:rFonts w:ascii="宋体" w:eastAsia="宋体" w:hAnsi="宋体"/>
          <w:b/>
          <w:sz w:val="24"/>
        </w:rPr>
        <w:t>歪坨子（</w:t>
      </w:r>
      <w:r>
        <w:rPr>
          <w:rFonts w:ascii="Times New Roman" w:hAnsi="Times New Roman"/>
          <w:b/>
          <w:sz w:val="24"/>
        </w:rPr>
        <w:t>Wāi Tuózi</w:t>
      </w:r>
      <w:r>
        <w:rPr>
          <w:rFonts w:ascii="宋体" w:eastAsia="宋体" w:hAnsi="宋体"/>
          <w:b/>
          <w:sz w:val="24"/>
        </w:rPr>
        <w:t>）</w:t>
      </w:r>
      <w:r>
        <w:rPr>
          <w:rFonts w:ascii="Times New Roman" w:hAnsi="Times New Roman"/>
          <w:b/>
          <w:sz w:val="24"/>
        </w:rPr>
        <w:t xml:space="preserve"> </w:t>
      </w:r>
    </w:p>
    <w:p w14:paraId="4C42B64C" w14:textId="77777777" w:rsidR="00600B89" w:rsidRDefault="006B5F12">
      <w:r>
        <w:rPr>
          <w:rFonts w:ascii="宋体" w:eastAsia="宋体" w:hAnsi="宋体"/>
          <w:sz w:val="21"/>
        </w:rPr>
        <w:t>北纬</w:t>
      </w:r>
      <w:r>
        <w:rPr>
          <w:rFonts w:ascii="Times New Roman" w:hAnsi="Times New Roman"/>
          <w:sz w:val="21"/>
        </w:rPr>
        <w:t>39°46.7′</w:t>
      </w:r>
      <w:r>
        <w:rPr>
          <w:rFonts w:ascii="宋体" w:eastAsia="宋体" w:hAnsi="宋体"/>
          <w:sz w:val="21"/>
        </w:rPr>
        <w:t>，东经</w:t>
      </w:r>
      <w:r>
        <w:rPr>
          <w:rFonts w:ascii="Times New Roman" w:hAnsi="Times New Roman"/>
          <w:sz w:val="21"/>
        </w:rPr>
        <w:t>123°34.0′</w:t>
      </w:r>
      <w:r>
        <w:rPr>
          <w:rFonts w:ascii="宋体" w:eastAsia="宋体" w:hAnsi="宋体"/>
          <w:sz w:val="21"/>
        </w:rPr>
        <w:t>。位于黄海北部丹东东港市菩萨庙镇海域，距大陆最近点</w:t>
      </w:r>
      <w:r>
        <w:rPr>
          <w:rFonts w:ascii="Times New Roman" w:hAnsi="Times New Roman"/>
          <w:sz w:val="21"/>
        </w:rPr>
        <w:t>230</w:t>
      </w:r>
      <w:r>
        <w:rPr>
          <w:rFonts w:ascii="宋体" w:eastAsia="宋体" w:hAnsi="宋体"/>
          <w:sz w:val="21"/>
        </w:rPr>
        <w:t>米。因岛体顶端倾斜而得名。《辽宁省海域地名录》（</w:t>
      </w:r>
      <w:r>
        <w:rPr>
          <w:rFonts w:ascii="Times New Roman" w:hAnsi="Times New Roman"/>
          <w:sz w:val="21"/>
        </w:rPr>
        <w:t>1987</w:t>
      </w:r>
      <w:r>
        <w:rPr>
          <w:rFonts w:ascii="宋体" w:eastAsia="宋体" w:hAnsi="宋体"/>
          <w:sz w:val="21"/>
        </w:rPr>
        <w:t>）记载为歪坨子礁，《中国海域地名志》（</w:t>
      </w:r>
      <w:r>
        <w:rPr>
          <w:rFonts w:ascii="Times New Roman" w:hAnsi="Times New Roman"/>
          <w:sz w:val="21"/>
        </w:rPr>
        <w:t>1989</w:t>
      </w:r>
      <w:r>
        <w:rPr>
          <w:rFonts w:ascii="宋体" w:eastAsia="宋体" w:hAnsi="宋体"/>
          <w:sz w:val="21"/>
        </w:rPr>
        <w:t>）记载为歪坨子岛，《中国海域地名图集》（</w:t>
      </w:r>
      <w:r>
        <w:rPr>
          <w:rFonts w:ascii="Times New Roman" w:hAnsi="Times New Roman"/>
          <w:sz w:val="21"/>
        </w:rPr>
        <w:t>1991</w:t>
      </w:r>
      <w:r>
        <w:rPr>
          <w:rFonts w:ascii="宋体" w:eastAsia="宋体" w:hAnsi="宋体"/>
          <w:sz w:val="21"/>
        </w:rPr>
        <w:t>）和《东沟县志》（</w:t>
      </w:r>
      <w:r>
        <w:rPr>
          <w:rFonts w:ascii="Times New Roman" w:hAnsi="Times New Roman"/>
          <w:sz w:val="21"/>
        </w:rPr>
        <w:t>1994</w:t>
      </w:r>
      <w:r>
        <w:rPr>
          <w:rFonts w:ascii="宋体" w:eastAsia="宋体" w:hAnsi="宋体"/>
          <w:sz w:val="21"/>
        </w:rPr>
        <w:t>）记为歪坨子。岛体呈塔状，岸线长度</w:t>
      </w:r>
      <w:r>
        <w:rPr>
          <w:rFonts w:ascii="Times New Roman" w:hAnsi="Times New Roman"/>
          <w:sz w:val="21"/>
        </w:rPr>
        <w:t>94</w:t>
      </w:r>
      <w:r>
        <w:rPr>
          <w:rFonts w:ascii="宋体" w:eastAsia="宋体" w:hAnsi="宋体"/>
          <w:sz w:val="21"/>
        </w:rPr>
        <w:t>米，面积</w:t>
      </w:r>
      <w:r>
        <w:rPr>
          <w:rFonts w:ascii="Times New Roman" w:hAnsi="Times New Roman"/>
          <w:sz w:val="21"/>
        </w:rPr>
        <w:t>605</w:t>
      </w:r>
      <w:r>
        <w:rPr>
          <w:rFonts w:ascii="宋体" w:eastAsia="宋体" w:hAnsi="宋体"/>
          <w:sz w:val="21"/>
        </w:rPr>
        <w:t>平方米，最高点高程</w:t>
      </w:r>
      <w:r>
        <w:rPr>
          <w:rFonts w:ascii="Times New Roman" w:hAnsi="Times New Roman"/>
          <w:sz w:val="21"/>
        </w:rPr>
        <w:t>50</w:t>
      </w:r>
      <w:r>
        <w:rPr>
          <w:rFonts w:ascii="宋体" w:eastAsia="宋体" w:hAnsi="宋体"/>
          <w:sz w:val="21"/>
        </w:rPr>
        <w:t>米。基岩岛，主要由石英砂岩和云母片岩构成。岛体拔地冲天，四周岩壁陡峭，低潮时有裸露的泥沙滩与大陆连接。顶部有薄层土壤，植被稀疏，以草本植物为主。</w:t>
      </w:r>
      <w:r>
        <w:rPr>
          <w:rFonts w:ascii="Times New Roman" w:hAnsi="Times New Roman"/>
          <w:sz w:val="21"/>
        </w:rPr>
        <w:t xml:space="preserve"> </w:t>
      </w:r>
    </w:p>
    <w:p w14:paraId="36584D5D" w14:textId="77777777" w:rsidR="00600B89" w:rsidRDefault="006B5F12">
      <w:pPr>
        <w:rPr>
          <w:lang w:eastAsia="zh-CN"/>
        </w:rPr>
      </w:pPr>
      <w:r>
        <w:rPr>
          <w:rFonts w:ascii="宋体" w:eastAsia="宋体" w:hAnsi="宋体"/>
          <w:b/>
          <w:sz w:val="24"/>
          <w:lang w:eastAsia="zh-CN"/>
        </w:rPr>
        <w:lastRenderedPageBreak/>
        <w:t>东马坨子（</w:t>
      </w:r>
      <w:r>
        <w:rPr>
          <w:rFonts w:ascii="Times New Roman" w:hAnsi="Times New Roman"/>
          <w:b/>
          <w:sz w:val="24"/>
          <w:lang w:eastAsia="zh-CN"/>
        </w:rPr>
        <w:t>Dōngmǎ Tuózi</w:t>
      </w:r>
      <w:r>
        <w:rPr>
          <w:rFonts w:ascii="宋体" w:eastAsia="宋体" w:hAnsi="宋体"/>
          <w:b/>
          <w:sz w:val="24"/>
          <w:lang w:eastAsia="zh-CN"/>
        </w:rPr>
        <w:t>）</w:t>
      </w:r>
      <w:r>
        <w:rPr>
          <w:rFonts w:ascii="Times New Roman" w:hAnsi="Times New Roman"/>
          <w:b/>
          <w:sz w:val="24"/>
          <w:lang w:eastAsia="zh-CN"/>
        </w:rPr>
        <w:t xml:space="preserve"> </w:t>
      </w:r>
    </w:p>
    <w:p w14:paraId="749CB4C2" w14:textId="77777777" w:rsidR="00600B89" w:rsidRDefault="006B5F12">
      <w:r>
        <w:rPr>
          <w:rFonts w:ascii="宋体" w:eastAsia="宋体" w:hAnsi="宋体"/>
          <w:sz w:val="21"/>
        </w:rPr>
        <w:t>北纬</w:t>
      </w:r>
      <w:r>
        <w:rPr>
          <w:rFonts w:ascii="Times New Roman" w:hAnsi="Times New Roman"/>
          <w:sz w:val="21"/>
        </w:rPr>
        <w:t>39°46.7′</w:t>
      </w:r>
      <w:r>
        <w:rPr>
          <w:rFonts w:ascii="宋体" w:eastAsia="宋体" w:hAnsi="宋体"/>
          <w:sz w:val="21"/>
        </w:rPr>
        <w:t>，东经</w:t>
      </w:r>
      <w:r>
        <w:rPr>
          <w:rFonts w:ascii="Times New Roman" w:hAnsi="Times New Roman"/>
          <w:sz w:val="21"/>
        </w:rPr>
        <w:t>123°36.1′</w:t>
      </w:r>
      <w:r>
        <w:rPr>
          <w:rFonts w:ascii="宋体" w:eastAsia="宋体" w:hAnsi="宋体"/>
          <w:sz w:val="21"/>
        </w:rPr>
        <w:t>。位于黄海北部丹东东港市菩萨庙镇海域，距大陆最近点</w:t>
      </w:r>
      <w:r>
        <w:rPr>
          <w:rFonts w:ascii="Times New Roman" w:hAnsi="Times New Roman"/>
          <w:sz w:val="21"/>
        </w:rPr>
        <w:t>3</w:t>
      </w:r>
      <w:r>
        <w:rPr>
          <w:rFonts w:ascii="宋体" w:eastAsia="宋体" w:hAnsi="宋体"/>
          <w:sz w:val="21"/>
        </w:rPr>
        <w:t>千米。因岛体似马头，冠以方位“东”而得名。《辽宁省海域地名录》（</w:t>
      </w:r>
      <w:r>
        <w:rPr>
          <w:rFonts w:ascii="Times New Roman" w:hAnsi="Times New Roman"/>
          <w:sz w:val="21"/>
        </w:rPr>
        <w:t>1987</w:t>
      </w:r>
      <w:r>
        <w:rPr>
          <w:rFonts w:ascii="宋体" w:eastAsia="宋体" w:hAnsi="宋体"/>
          <w:sz w:val="21"/>
        </w:rPr>
        <w:t>）记载为东马坨子礁，《中国海域地名志》（</w:t>
      </w:r>
      <w:r>
        <w:rPr>
          <w:rFonts w:ascii="Times New Roman" w:hAnsi="Times New Roman"/>
          <w:sz w:val="21"/>
        </w:rPr>
        <w:t>1989</w:t>
      </w:r>
      <w:r>
        <w:rPr>
          <w:rFonts w:ascii="宋体" w:eastAsia="宋体" w:hAnsi="宋体"/>
          <w:sz w:val="21"/>
        </w:rPr>
        <w:t>）记载为东马坨子岛，《中国海域地名图集》（</w:t>
      </w:r>
      <w:r>
        <w:rPr>
          <w:rFonts w:ascii="Times New Roman" w:hAnsi="Times New Roman"/>
          <w:sz w:val="21"/>
        </w:rPr>
        <w:t>1991</w:t>
      </w:r>
      <w:r>
        <w:rPr>
          <w:rFonts w:ascii="宋体" w:eastAsia="宋体" w:hAnsi="宋体"/>
          <w:sz w:val="21"/>
        </w:rPr>
        <w:t>）、《东沟县志》（</w:t>
      </w:r>
      <w:r>
        <w:rPr>
          <w:rFonts w:ascii="Times New Roman" w:hAnsi="Times New Roman"/>
          <w:sz w:val="21"/>
        </w:rPr>
        <w:t>1994</w:t>
      </w:r>
      <w:r>
        <w:rPr>
          <w:rFonts w:ascii="宋体" w:eastAsia="宋体" w:hAnsi="宋体"/>
          <w:sz w:val="21"/>
        </w:rPr>
        <w:t>）和《全国海岛名称与代码》（</w:t>
      </w:r>
      <w:r>
        <w:rPr>
          <w:rFonts w:ascii="Times New Roman" w:hAnsi="Times New Roman"/>
          <w:sz w:val="21"/>
        </w:rPr>
        <w:t>2008</w:t>
      </w:r>
      <w:r>
        <w:rPr>
          <w:rFonts w:ascii="宋体" w:eastAsia="宋体" w:hAnsi="宋体"/>
          <w:sz w:val="21"/>
        </w:rPr>
        <w:t>）记为东马坨子。岛体呈东西走向，岸线长度</w:t>
      </w:r>
      <w:r>
        <w:rPr>
          <w:rFonts w:ascii="Times New Roman" w:hAnsi="Times New Roman"/>
          <w:sz w:val="21"/>
        </w:rPr>
        <w:t>262</w:t>
      </w:r>
      <w:r>
        <w:rPr>
          <w:rFonts w:ascii="宋体" w:eastAsia="宋体" w:hAnsi="宋体"/>
          <w:sz w:val="21"/>
        </w:rPr>
        <w:t>米，面积</w:t>
      </w:r>
      <w:r>
        <w:rPr>
          <w:rFonts w:ascii="Times New Roman" w:hAnsi="Times New Roman"/>
          <w:sz w:val="21"/>
        </w:rPr>
        <w:t>3269</w:t>
      </w:r>
      <w:r>
        <w:rPr>
          <w:rFonts w:ascii="宋体" w:eastAsia="宋体" w:hAnsi="宋体"/>
          <w:sz w:val="21"/>
        </w:rPr>
        <w:t>平方米，最高点高程</w:t>
      </w:r>
      <w:r>
        <w:rPr>
          <w:rFonts w:ascii="Times New Roman" w:hAnsi="Times New Roman"/>
          <w:sz w:val="21"/>
        </w:rPr>
        <w:t>18.7</w:t>
      </w:r>
      <w:r>
        <w:rPr>
          <w:rFonts w:ascii="宋体" w:eastAsia="宋体" w:hAnsi="宋体"/>
          <w:sz w:val="21"/>
        </w:rPr>
        <w:t>米。基岩岛，主要由石英砂岩和云母片岩构成。地势东高西低，四周岩壁陡峭。地表土壤层较薄，为酸性岩类上发育的棕壤土，顶部生长灌木及草本植物。位于养殖围堰内。</w:t>
      </w:r>
      <w:r>
        <w:rPr>
          <w:rFonts w:ascii="Times New Roman" w:hAnsi="Times New Roman"/>
          <w:sz w:val="21"/>
        </w:rPr>
        <w:t xml:space="preserve"> </w:t>
      </w:r>
    </w:p>
    <w:p w14:paraId="3ACF7DB9" w14:textId="77777777" w:rsidR="00600B89" w:rsidRDefault="006B5F12">
      <w:r>
        <w:rPr>
          <w:rFonts w:ascii="宋体" w:eastAsia="宋体" w:hAnsi="宋体"/>
          <w:b/>
          <w:sz w:val="24"/>
        </w:rPr>
        <w:t>窟窿坨子（</w:t>
      </w:r>
      <w:r>
        <w:rPr>
          <w:rFonts w:ascii="Times New Roman" w:hAnsi="Times New Roman"/>
          <w:b/>
          <w:sz w:val="24"/>
        </w:rPr>
        <w:t>Kūlóng Tuózi</w:t>
      </w:r>
      <w:r>
        <w:rPr>
          <w:rFonts w:ascii="宋体" w:eastAsia="宋体" w:hAnsi="宋体"/>
          <w:b/>
          <w:sz w:val="24"/>
        </w:rPr>
        <w:t>）</w:t>
      </w:r>
      <w:r>
        <w:rPr>
          <w:rFonts w:ascii="Times New Roman" w:hAnsi="Times New Roman"/>
          <w:b/>
          <w:sz w:val="24"/>
        </w:rPr>
        <w:t xml:space="preserve"> </w:t>
      </w:r>
    </w:p>
    <w:p w14:paraId="4516F6CD" w14:textId="77777777" w:rsidR="00600B89" w:rsidRDefault="006B5F12">
      <w:r>
        <w:rPr>
          <w:rFonts w:ascii="宋体" w:eastAsia="宋体" w:hAnsi="宋体"/>
          <w:sz w:val="21"/>
        </w:rPr>
        <w:t>北纬</w:t>
      </w:r>
      <w:r>
        <w:rPr>
          <w:rFonts w:ascii="Times New Roman" w:hAnsi="Times New Roman"/>
          <w:sz w:val="21"/>
        </w:rPr>
        <w:t>39°46.6′</w:t>
      </w:r>
      <w:r>
        <w:rPr>
          <w:rFonts w:ascii="宋体" w:eastAsia="宋体" w:hAnsi="宋体"/>
          <w:sz w:val="21"/>
        </w:rPr>
        <w:t>，东经</w:t>
      </w:r>
      <w:r>
        <w:rPr>
          <w:rFonts w:ascii="Times New Roman" w:hAnsi="Times New Roman"/>
          <w:sz w:val="21"/>
        </w:rPr>
        <w:t>123°36.1′</w:t>
      </w:r>
      <w:r>
        <w:rPr>
          <w:rFonts w:ascii="宋体" w:eastAsia="宋体" w:hAnsi="宋体"/>
          <w:sz w:val="21"/>
        </w:rPr>
        <w:t>。位于黄海北部丹东东港市菩萨庙镇海域，距大陆最近点</w:t>
      </w:r>
      <w:r>
        <w:rPr>
          <w:rFonts w:ascii="Times New Roman" w:hAnsi="Times New Roman"/>
          <w:sz w:val="21"/>
        </w:rPr>
        <w:t>3.13</w:t>
      </w:r>
      <w:r>
        <w:rPr>
          <w:rFonts w:ascii="宋体" w:eastAsia="宋体" w:hAnsi="宋体"/>
          <w:sz w:val="21"/>
        </w:rPr>
        <w:t>千米。因岛上有天然洞穴而得名。《中国海域地名志》（</w:t>
      </w:r>
      <w:r>
        <w:rPr>
          <w:rFonts w:ascii="Times New Roman" w:hAnsi="Times New Roman"/>
          <w:sz w:val="21"/>
        </w:rPr>
        <w:t>1989</w:t>
      </w:r>
      <w:r>
        <w:rPr>
          <w:rFonts w:ascii="宋体" w:eastAsia="宋体" w:hAnsi="宋体"/>
          <w:sz w:val="21"/>
        </w:rPr>
        <w:t>）记载为窟窿坨子岛，《全国海岛名称与代码》（</w:t>
      </w:r>
      <w:r>
        <w:rPr>
          <w:rFonts w:ascii="Times New Roman" w:hAnsi="Times New Roman"/>
          <w:sz w:val="21"/>
        </w:rPr>
        <w:t>2008</w:t>
      </w:r>
      <w:r>
        <w:rPr>
          <w:rFonts w:ascii="宋体" w:eastAsia="宋体" w:hAnsi="宋体"/>
          <w:sz w:val="21"/>
        </w:rPr>
        <w:t>）记为窟窿坨子。岛体呈东北</w:t>
      </w:r>
      <w:r>
        <w:rPr>
          <w:rFonts w:ascii="Times New Roman" w:hAnsi="Times New Roman"/>
          <w:sz w:val="21"/>
        </w:rPr>
        <w:t>—</w:t>
      </w:r>
      <w:r>
        <w:rPr>
          <w:rFonts w:ascii="宋体" w:eastAsia="宋体" w:hAnsi="宋体"/>
          <w:sz w:val="21"/>
        </w:rPr>
        <w:t>西南走向，岸线长度</w:t>
      </w:r>
      <w:r>
        <w:rPr>
          <w:rFonts w:ascii="Times New Roman" w:hAnsi="Times New Roman"/>
          <w:sz w:val="21"/>
        </w:rPr>
        <w:t>137</w:t>
      </w:r>
      <w:r>
        <w:rPr>
          <w:rFonts w:ascii="宋体" w:eastAsia="宋体" w:hAnsi="宋体"/>
          <w:sz w:val="21"/>
        </w:rPr>
        <w:t>米，面积</w:t>
      </w:r>
      <w:r>
        <w:rPr>
          <w:rFonts w:ascii="Times New Roman" w:hAnsi="Times New Roman"/>
          <w:sz w:val="21"/>
        </w:rPr>
        <w:t>1373</w:t>
      </w:r>
      <w:r>
        <w:rPr>
          <w:rFonts w:ascii="宋体" w:eastAsia="宋体" w:hAnsi="宋体"/>
          <w:sz w:val="21"/>
        </w:rPr>
        <w:t>平方米，最高点高程</w:t>
      </w:r>
      <w:r>
        <w:rPr>
          <w:rFonts w:ascii="Times New Roman" w:hAnsi="Times New Roman"/>
          <w:sz w:val="21"/>
        </w:rPr>
        <w:t>31</w:t>
      </w:r>
      <w:r>
        <w:rPr>
          <w:rFonts w:ascii="宋体" w:eastAsia="宋体" w:hAnsi="宋体"/>
          <w:sz w:val="21"/>
        </w:rPr>
        <w:t>米。基岩岛，主要由石英砂岩和云母片岩构成。地势东高西低，四周岩壁陡峭。地表土壤层稀薄，生长草本植物。位于养殖围堰内。</w:t>
      </w:r>
      <w:r>
        <w:rPr>
          <w:rFonts w:ascii="Times New Roman" w:hAnsi="Times New Roman"/>
          <w:sz w:val="21"/>
        </w:rPr>
        <w:t xml:space="preserve"> </w:t>
      </w:r>
    </w:p>
    <w:p w14:paraId="1D06F316" w14:textId="77777777" w:rsidR="00600B89" w:rsidRDefault="006B5F12">
      <w:pPr>
        <w:rPr>
          <w:lang w:eastAsia="zh-CN"/>
        </w:rPr>
      </w:pPr>
      <w:r>
        <w:rPr>
          <w:rFonts w:ascii="宋体" w:eastAsia="宋体" w:hAnsi="宋体"/>
          <w:b/>
          <w:sz w:val="24"/>
          <w:lang w:eastAsia="zh-CN"/>
        </w:rPr>
        <w:t>迎门坨子（</w:t>
      </w:r>
      <w:r>
        <w:rPr>
          <w:rFonts w:ascii="Times New Roman" w:hAnsi="Times New Roman"/>
          <w:b/>
          <w:sz w:val="24"/>
          <w:lang w:eastAsia="zh-CN"/>
        </w:rPr>
        <w:t>Yíngmén Tuózi</w:t>
      </w:r>
      <w:r>
        <w:rPr>
          <w:rFonts w:ascii="宋体" w:eastAsia="宋体" w:hAnsi="宋体"/>
          <w:b/>
          <w:sz w:val="24"/>
          <w:lang w:eastAsia="zh-CN"/>
        </w:rPr>
        <w:t>）</w:t>
      </w:r>
      <w:r>
        <w:rPr>
          <w:rFonts w:ascii="Times New Roman" w:hAnsi="Times New Roman"/>
          <w:b/>
          <w:sz w:val="24"/>
          <w:lang w:eastAsia="zh-CN"/>
        </w:rPr>
        <w:t xml:space="preserve"> </w:t>
      </w:r>
    </w:p>
    <w:p w14:paraId="2EA859F3" w14:textId="77777777" w:rsidR="00600B89" w:rsidRDefault="006B5F12">
      <w:r>
        <w:rPr>
          <w:rFonts w:ascii="宋体" w:eastAsia="宋体" w:hAnsi="宋体"/>
          <w:sz w:val="21"/>
          <w:lang w:eastAsia="zh-CN"/>
        </w:rPr>
        <w:t>北纬</w:t>
      </w:r>
      <w:r>
        <w:rPr>
          <w:rFonts w:ascii="Times New Roman" w:hAnsi="Times New Roman"/>
          <w:sz w:val="21"/>
          <w:lang w:eastAsia="zh-CN"/>
        </w:rPr>
        <w:t>39°46.6′</w:t>
      </w:r>
      <w:r>
        <w:rPr>
          <w:rFonts w:ascii="宋体" w:eastAsia="宋体" w:hAnsi="宋体"/>
          <w:sz w:val="21"/>
          <w:lang w:eastAsia="zh-CN"/>
        </w:rPr>
        <w:t>，东经</w:t>
      </w:r>
      <w:r>
        <w:rPr>
          <w:rFonts w:ascii="Times New Roman" w:hAnsi="Times New Roman"/>
          <w:sz w:val="21"/>
          <w:lang w:eastAsia="zh-CN"/>
        </w:rPr>
        <w:t>123°34.2′</w:t>
      </w:r>
      <w:r>
        <w:rPr>
          <w:rFonts w:ascii="宋体" w:eastAsia="宋体" w:hAnsi="宋体"/>
          <w:sz w:val="21"/>
          <w:lang w:eastAsia="zh-CN"/>
        </w:rPr>
        <w:t>。位于黄海北部丹东东港市菩萨庙镇海域，距大陆最近点</w:t>
      </w:r>
      <w:r>
        <w:rPr>
          <w:rFonts w:ascii="Times New Roman" w:hAnsi="Times New Roman"/>
          <w:sz w:val="21"/>
          <w:lang w:eastAsia="zh-CN"/>
        </w:rPr>
        <w:t>530</w:t>
      </w:r>
      <w:r>
        <w:rPr>
          <w:rFonts w:ascii="宋体" w:eastAsia="宋体" w:hAnsi="宋体"/>
          <w:sz w:val="21"/>
          <w:lang w:eastAsia="zh-CN"/>
        </w:rPr>
        <w:t>米。因海岛横卧海中形成一线，似海中之门而得名。《辽宁省海域地名录》（</w:t>
      </w:r>
      <w:r>
        <w:rPr>
          <w:rFonts w:ascii="Times New Roman" w:hAnsi="Times New Roman"/>
          <w:sz w:val="21"/>
          <w:lang w:eastAsia="zh-CN"/>
        </w:rPr>
        <w:t>1987</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）和《中国海域地名图集》（</w:t>
      </w:r>
      <w:r>
        <w:rPr>
          <w:rFonts w:ascii="Times New Roman" w:hAnsi="Times New Roman"/>
          <w:sz w:val="21"/>
          <w:lang w:eastAsia="zh-CN"/>
        </w:rPr>
        <w:t>1991</w:t>
      </w:r>
      <w:r>
        <w:rPr>
          <w:rFonts w:ascii="宋体" w:eastAsia="宋体" w:hAnsi="宋体"/>
          <w:sz w:val="21"/>
          <w:lang w:eastAsia="zh-CN"/>
        </w:rPr>
        <w:t>）记载为迎门坨子岛，《东沟县志》（</w:t>
      </w:r>
      <w:r>
        <w:rPr>
          <w:rFonts w:ascii="Times New Roman" w:hAnsi="Times New Roman"/>
          <w:sz w:val="21"/>
          <w:lang w:eastAsia="zh-CN"/>
        </w:rPr>
        <w:t>1994</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）记为迎门坨子。岛近三角形，岸线长度</w:t>
      </w:r>
      <w:r>
        <w:rPr>
          <w:rFonts w:ascii="Times New Roman" w:hAnsi="Times New Roman"/>
          <w:sz w:val="21"/>
          <w:lang w:eastAsia="zh-CN"/>
        </w:rPr>
        <w:t>987</w:t>
      </w:r>
      <w:r>
        <w:rPr>
          <w:rFonts w:ascii="宋体" w:eastAsia="宋体" w:hAnsi="宋体"/>
          <w:sz w:val="21"/>
          <w:lang w:eastAsia="zh-CN"/>
        </w:rPr>
        <w:t>米，面积</w:t>
      </w:r>
      <w:r>
        <w:rPr>
          <w:rFonts w:ascii="Times New Roman" w:hAnsi="Times New Roman"/>
          <w:sz w:val="21"/>
          <w:lang w:eastAsia="zh-CN"/>
        </w:rPr>
        <w:t>44018</w:t>
      </w:r>
      <w:r>
        <w:rPr>
          <w:rFonts w:ascii="宋体" w:eastAsia="宋体" w:hAnsi="宋体"/>
          <w:sz w:val="21"/>
          <w:lang w:eastAsia="zh-CN"/>
        </w:rPr>
        <w:t>平方米，最高点高程</w:t>
      </w:r>
      <w:r>
        <w:rPr>
          <w:rFonts w:ascii="Times New Roman" w:hAnsi="Times New Roman"/>
          <w:sz w:val="21"/>
          <w:lang w:eastAsia="zh-CN"/>
        </w:rPr>
        <w:t>32.6</w:t>
      </w:r>
      <w:r>
        <w:rPr>
          <w:rFonts w:ascii="宋体" w:eastAsia="宋体" w:hAnsi="宋体"/>
          <w:sz w:val="21"/>
          <w:lang w:eastAsia="zh-CN"/>
        </w:rPr>
        <w:t>米。</w:t>
      </w:r>
      <w:r>
        <w:rPr>
          <w:rFonts w:ascii="宋体" w:eastAsia="宋体" w:hAnsi="宋体"/>
          <w:sz w:val="21"/>
        </w:rPr>
        <w:t>基岩岛，主要由石英砂岩和云母片岩构成。地势东高西低，低潮时周边海域有裸露的泥沙滩。地表为风化层，发育土壤，主要生长灌木及草本植物，乔木较少。岛上有石砌看海房屋，驻有海水养殖临时看护人员。</w:t>
      </w:r>
      <w:r>
        <w:rPr>
          <w:rFonts w:ascii="Times New Roman" w:hAnsi="Times New Roman"/>
          <w:sz w:val="21"/>
        </w:rPr>
        <w:t>2009</w:t>
      </w:r>
      <w:r>
        <w:rPr>
          <w:rFonts w:ascii="宋体" w:eastAsia="宋体" w:hAnsi="宋体"/>
          <w:sz w:val="21"/>
        </w:rPr>
        <w:t>年国家测绘局设立大地控制点标志。</w:t>
      </w:r>
      <w:r>
        <w:rPr>
          <w:rFonts w:ascii="Times New Roman" w:hAnsi="Times New Roman"/>
          <w:sz w:val="21"/>
        </w:rPr>
        <w:t xml:space="preserve"> </w:t>
      </w:r>
    </w:p>
    <w:p w14:paraId="0B8F99A5" w14:textId="77777777" w:rsidR="00600B89" w:rsidRDefault="006B5F12">
      <w:pPr>
        <w:rPr>
          <w:lang w:eastAsia="zh-CN"/>
        </w:rPr>
      </w:pPr>
      <w:r>
        <w:rPr>
          <w:rFonts w:ascii="宋体" w:eastAsia="宋体" w:hAnsi="宋体"/>
          <w:b/>
          <w:sz w:val="24"/>
          <w:lang w:eastAsia="zh-CN"/>
        </w:rPr>
        <w:t>园山岛（</w:t>
      </w:r>
      <w:r>
        <w:rPr>
          <w:rFonts w:ascii="Times New Roman" w:hAnsi="Times New Roman"/>
          <w:b/>
          <w:sz w:val="24"/>
          <w:lang w:eastAsia="zh-CN"/>
        </w:rPr>
        <w:t>Yuánshān Dǎo</w:t>
      </w:r>
      <w:r>
        <w:rPr>
          <w:rFonts w:ascii="宋体" w:eastAsia="宋体" w:hAnsi="宋体"/>
          <w:b/>
          <w:sz w:val="24"/>
          <w:lang w:eastAsia="zh-CN"/>
        </w:rPr>
        <w:t>）</w:t>
      </w:r>
      <w:r>
        <w:rPr>
          <w:rFonts w:ascii="Times New Roman" w:hAnsi="Times New Roman"/>
          <w:b/>
          <w:sz w:val="24"/>
          <w:lang w:eastAsia="zh-CN"/>
        </w:rPr>
        <w:t xml:space="preserve"> </w:t>
      </w:r>
    </w:p>
    <w:p w14:paraId="1F0604AB" w14:textId="77777777" w:rsidR="00600B89" w:rsidRDefault="006B5F12">
      <w:r>
        <w:rPr>
          <w:rFonts w:ascii="宋体" w:eastAsia="宋体" w:hAnsi="宋体"/>
          <w:sz w:val="21"/>
        </w:rPr>
        <w:t>北纬</w:t>
      </w:r>
      <w:r>
        <w:rPr>
          <w:rFonts w:ascii="Times New Roman" w:hAnsi="Times New Roman"/>
          <w:sz w:val="21"/>
        </w:rPr>
        <w:t>39°45.9′</w:t>
      </w:r>
      <w:r>
        <w:rPr>
          <w:rFonts w:ascii="宋体" w:eastAsia="宋体" w:hAnsi="宋体"/>
          <w:sz w:val="21"/>
        </w:rPr>
        <w:t>，东经</w:t>
      </w:r>
      <w:r>
        <w:rPr>
          <w:rFonts w:ascii="Times New Roman" w:hAnsi="Times New Roman"/>
          <w:sz w:val="21"/>
        </w:rPr>
        <w:t>123°35.8′</w:t>
      </w:r>
      <w:r>
        <w:rPr>
          <w:rFonts w:ascii="宋体" w:eastAsia="宋体" w:hAnsi="宋体"/>
          <w:sz w:val="21"/>
        </w:rPr>
        <w:t>。位于黄海北部丹东东港市菩萨庙镇海域，距大陆最近点</w:t>
      </w:r>
      <w:r>
        <w:rPr>
          <w:rFonts w:ascii="Times New Roman" w:hAnsi="Times New Roman"/>
          <w:sz w:val="21"/>
        </w:rPr>
        <w:t>2.72</w:t>
      </w:r>
      <w:r>
        <w:rPr>
          <w:rFonts w:ascii="宋体" w:eastAsia="宋体" w:hAnsi="宋体"/>
          <w:sz w:val="21"/>
        </w:rPr>
        <w:t>千米。因形状近椭圆形而得名。《辽宁省海域地名录》（</w:t>
      </w:r>
      <w:r>
        <w:rPr>
          <w:rFonts w:ascii="Times New Roman" w:hAnsi="Times New Roman"/>
          <w:sz w:val="21"/>
        </w:rPr>
        <w:t>1987</w:t>
      </w:r>
      <w:r>
        <w:rPr>
          <w:rFonts w:ascii="宋体" w:eastAsia="宋体" w:hAnsi="宋体"/>
          <w:sz w:val="21"/>
        </w:rPr>
        <w:t>）和《中国海域地名志》（</w:t>
      </w:r>
      <w:r>
        <w:rPr>
          <w:rFonts w:ascii="Times New Roman" w:hAnsi="Times New Roman"/>
          <w:sz w:val="21"/>
        </w:rPr>
        <w:t>1989</w:t>
      </w:r>
      <w:r>
        <w:rPr>
          <w:rFonts w:ascii="宋体" w:eastAsia="宋体" w:hAnsi="宋体"/>
          <w:sz w:val="21"/>
        </w:rPr>
        <w:t>）记载为圆山岛，《中国海域地名图集》（</w:t>
      </w:r>
      <w:r>
        <w:rPr>
          <w:rFonts w:ascii="Times New Roman" w:hAnsi="Times New Roman"/>
          <w:sz w:val="21"/>
        </w:rPr>
        <w:t>1991</w:t>
      </w:r>
      <w:r>
        <w:rPr>
          <w:rFonts w:ascii="宋体" w:eastAsia="宋体" w:hAnsi="宋体"/>
          <w:sz w:val="21"/>
        </w:rPr>
        <w:t>）和《东沟县志》（</w:t>
      </w:r>
      <w:r>
        <w:rPr>
          <w:rFonts w:ascii="Times New Roman" w:hAnsi="Times New Roman"/>
          <w:sz w:val="21"/>
        </w:rPr>
        <w:t>1994</w:t>
      </w:r>
      <w:r>
        <w:rPr>
          <w:rFonts w:ascii="宋体" w:eastAsia="宋体" w:hAnsi="宋体"/>
          <w:sz w:val="21"/>
        </w:rPr>
        <w:t>）记载为园山岛，《全国海岛名称与代码》（</w:t>
      </w:r>
      <w:r>
        <w:rPr>
          <w:rFonts w:ascii="Times New Roman" w:hAnsi="Times New Roman"/>
          <w:sz w:val="21"/>
        </w:rPr>
        <w:t>2008</w:t>
      </w:r>
      <w:r>
        <w:rPr>
          <w:rFonts w:ascii="宋体" w:eastAsia="宋体" w:hAnsi="宋体"/>
          <w:sz w:val="21"/>
        </w:rPr>
        <w:t>）记为园山。岛体呈南北走向，岸线长度</w:t>
      </w:r>
      <w:r>
        <w:rPr>
          <w:rFonts w:ascii="Times New Roman" w:hAnsi="Times New Roman"/>
          <w:sz w:val="21"/>
        </w:rPr>
        <w:t>987</w:t>
      </w:r>
      <w:r>
        <w:rPr>
          <w:rFonts w:ascii="宋体" w:eastAsia="宋体" w:hAnsi="宋体"/>
          <w:sz w:val="21"/>
        </w:rPr>
        <w:t>米，面积</w:t>
      </w:r>
      <w:r>
        <w:rPr>
          <w:rFonts w:ascii="Times New Roman" w:hAnsi="Times New Roman"/>
          <w:sz w:val="21"/>
        </w:rPr>
        <w:t>58845</w:t>
      </w:r>
      <w:r>
        <w:rPr>
          <w:rFonts w:ascii="宋体" w:eastAsia="宋体" w:hAnsi="宋体"/>
          <w:sz w:val="21"/>
        </w:rPr>
        <w:t>平方米，最高点高程</w:t>
      </w:r>
      <w:r>
        <w:rPr>
          <w:rFonts w:ascii="Times New Roman" w:hAnsi="Times New Roman"/>
          <w:sz w:val="21"/>
        </w:rPr>
        <w:t>62.2</w:t>
      </w:r>
      <w:r>
        <w:rPr>
          <w:rFonts w:ascii="宋体" w:eastAsia="宋体" w:hAnsi="宋体"/>
          <w:sz w:val="21"/>
        </w:rPr>
        <w:t>米。基岩岛，主要由石英砂岩和黑云母片岩构成。四周岩壁陡峭，地表为风化层、砂土，淡水资源较丰富。植被覆盖率较高，主要生长灌木及草本植物，乔木较少，有人工板栗林。岛上有大地控制点标志。</w:t>
      </w:r>
      <w:r>
        <w:rPr>
          <w:rFonts w:ascii="Times New Roman" w:hAnsi="Times New Roman"/>
          <w:sz w:val="21"/>
        </w:rPr>
        <w:t xml:space="preserve"> </w:t>
      </w:r>
    </w:p>
    <w:p w14:paraId="44EDD0AA" w14:textId="77777777" w:rsidR="00600B89" w:rsidRDefault="006B5F12">
      <w:pPr>
        <w:rPr>
          <w:lang w:eastAsia="zh-CN"/>
        </w:rPr>
      </w:pPr>
      <w:r>
        <w:rPr>
          <w:rFonts w:ascii="宋体" w:eastAsia="宋体" w:hAnsi="宋体"/>
          <w:b/>
          <w:sz w:val="24"/>
          <w:lang w:eastAsia="zh-CN"/>
        </w:rPr>
        <w:t>大鹿岛（</w:t>
      </w:r>
      <w:r>
        <w:rPr>
          <w:rFonts w:ascii="Times New Roman" w:hAnsi="Times New Roman"/>
          <w:b/>
          <w:sz w:val="24"/>
          <w:lang w:eastAsia="zh-CN"/>
        </w:rPr>
        <w:t>Dàlù Dǎo</w:t>
      </w:r>
      <w:r>
        <w:rPr>
          <w:rFonts w:ascii="宋体" w:eastAsia="宋体" w:hAnsi="宋体"/>
          <w:b/>
          <w:sz w:val="24"/>
          <w:lang w:eastAsia="zh-CN"/>
        </w:rPr>
        <w:t>）</w:t>
      </w:r>
      <w:r>
        <w:rPr>
          <w:rFonts w:ascii="Times New Roman" w:hAnsi="Times New Roman"/>
          <w:b/>
          <w:sz w:val="24"/>
          <w:lang w:eastAsia="zh-CN"/>
        </w:rPr>
        <w:t xml:space="preserve"> </w:t>
      </w:r>
    </w:p>
    <w:p w14:paraId="726ADA9A" w14:textId="77777777" w:rsidR="00600B89" w:rsidRDefault="006B5F12">
      <w:r>
        <w:rPr>
          <w:rFonts w:ascii="宋体" w:eastAsia="宋体" w:hAnsi="宋体"/>
          <w:sz w:val="21"/>
        </w:rPr>
        <w:t>北纬</w:t>
      </w:r>
      <w:r>
        <w:rPr>
          <w:rFonts w:ascii="Times New Roman" w:hAnsi="Times New Roman"/>
          <w:sz w:val="21"/>
        </w:rPr>
        <w:t>39°45.8′</w:t>
      </w:r>
      <w:r>
        <w:rPr>
          <w:rFonts w:ascii="宋体" w:eastAsia="宋体" w:hAnsi="宋体"/>
          <w:sz w:val="21"/>
        </w:rPr>
        <w:t>，东经</w:t>
      </w:r>
      <w:r>
        <w:rPr>
          <w:rFonts w:ascii="Times New Roman" w:hAnsi="Times New Roman"/>
          <w:sz w:val="21"/>
        </w:rPr>
        <w:t>123°44.0′</w:t>
      </w:r>
      <w:r>
        <w:rPr>
          <w:rFonts w:ascii="宋体" w:eastAsia="宋体" w:hAnsi="宋体"/>
          <w:sz w:val="21"/>
        </w:rPr>
        <w:t>。位于黄海北部丹东东港市东山镇海域，距大陆最近点</w:t>
      </w:r>
      <w:r>
        <w:rPr>
          <w:rFonts w:ascii="Times New Roman" w:hAnsi="Times New Roman"/>
          <w:sz w:val="21"/>
        </w:rPr>
        <w:t>7.22</w:t>
      </w:r>
      <w:r>
        <w:rPr>
          <w:rFonts w:ascii="宋体" w:eastAsia="宋体" w:hAnsi="宋体"/>
          <w:sz w:val="21"/>
        </w:rPr>
        <w:t>千米。传说玉皇大帝的小女儿迷恋辽东半岛的秀丽景色，化做一只梅花鹿下凡，有一天被猎人发现。在猎人即将捉住梅花鹿时，她奋力跃入大海，后来化作一个美丽的海岛，故称大鹿岛。又因早</w:t>
      </w:r>
      <w:r>
        <w:rPr>
          <w:rFonts w:ascii="宋体" w:eastAsia="宋体" w:hAnsi="宋体"/>
          <w:sz w:val="21"/>
        </w:rPr>
        <w:lastRenderedPageBreak/>
        <w:t>年岛上有大角鹿栖息而得名。《辽宁省海域地名录》（</w:t>
      </w:r>
      <w:r>
        <w:rPr>
          <w:rFonts w:ascii="Times New Roman" w:hAnsi="Times New Roman"/>
          <w:sz w:val="21"/>
        </w:rPr>
        <w:t>1987</w:t>
      </w:r>
      <w:r>
        <w:rPr>
          <w:rFonts w:ascii="宋体" w:eastAsia="宋体" w:hAnsi="宋体"/>
          <w:sz w:val="21"/>
        </w:rPr>
        <w:t>）、《中国海域地名志》（</w:t>
      </w:r>
      <w:r>
        <w:rPr>
          <w:rFonts w:ascii="Times New Roman" w:hAnsi="Times New Roman"/>
          <w:sz w:val="21"/>
        </w:rPr>
        <w:t>1989</w:t>
      </w:r>
      <w:r>
        <w:rPr>
          <w:rFonts w:ascii="宋体" w:eastAsia="宋体" w:hAnsi="宋体"/>
          <w:sz w:val="21"/>
        </w:rPr>
        <w:t>）、《中国海域地名图集》（</w:t>
      </w:r>
      <w:r>
        <w:rPr>
          <w:rFonts w:ascii="Times New Roman" w:hAnsi="Times New Roman"/>
          <w:sz w:val="21"/>
        </w:rPr>
        <w:t>1991</w:t>
      </w:r>
      <w:r>
        <w:rPr>
          <w:rFonts w:ascii="宋体" w:eastAsia="宋体" w:hAnsi="宋体"/>
          <w:sz w:val="21"/>
        </w:rPr>
        <w:t>）、《东沟县志》（</w:t>
      </w:r>
      <w:r>
        <w:rPr>
          <w:rFonts w:ascii="Times New Roman" w:hAnsi="Times New Roman"/>
          <w:sz w:val="21"/>
        </w:rPr>
        <w:t>1994</w:t>
      </w:r>
      <w:r>
        <w:rPr>
          <w:rFonts w:ascii="宋体" w:eastAsia="宋体" w:hAnsi="宋体"/>
          <w:sz w:val="21"/>
        </w:rPr>
        <w:t>）和《全国海岛名称与代码》（</w:t>
      </w:r>
      <w:r>
        <w:rPr>
          <w:rFonts w:ascii="Times New Roman" w:hAnsi="Times New Roman"/>
          <w:sz w:val="21"/>
        </w:rPr>
        <w:t>2008</w:t>
      </w:r>
      <w:r>
        <w:rPr>
          <w:rFonts w:ascii="宋体" w:eastAsia="宋体" w:hAnsi="宋体"/>
          <w:sz w:val="21"/>
        </w:rPr>
        <w:t>）均记载为大鹿岛。岛近东西走向，岸线长度</w:t>
      </w:r>
      <w:r>
        <w:rPr>
          <w:rFonts w:ascii="Times New Roman" w:hAnsi="Times New Roman"/>
          <w:sz w:val="21"/>
        </w:rPr>
        <w:t>11.09</w:t>
      </w:r>
      <w:r>
        <w:rPr>
          <w:rFonts w:ascii="宋体" w:eastAsia="宋体" w:hAnsi="宋体"/>
          <w:sz w:val="21"/>
        </w:rPr>
        <w:t>千米，面积</w:t>
      </w:r>
      <w:r>
        <w:rPr>
          <w:rFonts w:ascii="Times New Roman" w:hAnsi="Times New Roman"/>
          <w:sz w:val="21"/>
        </w:rPr>
        <w:t>3.4995</w:t>
      </w:r>
      <w:r>
        <w:rPr>
          <w:rFonts w:ascii="宋体" w:eastAsia="宋体" w:hAnsi="宋体"/>
          <w:sz w:val="21"/>
        </w:rPr>
        <w:t>平方千米，最高点高程</w:t>
      </w:r>
      <w:r>
        <w:rPr>
          <w:rFonts w:ascii="Times New Roman" w:hAnsi="Times New Roman"/>
          <w:sz w:val="21"/>
        </w:rPr>
        <w:t>189.1</w:t>
      </w:r>
      <w:r>
        <w:rPr>
          <w:rFonts w:ascii="宋体" w:eastAsia="宋体" w:hAnsi="宋体"/>
          <w:sz w:val="21"/>
        </w:rPr>
        <w:t>米。基岩岛，主要由石英砂岩和云母片岩构成。地势东、西、北三面高，东北岩石陡峭，南部平缓发育有沙滩。地表为风化壳，发育砂土和黄粘土，土壤层较厚，植被茂密。</w:t>
      </w:r>
      <w:r>
        <w:rPr>
          <w:rFonts w:ascii="Times New Roman" w:hAnsi="Times New Roman"/>
          <w:sz w:val="21"/>
        </w:rPr>
        <w:t xml:space="preserve"> </w:t>
      </w:r>
    </w:p>
    <w:p w14:paraId="085145C7" w14:textId="77777777" w:rsidR="00600B89" w:rsidRDefault="006B5F12">
      <w:r>
        <w:rPr>
          <w:rFonts w:ascii="宋体" w:eastAsia="宋体" w:hAnsi="宋体"/>
          <w:sz w:val="21"/>
          <w:lang w:eastAsia="zh-CN"/>
        </w:rPr>
        <w:t>该岛为村级有居民海岛，</w:t>
      </w:r>
      <w:r>
        <w:rPr>
          <w:rFonts w:ascii="Times New Roman" w:hAnsi="Times New Roman"/>
          <w:sz w:val="21"/>
          <w:lang w:eastAsia="zh-CN"/>
        </w:rPr>
        <w:t>2011</w:t>
      </w:r>
      <w:r>
        <w:rPr>
          <w:rFonts w:ascii="宋体" w:eastAsia="宋体" w:hAnsi="宋体"/>
          <w:sz w:val="21"/>
          <w:lang w:eastAsia="zh-CN"/>
        </w:rPr>
        <w:t>年户籍人口</w:t>
      </w:r>
      <w:r>
        <w:rPr>
          <w:rFonts w:ascii="Times New Roman" w:hAnsi="Times New Roman"/>
          <w:sz w:val="21"/>
          <w:lang w:eastAsia="zh-CN"/>
        </w:rPr>
        <w:t>3623</w:t>
      </w:r>
      <w:r>
        <w:rPr>
          <w:rFonts w:ascii="宋体" w:eastAsia="宋体" w:hAnsi="宋体"/>
          <w:sz w:val="21"/>
          <w:lang w:eastAsia="zh-CN"/>
        </w:rPr>
        <w:t>人，常住人口</w:t>
      </w:r>
      <w:r>
        <w:rPr>
          <w:rFonts w:ascii="Times New Roman" w:hAnsi="Times New Roman"/>
          <w:sz w:val="21"/>
          <w:lang w:eastAsia="zh-CN"/>
        </w:rPr>
        <w:t>3233</w:t>
      </w:r>
      <w:r>
        <w:rPr>
          <w:rFonts w:ascii="宋体" w:eastAsia="宋体" w:hAnsi="宋体"/>
          <w:sz w:val="21"/>
          <w:lang w:eastAsia="zh-CN"/>
        </w:rPr>
        <w:t>人。</w:t>
      </w:r>
      <w:r>
        <w:rPr>
          <w:rFonts w:ascii="宋体" w:eastAsia="宋体" w:hAnsi="宋体"/>
          <w:sz w:val="21"/>
        </w:rPr>
        <w:t>水电从大陆引入。陆岛交通有客运码头和渔业码头，岛内交通有环岛公路。岛上建有粮店、商店、医院、学校、邮局、通讯、银行、宾馆等基础设施，建有捕捞业、养殖业、渔船修造业、水产品加工业等基础产业。该岛开发历史悠久，有明代旗语台、炮台、石砌马道等，发掘出土明代大刀、头盔、炮弹等。存有明崇祯年间辽东总兵毛文龙所立誓言碑。该岛西南海面是近代中日甲午海战所在地，岛上有邓世昌墓和塑像。有老虎洞、灯塔山、松树咀、沙滩浴场等旅游景观。海岛经济以渔业和旅游业为主。</w:t>
      </w:r>
      <w:r>
        <w:rPr>
          <w:rFonts w:ascii="Times New Roman" w:hAnsi="Times New Roman"/>
          <w:sz w:val="21"/>
        </w:rPr>
        <w:t xml:space="preserve"> </w:t>
      </w:r>
    </w:p>
    <w:p w14:paraId="30EE9246" w14:textId="77777777" w:rsidR="00600B89" w:rsidRDefault="006B5F12">
      <w:r>
        <w:rPr>
          <w:rFonts w:ascii="宋体" w:eastAsia="宋体" w:hAnsi="宋体"/>
          <w:b/>
          <w:sz w:val="24"/>
        </w:rPr>
        <w:t>丹坨子（</w:t>
      </w:r>
      <w:r>
        <w:rPr>
          <w:rFonts w:ascii="Times New Roman" w:hAnsi="Times New Roman"/>
          <w:b/>
          <w:sz w:val="24"/>
        </w:rPr>
        <w:t>Dān Tuózi</w:t>
      </w:r>
      <w:r>
        <w:rPr>
          <w:rFonts w:ascii="宋体" w:eastAsia="宋体" w:hAnsi="宋体"/>
          <w:b/>
          <w:sz w:val="24"/>
        </w:rPr>
        <w:t>）</w:t>
      </w:r>
      <w:r>
        <w:rPr>
          <w:rFonts w:ascii="Times New Roman" w:hAnsi="Times New Roman"/>
          <w:b/>
          <w:sz w:val="24"/>
        </w:rPr>
        <w:t xml:space="preserve"> </w:t>
      </w:r>
    </w:p>
    <w:p w14:paraId="4B6E5CFF" w14:textId="7A3C6E10" w:rsidR="00600B89" w:rsidRDefault="006B5F12">
      <w:r>
        <w:rPr>
          <w:rFonts w:ascii="宋体" w:eastAsia="宋体" w:hAnsi="宋体"/>
          <w:sz w:val="21"/>
        </w:rPr>
        <w:t>北纬</w:t>
      </w:r>
      <w:r>
        <w:rPr>
          <w:rFonts w:ascii="Times New Roman" w:hAnsi="Times New Roman"/>
          <w:sz w:val="21"/>
        </w:rPr>
        <w:t>39°45.4′</w:t>
      </w:r>
      <w:r>
        <w:rPr>
          <w:rFonts w:ascii="宋体" w:eastAsia="宋体" w:hAnsi="宋体"/>
          <w:sz w:val="21"/>
        </w:rPr>
        <w:t>，东经</w:t>
      </w:r>
      <w:r>
        <w:rPr>
          <w:rFonts w:ascii="Times New Roman" w:hAnsi="Times New Roman"/>
          <w:sz w:val="21"/>
        </w:rPr>
        <w:t>123°31.0′</w:t>
      </w:r>
      <w:r>
        <w:rPr>
          <w:rFonts w:ascii="宋体" w:eastAsia="宋体" w:hAnsi="宋体"/>
          <w:sz w:val="21"/>
        </w:rPr>
        <w:t>。位于黄海北部</w:t>
      </w:r>
      <w:r>
        <w:rPr>
          <w:rFonts w:ascii="宋体" w:eastAsia="宋体" w:hAnsi="宋体" w:hint="eastAsia"/>
          <w:sz w:val="21"/>
          <w:lang w:eastAsia="zh-CN"/>
        </w:rPr>
        <w:t>海域</w:t>
      </w:r>
      <w:r>
        <w:rPr>
          <w:rFonts w:ascii="宋体" w:eastAsia="宋体" w:hAnsi="宋体"/>
          <w:sz w:val="21"/>
        </w:rPr>
        <w:t>，距大陆最近点</w:t>
      </w:r>
      <w:r>
        <w:rPr>
          <w:rFonts w:ascii="Times New Roman" w:hAnsi="Times New Roman"/>
          <w:sz w:val="21"/>
        </w:rPr>
        <w:t>3.1</w:t>
      </w:r>
      <w:r>
        <w:rPr>
          <w:rFonts w:ascii="宋体" w:eastAsia="宋体" w:hAnsi="宋体"/>
          <w:sz w:val="21"/>
        </w:rPr>
        <w:t>千米。丹东市与大连市海域分界线贯穿此岛。从远处看，该岛孤立于海中，“单”谐音“丹”，故名。《辽宁省海域地名录》（</w:t>
      </w:r>
      <w:r>
        <w:rPr>
          <w:rFonts w:ascii="Times New Roman" w:hAnsi="Times New Roman"/>
          <w:sz w:val="21"/>
        </w:rPr>
        <w:t>1987</w:t>
      </w:r>
      <w:r>
        <w:rPr>
          <w:rFonts w:ascii="宋体" w:eastAsia="宋体" w:hAnsi="宋体"/>
          <w:sz w:val="21"/>
        </w:rPr>
        <w:t>）和《中国海域地名志》（</w:t>
      </w:r>
      <w:r>
        <w:rPr>
          <w:rFonts w:ascii="Times New Roman" w:hAnsi="Times New Roman"/>
          <w:sz w:val="21"/>
        </w:rPr>
        <w:t>1989</w:t>
      </w:r>
      <w:r>
        <w:rPr>
          <w:rFonts w:ascii="宋体" w:eastAsia="宋体" w:hAnsi="宋体"/>
          <w:sz w:val="21"/>
        </w:rPr>
        <w:t>）记载为丹坨岛，《中国海域地名图集》（</w:t>
      </w:r>
      <w:r>
        <w:rPr>
          <w:rFonts w:ascii="Times New Roman" w:hAnsi="Times New Roman"/>
          <w:sz w:val="21"/>
        </w:rPr>
        <w:t>1991</w:t>
      </w:r>
      <w:r>
        <w:rPr>
          <w:rFonts w:ascii="宋体" w:eastAsia="宋体" w:hAnsi="宋体"/>
          <w:sz w:val="21"/>
        </w:rPr>
        <w:t>）标注为丹坨，《全国海岛名称与代码》（</w:t>
      </w:r>
      <w:r>
        <w:rPr>
          <w:rFonts w:ascii="Times New Roman" w:hAnsi="Times New Roman"/>
          <w:sz w:val="21"/>
        </w:rPr>
        <w:t>2008</w:t>
      </w:r>
      <w:r>
        <w:rPr>
          <w:rFonts w:ascii="宋体" w:eastAsia="宋体" w:hAnsi="宋体"/>
          <w:sz w:val="21"/>
        </w:rPr>
        <w:t>）记为丹坨子。岛近半圆形，东北</w:t>
      </w:r>
      <w:r>
        <w:rPr>
          <w:rFonts w:ascii="Times New Roman" w:hAnsi="Times New Roman"/>
          <w:sz w:val="21"/>
        </w:rPr>
        <w:t>—</w:t>
      </w:r>
      <w:r>
        <w:rPr>
          <w:rFonts w:ascii="宋体" w:eastAsia="宋体" w:hAnsi="宋体"/>
          <w:sz w:val="21"/>
        </w:rPr>
        <w:t>西南走向，岸线长度</w:t>
      </w:r>
      <w:r>
        <w:rPr>
          <w:rFonts w:ascii="Times New Roman" w:hAnsi="Times New Roman"/>
          <w:sz w:val="21"/>
        </w:rPr>
        <w:t>220</w:t>
      </w:r>
      <w:r>
        <w:rPr>
          <w:rFonts w:ascii="宋体" w:eastAsia="宋体" w:hAnsi="宋体"/>
          <w:sz w:val="21"/>
        </w:rPr>
        <w:t>米，面积</w:t>
      </w:r>
      <w:r>
        <w:rPr>
          <w:rFonts w:ascii="Times New Roman" w:hAnsi="Times New Roman"/>
          <w:sz w:val="21"/>
        </w:rPr>
        <w:t>3625</w:t>
      </w:r>
      <w:r>
        <w:rPr>
          <w:rFonts w:ascii="宋体" w:eastAsia="宋体" w:hAnsi="宋体"/>
          <w:sz w:val="21"/>
        </w:rPr>
        <w:t>平方米，最高点高程</w:t>
      </w:r>
      <w:r>
        <w:rPr>
          <w:rFonts w:ascii="Times New Roman" w:hAnsi="Times New Roman"/>
          <w:sz w:val="21"/>
        </w:rPr>
        <w:t>16.8</w:t>
      </w:r>
      <w:r>
        <w:rPr>
          <w:rFonts w:ascii="宋体" w:eastAsia="宋体" w:hAnsi="宋体"/>
          <w:sz w:val="21"/>
        </w:rPr>
        <w:t>米。基岩岛，地势西高东低，有海蚀崖地貌，崖下海蚀平台宽阔，周边海域有暗礁。地表土壤层较厚，主要为酸性岩类上发育的棕壤土，顶部植被茂密，生长灌木及草本植物。岛上曾建有灯塔。</w:t>
      </w:r>
      <w:r>
        <w:rPr>
          <w:rFonts w:ascii="Times New Roman" w:hAnsi="Times New Roman"/>
          <w:sz w:val="21"/>
        </w:rPr>
        <w:t xml:space="preserve"> </w:t>
      </w:r>
    </w:p>
    <w:p w14:paraId="63F28D1C" w14:textId="77777777" w:rsidR="00600B89" w:rsidRDefault="006B5F12">
      <w:pPr>
        <w:rPr>
          <w:lang w:eastAsia="zh-CN"/>
        </w:rPr>
      </w:pPr>
      <w:r>
        <w:rPr>
          <w:rFonts w:ascii="宋体" w:eastAsia="宋体" w:hAnsi="宋体"/>
          <w:b/>
          <w:sz w:val="24"/>
          <w:lang w:eastAsia="zh-CN"/>
        </w:rPr>
        <w:t>灯塔山（</w:t>
      </w:r>
      <w:r>
        <w:rPr>
          <w:rFonts w:ascii="Times New Roman" w:hAnsi="Times New Roman"/>
          <w:b/>
          <w:sz w:val="24"/>
          <w:lang w:eastAsia="zh-CN"/>
        </w:rPr>
        <w:t>Dēngtǎ Shān</w:t>
      </w:r>
      <w:r>
        <w:rPr>
          <w:rFonts w:ascii="宋体" w:eastAsia="宋体" w:hAnsi="宋体"/>
          <w:b/>
          <w:sz w:val="24"/>
          <w:lang w:eastAsia="zh-CN"/>
        </w:rPr>
        <w:t>）</w:t>
      </w:r>
      <w:r>
        <w:rPr>
          <w:rFonts w:ascii="Times New Roman" w:hAnsi="Times New Roman"/>
          <w:b/>
          <w:sz w:val="24"/>
          <w:lang w:eastAsia="zh-CN"/>
        </w:rPr>
        <w:t xml:space="preserve"> </w:t>
      </w:r>
    </w:p>
    <w:p w14:paraId="6B1C4948"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39°45.0′</w:t>
      </w:r>
      <w:r>
        <w:rPr>
          <w:rFonts w:ascii="宋体" w:eastAsia="宋体" w:hAnsi="宋体"/>
          <w:sz w:val="21"/>
          <w:lang w:eastAsia="zh-CN"/>
        </w:rPr>
        <w:t>，东经</w:t>
      </w:r>
      <w:r>
        <w:rPr>
          <w:rFonts w:ascii="Times New Roman" w:hAnsi="Times New Roman"/>
          <w:sz w:val="21"/>
          <w:lang w:eastAsia="zh-CN"/>
        </w:rPr>
        <w:t>123°45.2′</w:t>
      </w:r>
      <w:r>
        <w:rPr>
          <w:rFonts w:ascii="宋体" w:eastAsia="宋体" w:hAnsi="宋体"/>
          <w:sz w:val="21"/>
          <w:lang w:eastAsia="zh-CN"/>
        </w:rPr>
        <w:t>。位于黄海北部丹东东港市孤山镇海域，距大鹿岛最近点</w:t>
      </w:r>
      <w:r>
        <w:rPr>
          <w:rFonts w:ascii="Times New Roman" w:hAnsi="Times New Roman"/>
          <w:sz w:val="21"/>
          <w:lang w:eastAsia="zh-CN"/>
        </w:rPr>
        <w:t>260</w:t>
      </w:r>
      <w:r>
        <w:rPr>
          <w:rFonts w:ascii="宋体" w:eastAsia="宋体" w:hAnsi="宋体"/>
          <w:sz w:val="21"/>
          <w:lang w:eastAsia="zh-CN"/>
        </w:rPr>
        <w:t>米。</w:t>
      </w:r>
      <w:r>
        <w:rPr>
          <w:rFonts w:ascii="Times New Roman" w:hAnsi="Times New Roman"/>
          <w:sz w:val="21"/>
          <w:lang w:eastAsia="zh-CN"/>
        </w:rPr>
        <w:t>1925</w:t>
      </w:r>
      <w:r>
        <w:rPr>
          <w:rFonts w:ascii="宋体" w:eastAsia="宋体" w:hAnsi="宋体"/>
          <w:sz w:val="21"/>
          <w:lang w:eastAsia="zh-CN"/>
        </w:rPr>
        <w:t>年英国人在岛上修建一座灯塔而得名。原名蟒山，传说岛上有两条修炼千年的蟒蛇，可保佑渔民每天鱼虾满舱，平安归来，故名。《中国海域地名图集》（</w:t>
      </w:r>
      <w:r>
        <w:rPr>
          <w:rFonts w:ascii="Times New Roman" w:hAnsi="Times New Roman"/>
          <w:sz w:val="21"/>
          <w:lang w:eastAsia="zh-CN"/>
        </w:rPr>
        <w:t>1991</w:t>
      </w:r>
      <w:r>
        <w:rPr>
          <w:rFonts w:ascii="宋体" w:eastAsia="宋体" w:hAnsi="宋体"/>
          <w:sz w:val="21"/>
          <w:lang w:eastAsia="zh-CN"/>
        </w:rPr>
        <w:t>）、《东沟县志》（</w:t>
      </w:r>
      <w:r>
        <w:rPr>
          <w:rFonts w:ascii="Times New Roman" w:hAnsi="Times New Roman"/>
          <w:sz w:val="21"/>
          <w:lang w:eastAsia="zh-CN"/>
        </w:rPr>
        <w:t>1994</w:t>
      </w:r>
      <w:r>
        <w:rPr>
          <w:rFonts w:ascii="宋体" w:eastAsia="宋体" w:hAnsi="宋体"/>
          <w:sz w:val="21"/>
          <w:lang w:eastAsia="zh-CN"/>
        </w:rPr>
        <w:t>）记载为灯塔山。岛近椭圆形，岸线长度</w:t>
      </w:r>
      <w:r>
        <w:rPr>
          <w:rFonts w:ascii="Times New Roman" w:hAnsi="Times New Roman"/>
          <w:sz w:val="21"/>
          <w:lang w:eastAsia="zh-CN"/>
        </w:rPr>
        <w:t>890</w:t>
      </w:r>
      <w:r>
        <w:rPr>
          <w:rFonts w:ascii="宋体" w:eastAsia="宋体" w:hAnsi="宋体"/>
          <w:sz w:val="21"/>
          <w:lang w:eastAsia="zh-CN"/>
        </w:rPr>
        <w:t>米，面积</w:t>
      </w:r>
      <w:r>
        <w:rPr>
          <w:rFonts w:ascii="Times New Roman" w:hAnsi="Times New Roman"/>
          <w:sz w:val="21"/>
          <w:lang w:eastAsia="zh-CN"/>
        </w:rPr>
        <w:t>46485</w:t>
      </w:r>
      <w:r>
        <w:rPr>
          <w:rFonts w:ascii="宋体" w:eastAsia="宋体" w:hAnsi="宋体"/>
          <w:sz w:val="21"/>
          <w:lang w:eastAsia="zh-CN"/>
        </w:rPr>
        <w:t>平方米，最高点高程</w:t>
      </w:r>
      <w:r>
        <w:rPr>
          <w:rFonts w:ascii="Times New Roman" w:hAnsi="Times New Roman"/>
          <w:sz w:val="21"/>
          <w:lang w:eastAsia="zh-CN"/>
        </w:rPr>
        <w:t>36</w:t>
      </w:r>
      <w:r>
        <w:rPr>
          <w:rFonts w:ascii="宋体" w:eastAsia="宋体" w:hAnsi="宋体"/>
          <w:sz w:val="21"/>
          <w:lang w:eastAsia="zh-CN"/>
        </w:rPr>
        <w:t>米。基岩岛，四周岩壁陡峭，低潮时有裸露的海底沙脊与大鹿岛连接。地表土壤层较厚，植被茂密，主要生长乔木和灌木。岛西侧有一处二层简易平房及残留房屋，驻有基础设施看护与管理人员，水由地下淡水供给，电从大鹿岛引入。岛顶建有灯塔、气象观测站，东侧建有水泥台阶可直达岛顶，周边海域为底播增养殖区。灯塔被称为“东方第一灯塔”，塔高</w:t>
      </w:r>
      <w:r>
        <w:rPr>
          <w:rFonts w:ascii="Times New Roman" w:hAnsi="Times New Roman"/>
          <w:sz w:val="21"/>
          <w:lang w:eastAsia="zh-CN"/>
        </w:rPr>
        <w:t>7.2</w:t>
      </w:r>
      <w:r>
        <w:rPr>
          <w:rFonts w:ascii="宋体" w:eastAsia="宋体" w:hAnsi="宋体"/>
          <w:sz w:val="21"/>
          <w:lang w:eastAsia="zh-CN"/>
        </w:rPr>
        <w:t>米，地处黄海前哨，被列为市级保护文物。</w:t>
      </w:r>
      <w:r>
        <w:rPr>
          <w:rFonts w:ascii="Times New Roman" w:hAnsi="Times New Roman"/>
          <w:sz w:val="21"/>
          <w:lang w:eastAsia="zh-CN"/>
        </w:rPr>
        <w:t xml:space="preserve"> </w:t>
      </w:r>
    </w:p>
    <w:p w14:paraId="37342E64" w14:textId="77777777" w:rsidR="00600B89" w:rsidRDefault="006B5F12">
      <w:r>
        <w:rPr>
          <w:rFonts w:ascii="宋体" w:eastAsia="宋体" w:hAnsi="宋体"/>
          <w:b/>
          <w:sz w:val="24"/>
        </w:rPr>
        <w:t>小山子礁（</w:t>
      </w:r>
      <w:r>
        <w:rPr>
          <w:rFonts w:ascii="Times New Roman" w:hAnsi="Times New Roman"/>
          <w:b/>
          <w:sz w:val="24"/>
        </w:rPr>
        <w:t>Xiǎoshānzi Jiāo</w:t>
      </w:r>
      <w:r>
        <w:rPr>
          <w:rFonts w:ascii="宋体" w:eastAsia="宋体" w:hAnsi="宋体"/>
          <w:b/>
          <w:sz w:val="24"/>
        </w:rPr>
        <w:t>）</w:t>
      </w:r>
      <w:r>
        <w:rPr>
          <w:rFonts w:ascii="Times New Roman" w:hAnsi="Times New Roman"/>
          <w:b/>
          <w:sz w:val="24"/>
        </w:rPr>
        <w:t xml:space="preserve"> </w:t>
      </w:r>
    </w:p>
    <w:p w14:paraId="67E48712" w14:textId="77777777" w:rsidR="00600B89" w:rsidRDefault="006B5F12">
      <w:r>
        <w:rPr>
          <w:rFonts w:ascii="宋体" w:eastAsia="宋体" w:hAnsi="宋体"/>
          <w:sz w:val="21"/>
        </w:rPr>
        <w:t>北纬</w:t>
      </w:r>
      <w:r>
        <w:rPr>
          <w:rFonts w:ascii="Times New Roman" w:hAnsi="Times New Roman"/>
          <w:sz w:val="21"/>
        </w:rPr>
        <w:t>40°52.5′</w:t>
      </w:r>
      <w:r>
        <w:rPr>
          <w:rFonts w:ascii="宋体" w:eastAsia="宋体" w:hAnsi="宋体"/>
          <w:sz w:val="21"/>
        </w:rPr>
        <w:t>，东经</w:t>
      </w:r>
      <w:r>
        <w:rPr>
          <w:rFonts w:ascii="Times New Roman" w:hAnsi="Times New Roman"/>
          <w:sz w:val="21"/>
        </w:rPr>
        <w:t>121°07.3′</w:t>
      </w:r>
      <w:r>
        <w:rPr>
          <w:rFonts w:ascii="宋体" w:eastAsia="宋体" w:hAnsi="宋体"/>
          <w:sz w:val="21"/>
        </w:rPr>
        <w:t>。位于渤海锦州市经济技术开发区海域，距大陆最近点</w:t>
      </w:r>
      <w:r>
        <w:rPr>
          <w:rFonts w:ascii="Times New Roman" w:hAnsi="Times New Roman"/>
          <w:sz w:val="21"/>
        </w:rPr>
        <w:t>90</w:t>
      </w:r>
      <w:r>
        <w:rPr>
          <w:rFonts w:ascii="宋体" w:eastAsia="宋体" w:hAnsi="宋体"/>
          <w:sz w:val="21"/>
        </w:rPr>
        <w:t>米。因岛体似小山而得名。《辽宁省海域地名录》（</w:t>
      </w:r>
      <w:r>
        <w:rPr>
          <w:rFonts w:ascii="Times New Roman" w:hAnsi="Times New Roman"/>
          <w:sz w:val="21"/>
        </w:rPr>
        <w:t>1987</w:t>
      </w:r>
      <w:r>
        <w:rPr>
          <w:rFonts w:ascii="宋体" w:eastAsia="宋体" w:hAnsi="宋体"/>
          <w:sz w:val="21"/>
        </w:rPr>
        <w:t>）、《中国海域地名志》（</w:t>
      </w:r>
      <w:r>
        <w:rPr>
          <w:rFonts w:ascii="Times New Roman" w:hAnsi="Times New Roman"/>
          <w:sz w:val="21"/>
        </w:rPr>
        <w:t>1989</w:t>
      </w:r>
      <w:r>
        <w:rPr>
          <w:rFonts w:ascii="宋体" w:eastAsia="宋体" w:hAnsi="宋体"/>
          <w:sz w:val="21"/>
        </w:rPr>
        <w:t>）、《锦县志》（</w:t>
      </w:r>
      <w:r>
        <w:rPr>
          <w:rFonts w:ascii="Times New Roman" w:hAnsi="Times New Roman"/>
          <w:sz w:val="21"/>
        </w:rPr>
        <w:t>1990</w:t>
      </w:r>
      <w:r>
        <w:rPr>
          <w:rFonts w:ascii="宋体" w:eastAsia="宋体" w:hAnsi="宋体"/>
          <w:sz w:val="21"/>
        </w:rPr>
        <w:t>）、《中国海域地名图集》（</w:t>
      </w:r>
      <w:r>
        <w:rPr>
          <w:rFonts w:ascii="Times New Roman" w:hAnsi="Times New Roman"/>
          <w:sz w:val="21"/>
        </w:rPr>
        <w:t>1991</w:t>
      </w:r>
      <w:r>
        <w:rPr>
          <w:rFonts w:ascii="宋体" w:eastAsia="宋体" w:hAnsi="宋体"/>
          <w:sz w:val="21"/>
        </w:rPr>
        <w:t>）和《锦州市志》（</w:t>
      </w:r>
      <w:r>
        <w:rPr>
          <w:rFonts w:ascii="Times New Roman" w:hAnsi="Times New Roman"/>
          <w:sz w:val="21"/>
        </w:rPr>
        <w:t>2008</w:t>
      </w:r>
      <w:r>
        <w:rPr>
          <w:rFonts w:ascii="宋体" w:eastAsia="宋体" w:hAnsi="宋体"/>
          <w:sz w:val="21"/>
        </w:rPr>
        <w:t>）均记载为小山子礁。由三个礁体构成，南北走向，岸线长度</w:t>
      </w:r>
      <w:r>
        <w:rPr>
          <w:rFonts w:ascii="Times New Roman" w:hAnsi="Times New Roman"/>
          <w:sz w:val="21"/>
        </w:rPr>
        <w:t>129</w:t>
      </w:r>
      <w:r>
        <w:rPr>
          <w:rFonts w:ascii="宋体" w:eastAsia="宋体" w:hAnsi="宋体"/>
          <w:sz w:val="21"/>
        </w:rPr>
        <w:t>米，面积</w:t>
      </w:r>
      <w:r>
        <w:rPr>
          <w:rFonts w:ascii="Times New Roman" w:hAnsi="Times New Roman"/>
          <w:sz w:val="21"/>
        </w:rPr>
        <w:t>979</w:t>
      </w:r>
      <w:r>
        <w:rPr>
          <w:rFonts w:ascii="宋体" w:eastAsia="宋体" w:hAnsi="宋体"/>
          <w:sz w:val="21"/>
        </w:rPr>
        <w:t>平方米，最高点高程</w:t>
      </w:r>
      <w:r>
        <w:rPr>
          <w:rFonts w:ascii="Times New Roman" w:hAnsi="Times New Roman"/>
          <w:sz w:val="21"/>
        </w:rPr>
        <w:t>3.5</w:t>
      </w:r>
      <w:r>
        <w:rPr>
          <w:rFonts w:ascii="宋体" w:eastAsia="宋体" w:hAnsi="宋体"/>
          <w:sz w:val="21"/>
        </w:rPr>
        <w:t>米。基岩岛，主要由石灰岩和片麻岩构成。三个礁体高潮时顶部出露，低潮时有裸露的岩礁和沙砾滩相互连</w:t>
      </w:r>
      <w:r>
        <w:rPr>
          <w:rFonts w:ascii="宋体" w:eastAsia="宋体" w:hAnsi="宋体"/>
          <w:sz w:val="21"/>
        </w:rPr>
        <w:lastRenderedPageBreak/>
        <w:t>接。北侧有沙脊，长</w:t>
      </w:r>
      <w:r>
        <w:rPr>
          <w:rFonts w:ascii="Times New Roman" w:hAnsi="Times New Roman"/>
          <w:sz w:val="21"/>
        </w:rPr>
        <w:t>30</w:t>
      </w:r>
      <w:r>
        <w:rPr>
          <w:rFonts w:ascii="宋体" w:eastAsia="宋体" w:hAnsi="宋体"/>
          <w:sz w:val="21"/>
        </w:rPr>
        <w:t>米，俗称马道，低潮时与大陆相连。主礁上有稀薄土壤层，生长灌木及草本植物，另两个礁体岩石裸露，无植被。</w:t>
      </w:r>
      <w:r>
        <w:rPr>
          <w:rFonts w:ascii="Times New Roman" w:hAnsi="Times New Roman"/>
          <w:sz w:val="21"/>
        </w:rPr>
        <w:t xml:space="preserve"> </w:t>
      </w:r>
    </w:p>
    <w:p w14:paraId="451EA816" w14:textId="77777777" w:rsidR="00600B89" w:rsidRDefault="006B5F12">
      <w:pPr>
        <w:rPr>
          <w:lang w:eastAsia="zh-CN"/>
        </w:rPr>
      </w:pPr>
      <w:r>
        <w:rPr>
          <w:rFonts w:ascii="宋体" w:eastAsia="宋体" w:hAnsi="宋体"/>
          <w:b/>
          <w:sz w:val="24"/>
          <w:lang w:eastAsia="zh-CN"/>
        </w:rPr>
        <w:t>小笔架山（</w:t>
      </w:r>
      <w:r>
        <w:rPr>
          <w:rFonts w:ascii="Times New Roman" w:hAnsi="Times New Roman"/>
          <w:b/>
          <w:sz w:val="24"/>
          <w:lang w:eastAsia="zh-CN"/>
        </w:rPr>
        <w:t>Xiǎobǐjià Shān</w:t>
      </w:r>
      <w:r>
        <w:rPr>
          <w:rFonts w:ascii="宋体" w:eastAsia="宋体" w:hAnsi="宋体"/>
          <w:b/>
          <w:sz w:val="24"/>
          <w:lang w:eastAsia="zh-CN"/>
        </w:rPr>
        <w:t>）</w:t>
      </w:r>
      <w:r>
        <w:rPr>
          <w:rFonts w:ascii="Times New Roman" w:hAnsi="Times New Roman"/>
          <w:b/>
          <w:sz w:val="24"/>
          <w:lang w:eastAsia="zh-CN"/>
        </w:rPr>
        <w:t xml:space="preserve"> </w:t>
      </w:r>
    </w:p>
    <w:p w14:paraId="44233912" w14:textId="77777777" w:rsidR="00600B89" w:rsidRDefault="006B5F12">
      <w:r>
        <w:rPr>
          <w:rFonts w:ascii="宋体" w:eastAsia="宋体" w:hAnsi="宋体"/>
          <w:sz w:val="21"/>
          <w:lang w:eastAsia="zh-CN"/>
        </w:rPr>
        <w:t>北纬</w:t>
      </w:r>
      <w:r>
        <w:rPr>
          <w:rFonts w:ascii="Times New Roman" w:hAnsi="Times New Roman"/>
          <w:sz w:val="21"/>
          <w:lang w:eastAsia="zh-CN"/>
        </w:rPr>
        <w:t>40°50.6′</w:t>
      </w:r>
      <w:r>
        <w:rPr>
          <w:rFonts w:ascii="宋体" w:eastAsia="宋体" w:hAnsi="宋体"/>
          <w:sz w:val="21"/>
          <w:lang w:eastAsia="zh-CN"/>
        </w:rPr>
        <w:t>，东经</w:t>
      </w:r>
      <w:r>
        <w:rPr>
          <w:rFonts w:ascii="Times New Roman" w:hAnsi="Times New Roman"/>
          <w:sz w:val="21"/>
          <w:lang w:eastAsia="zh-CN"/>
        </w:rPr>
        <w:t>121°05.3′</w:t>
      </w:r>
      <w:r>
        <w:rPr>
          <w:rFonts w:ascii="宋体" w:eastAsia="宋体" w:hAnsi="宋体"/>
          <w:sz w:val="21"/>
          <w:lang w:eastAsia="zh-CN"/>
        </w:rPr>
        <w:t>。位于渤海锦州市经济技术开发区海域，距大陆最近点</w:t>
      </w:r>
      <w:r>
        <w:rPr>
          <w:rFonts w:ascii="Times New Roman" w:hAnsi="Times New Roman"/>
          <w:sz w:val="21"/>
          <w:lang w:eastAsia="zh-CN"/>
        </w:rPr>
        <w:t>840</w:t>
      </w:r>
      <w:r>
        <w:rPr>
          <w:rFonts w:ascii="宋体" w:eastAsia="宋体" w:hAnsi="宋体"/>
          <w:sz w:val="21"/>
          <w:lang w:eastAsia="zh-CN"/>
        </w:rPr>
        <w:t>米，距大笔架山最近点</w:t>
      </w:r>
      <w:r>
        <w:rPr>
          <w:rFonts w:ascii="Times New Roman" w:hAnsi="Times New Roman"/>
          <w:sz w:val="21"/>
          <w:lang w:eastAsia="zh-CN"/>
        </w:rPr>
        <w:t>3.74</w:t>
      </w:r>
      <w:r>
        <w:rPr>
          <w:rFonts w:ascii="宋体" w:eastAsia="宋体" w:hAnsi="宋体"/>
          <w:sz w:val="21"/>
          <w:lang w:eastAsia="zh-CN"/>
        </w:rPr>
        <w:t>千米。</w:t>
      </w:r>
      <w:r>
        <w:rPr>
          <w:rFonts w:ascii="宋体" w:eastAsia="宋体" w:hAnsi="宋体"/>
          <w:sz w:val="21"/>
        </w:rPr>
        <w:t>因岛体形似笔架、小于大笔架山而得名。明《辽东志》和清《盛京通志》记载为小笔架山；《辽宁省海域地名录》（</w:t>
      </w:r>
      <w:r>
        <w:rPr>
          <w:rFonts w:ascii="Times New Roman" w:hAnsi="Times New Roman"/>
          <w:sz w:val="21"/>
        </w:rPr>
        <w:t>1987</w:t>
      </w:r>
      <w:r>
        <w:rPr>
          <w:rFonts w:ascii="宋体" w:eastAsia="宋体" w:hAnsi="宋体"/>
          <w:sz w:val="21"/>
        </w:rPr>
        <w:t>）、《中国海域地名志》（</w:t>
      </w:r>
      <w:r>
        <w:rPr>
          <w:rFonts w:ascii="Times New Roman" w:hAnsi="Times New Roman"/>
          <w:sz w:val="21"/>
        </w:rPr>
        <w:t>1989</w:t>
      </w:r>
      <w:r>
        <w:rPr>
          <w:rFonts w:ascii="宋体" w:eastAsia="宋体" w:hAnsi="宋体"/>
          <w:sz w:val="21"/>
        </w:rPr>
        <w:t>）、《锦县志》（</w:t>
      </w:r>
      <w:r>
        <w:rPr>
          <w:rFonts w:ascii="Times New Roman" w:hAnsi="Times New Roman"/>
          <w:sz w:val="21"/>
        </w:rPr>
        <w:t>1990</w:t>
      </w:r>
      <w:r>
        <w:rPr>
          <w:rFonts w:ascii="宋体" w:eastAsia="宋体" w:hAnsi="宋体"/>
          <w:sz w:val="21"/>
        </w:rPr>
        <w:t>）和《中国海域地名图集》（</w:t>
      </w:r>
      <w:r>
        <w:rPr>
          <w:rFonts w:ascii="Times New Roman" w:hAnsi="Times New Roman"/>
          <w:sz w:val="21"/>
        </w:rPr>
        <w:t>1991</w:t>
      </w:r>
      <w:r>
        <w:rPr>
          <w:rFonts w:ascii="宋体" w:eastAsia="宋体" w:hAnsi="宋体"/>
          <w:sz w:val="21"/>
        </w:rPr>
        <w:t>）记载为小笔架山岛。岛体呈不规则形状，西北</w:t>
      </w:r>
      <w:r>
        <w:rPr>
          <w:rFonts w:ascii="Times New Roman" w:hAnsi="Times New Roman"/>
          <w:sz w:val="21"/>
        </w:rPr>
        <w:t>—</w:t>
      </w:r>
      <w:r>
        <w:rPr>
          <w:rFonts w:ascii="宋体" w:eastAsia="宋体" w:hAnsi="宋体"/>
          <w:sz w:val="21"/>
        </w:rPr>
        <w:t>东南走向，岸线长度</w:t>
      </w:r>
      <w:r>
        <w:rPr>
          <w:rFonts w:ascii="Times New Roman" w:hAnsi="Times New Roman"/>
          <w:sz w:val="21"/>
        </w:rPr>
        <w:t>892</w:t>
      </w:r>
      <w:r>
        <w:rPr>
          <w:rFonts w:ascii="宋体" w:eastAsia="宋体" w:hAnsi="宋体"/>
          <w:sz w:val="21"/>
        </w:rPr>
        <w:t>米，面积</w:t>
      </w:r>
      <w:r>
        <w:rPr>
          <w:rFonts w:ascii="Times New Roman" w:hAnsi="Times New Roman"/>
          <w:sz w:val="21"/>
        </w:rPr>
        <w:t>21173</w:t>
      </w:r>
      <w:r>
        <w:rPr>
          <w:rFonts w:ascii="宋体" w:eastAsia="宋体" w:hAnsi="宋体"/>
          <w:sz w:val="21"/>
        </w:rPr>
        <w:t>平方米，最高点高程</w:t>
      </w:r>
      <w:r>
        <w:rPr>
          <w:rFonts w:ascii="Times New Roman" w:hAnsi="Times New Roman"/>
          <w:sz w:val="21"/>
        </w:rPr>
        <w:t>27.1</w:t>
      </w:r>
      <w:r>
        <w:rPr>
          <w:rFonts w:ascii="宋体" w:eastAsia="宋体" w:hAnsi="宋体"/>
          <w:sz w:val="21"/>
        </w:rPr>
        <w:t>米。基岩岛，主要由石英岩、粉砂岩、页岩和灰岩构成。中部宽两端窄，四周岩壁陡峭，顶部平坦，南部稍突起。土壤层较厚，植被茂密，主要生长灌木及草本植物，乔木较少。由堤坝与大陆连接，东部由填海形成的陆域建有渔港、渔业执法码头、海珍品苗种培育室、办公与生产房屋等渔业设施，顶部建有小海神庙、废弃水井和电信信号发射塔等，水电由大陆供给。是锦州市著名的风景名胜。</w:t>
      </w:r>
      <w:r>
        <w:rPr>
          <w:rFonts w:ascii="Times New Roman" w:hAnsi="Times New Roman"/>
          <w:sz w:val="21"/>
        </w:rPr>
        <w:t xml:space="preserve"> </w:t>
      </w:r>
    </w:p>
    <w:p w14:paraId="165142A8" w14:textId="77777777" w:rsidR="00600B89" w:rsidRDefault="006B5F12">
      <w:pPr>
        <w:rPr>
          <w:lang w:eastAsia="zh-CN"/>
        </w:rPr>
      </w:pPr>
      <w:r>
        <w:rPr>
          <w:rFonts w:ascii="宋体" w:eastAsia="宋体" w:hAnsi="宋体"/>
          <w:b/>
          <w:sz w:val="24"/>
          <w:lang w:eastAsia="zh-CN"/>
        </w:rPr>
        <w:t>小笔架山东岛（</w:t>
      </w:r>
      <w:r>
        <w:rPr>
          <w:rFonts w:ascii="Times New Roman" w:hAnsi="Times New Roman"/>
          <w:b/>
          <w:sz w:val="24"/>
          <w:lang w:eastAsia="zh-CN"/>
        </w:rPr>
        <w:t>Xiǎobǐjiàshān Dōngdǎo</w:t>
      </w:r>
      <w:r>
        <w:rPr>
          <w:rFonts w:ascii="宋体" w:eastAsia="宋体" w:hAnsi="宋体"/>
          <w:b/>
          <w:sz w:val="24"/>
          <w:lang w:eastAsia="zh-CN"/>
        </w:rPr>
        <w:t>）</w:t>
      </w:r>
      <w:r>
        <w:rPr>
          <w:rFonts w:ascii="Times New Roman" w:hAnsi="Times New Roman"/>
          <w:b/>
          <w:sz w:val="24"/>
          <w:lang w:eastAsia="zh-CN"/>
        </w:rPr>
        <w:t xml:space="preserve"> </w:t>
      </w:r>
    </w:p>
    <w:p w14:paraId="4676D5B6" w14:textId="77777777" w:rsidR="00600B89" w:rsidRDefault="006B5F12">
      <w:r>
        <w:rPr>
          <w:rFonts w:ascii="宋体" w:eastAsia="宋体" w:hAnsi="宋体"/>
          <w:sz w:val="21"/>
        </w:rPr>
        <w:t>北纬</w:t>
      </w:r>
      <w:r>
        <w:rPr>
          <w:rFonts w:ascii="Times New Roman" w:hAnsi="Times New Roman"/>
          <w:sz w:val="21"/>
        </w:rPr>
        <w:t>40°50.6′</w:t>
      </w:r>
      <w:r>
        <w:rPr>
          <w:rFonts w:ascii="宋体" w:eastAsia="宋体" w:hAnsi="宋体"/>
          <w:sz w:val="21"/>
        </w:rPr>
        <w:t>，东经</w:t>
      </w:r>
      <w:r>
        <w:rPr>
          <w:rFonts w:ascii="Times New Roman" w:hAnsi="Times New Roman"/>
          <w:sz w:val="21"/>
        </w:rPr>
        <w:t>121°05.3′</w:t>
      </w:r>
      <w:r>
        <w:rPr>
          <w:rFonts w:ascii="宋体" w:eastAsia="宋体" w:hAnsi="宋体"/>
          <w:sz w:val="21"/>
        </w:rPr>
        <w:t>。位于渤海锦州市经济技术开发区海域，距大陆最近点</w:t>
      </w:r>
      <w:r>
        <w:rPr>
          <w:rFonts w:ascii="Times New Roman" w:hAnsi="Times New Roman"/>
          <w:sz w:val="21"/>
        </w:rPr>
        <w:t>1.02</w:t>
      </w:r>
      <w:r>
        <w:rPr>
          <w:rFonts w:ascii="宋体" w:eastAsia="宋体" w:hAnsi="宋体"/>
          <w:sz w:val="21"/>
        </w:rPr>
        <w:t>千米。因位于小笔架山东侧而得名。岛近圆形，岸线长度</w:t>
      </w:r>
      <w:r>
        <w:rPr>
          <w:rFonts w:ascii="Times New Roman" w:hAnsi="Times New Roman"/>
          <w:sz w:val="21"/>
        </w:rPr>
        <w:t>68</w:t>
      </w:r>
      <w:r>
        <w:rPr>
          <w:rFonts w:ascii="宋体" w:eastAsia="宋体" w:hAnsi="宋体"/>
          <w:sz w:val="21"/>
        </w:rPr>
        <w:t>米，面积</w:t>
      </w:r>
      <w:r>
        <w:rPr>
          <w:rFonts w:ascii="Times New Roman" w:hAnsi="Times New Roman"/>
          <w:sz w:val="21"/>
        </w:rPr>
        <w:t>298</w:t>
      </w:r>
      <w:r>
        <w:rPr>
          <w:rFonts w:ascii="宋体" w:eastAsia="宋体" w:hAnsi="宋体"/>
          <w:sz w:val="21"/>
        </w:rPr>
        <w:t>平方米，最高点高程</w:t>
      </w:r>
      <w:r>
        <w:rPr>
          <w:rFonts w:ascii="Times New Roman" w:hAnsi="Times New Roman"/>
          <w:sz w:val="21"/>
        </w:rPr>
        <w:t>17</w:t>
      </w:r>
      <w:r>
        <w:rPr>
          <w:rFonts w:ascii="宋体" w:eastAsia="宋体" w:hAnsi="宋体"/>
          <w:sz w:val="21"/>
        </w:rPr>
        <w:t>米。基岩岛，岛岸陡峭，顶部平缓，低潮时周边海域有裸露的岩礁，西侧由岩礁和沙砾滩与小笔架山连接。海岛顶部和岩缝中有少量土壤，生长草本植物。</w:t>
      </w:r>
      <w:r>
        <w:rPr>
          <w:rFonts w:ascii="Times New Roman" w:hAnsi="Times New Roman"/>
          <w:sz w:val="21"/>
        </w:rPr>
        <w:t xml:space="preserve"> </w:t>
      </w:r>
    </w:p>
    <w:p w14:paraId="57F1872D" w14:textId="77777777" w:rsidR="00600B89" w:rsidRDefault="006B5F12">
      <w:pPr>
        <w:rPr>
          <w:lang w:eastAsia="zh-CN"/>
        </w:rPr>
      </w:pPr>
      <w:r>
        <w:rPr>
          <w:rFonts w:ascii="宋体" w:eastAsia="宋体" w:hAnsi="宋体"/>
          <w:b/>
          <w:sz w:val="24"/>
          <w:lang w:eastAsia="zh-CN"/>
        </w:rPr>
        <w:t>大风匣礁（</w:t>
      </w:r>
      <w:r>
        <w:rPr>
          <w:rFonts w:ascii="Times New Roman" w:hAnsi="Times New Roman"/>
          <w:b/>
          <w:sz w:val="24"/>
          <w:lang w:eastAsia="zh-CN"/>
        </w:rPr>
        <w:t>Dàfēngxiá Jiāo</w:t>
      </w:r>
      <w:r>
        <w:rPr>
          <w:rFonts w:ascii="宋体" w:eastAsia="宋体" w:hAnsi="宋体"/>
          <w:b/>
          <w:sz w:val="24"/>
          <w:lang w:eastAsia="zh-CN"/>
        </w:rPr>
        <w:t>）</w:t>
      </w:r>
      <w:r>
        <w:rPr>
          <w:rFonts w:ascii="Times New Roman" w:hAnsi="Times New Roman"/>
          <w:b/>
          <w:sz w:val="24"/>
          <w:lang w:eastAsia="zh-CN"/>
        </w:rPr>
        <w:t xml:space="preserve"> </w:t>
      </w:r>
    </w:p>
    <w:p w14:paraId="67DB9DF1" w14:textId="77777777" w:rsidR="00600B89" w:rsidRDefault="006B5F12">
      <w:r>
        <w:rPr>
          <w:rFonts w:ascii="宋体" w:eastAsia="宋体" w:hAnsi="宋体"/>
          <w:sz w:val="21"/>
          <w:lang w:eastAsia="zh-CN"/>
        </w:rPr>
        <w:t>北纬</w:t>
      </w:r>
      <w:r>
        <w:rPr>
          <w:rFonts w:ascii="Times New Roman" w:hAnsi="Times New Roman"/>
          <w:sz w:val="21"/>
          <w:lang w:eastAsia="zh-CN"/>
        </w:rPr>
        <w:t>40°50.1′</w:t>
      </w:r>
      <w:r>
        <w:rPr>
          <w:rFonts w:ascii="宋体" w:eastAsia="宋体" w:hAnsi="宋体"/>
          <w:sz w:val="21"/>
          <w:lang w:eastAsia="zh-CN"/>
        </w:rPr>
        <w:t>，东经</w:t>
      </w:r>
      <w:r>
        <w:rPr>
          <w:rFonts w:ascii="Times New Roman" w:hAnsi="Times New Roman"/>
          <w:sz w:val="21"/>
          <w:lang w:eastAsia="zh-CN"/>
        </w:rPr>
        <w:t>121°05.0′</w:t>
      </w:r>
      <w:r>
        <w:rPr>
          <w:rFonts w:ascii="宋体" w:eastAsia="宋体" w:hAnsi="宋体"/>
          <w:sz w:val="21"/>
          <w:lang w:eastAsia="zh-CN"/>
        </w:rPr>
        <w:t>。位于渤海锦州市经济技术开发区海域，距大陆最近点</w:t>
      </w:r>
      <w:r>
        <w:rPr>
          <w:rFonts w:ascii="Times New Roman" w:hAnsi="Times New Roman"/>
          <w:sz w:val="21"/>
          <w:lang w:eastAsia="zh-CN"/>
        </w:rPr>
        <w:t>190</w:t>
      </w:r>
      <w:r>
        <w:rPr>
          <w:rFonts w:ascii="宋体" w:eastAsia="宋体" w:hAnsi="宋体"/>
          <w:sz w:val="21"/>
          <w:lang w:eastAsia="zh-CN"/>
        </w:rPr>
        <w:t>米。因礁石呈长方形，状如风匣而得名。</w:t>
      </w:r>
      <w:r>
        <w:rPr>
          <w:rFonts w:ascii="宋体" w:eastAsia="宋体" w:hAnsi="宋体"/>
          <w:sz w:val="21"/>
        </w:rPr>
        <w:t>当地群众俗称风匣子。《辽宁省海域地名录》（</w:t>
      </w:r>
      <w:r>
        <w:rPr>
          <w:rFonts w:ascii="Times New Roman" w:hAnsi="Times New Roman"/>
          <w:sz w:val="21"/>
        </w:rPr>
        <w:t>1987</w:t>
      </w:r>
      <w:r>
        <w:rPr>
          <w:rFonts w:ascii="宋体" w:eastAsia="宋体" w:hAnsi="宋体"/>
          <w:sz w:val="21"/>
        </w:rPr>
        <w:t>）、《中国海域地名志》（</w:t>
      </w:r>
      <w:r>
        <w:rPr>
          <w:rFonts w:ascii="Times New Roman" w:hAnsi="Times New Roman"/>
          <w:sz w:val="21"/>
        </w:rPr>
        <w:t>1989</w:t>
      </w:r>
      <w:r>
        <w:rPr>
          <w:rFonts w:ascii="宋体" w:eastAsia="宋体" w:hAnsi="宋体"/>
          <w:sz w:val="21"/>
        </w:rPr>
        <w:t>）、《锦县志》（</w:t>
      </w:r>
      <w:r>
        <w:rPr>
          <w:rFonts w:ascii="Times New Roman" w:hAnsi="Times New Roman"/>
          <w:sz w:val="21"/>
        </w:rPr>
        <w:t>1990</w:t>
      </w:r>
      <w:r>
        <w:rPr>
          <w:rFonts w:ascii="宋体" w:eastAsia="宋体" w:hAnsi="宋体"/>
          <w:sz w:val="21"/>
        </w:rPr>
        <w:t>）、《中国海域地名图集》（</w:t>
      </w:r>
      <w:r>
        <w:rPr>
          <w:rFonts w:ascii="Times New Roman" w:hAnsi="Times New Roman"/>
          <w:sz w:val="21"/>
        </w:rPr>
        <w:t>1991</w:t>
      </w:r>
      <w:r>
        <w:rPr>
          <w:rFonts w:ascii="宋体" w:eastAsia="宋体" w:hAnsi="宋体"/>
          <w:sz w:val="21"/>
        </w:rPr>
        <w:t>）和《锦州市志》（</w:t>
      </w:r>
      <w:r>
        <w:rPr>
          <w:rFonts w:ascii="Times New Roman" w:hAnsi="Times New Roman"/>
          <w:sz w:val="21"/>
        </w:rPr>
        <w:t>2008</w:t>
      </w:r>
      <w:r>
        <w:rPr>
          <w:rFonts w:ascii="宋体" w:eastAsia="宋体" w:hAnsi="宋体"/>
          <w:sz w:val="21"/>
        </w:rPr>
        <w:t>）均记载为大风匣礁。岛体呈西北</w:t>
      </w:r>
      <w:r>
        <w:rPr>
          <w:rFonts w:ascii="Times New Roman" w:hAnsi="Times New Roman"/>
          <w:sz w:val="21"/>
        </w:rPr>
        <w:t>—</w:t>
      </w:r>
      <w:r>
        <w:rPr>
          <w:rFonts w:ascii="宋体" w:eastAsia="宋体" w:hAnsi="宋体"/>
          <w:sz w:val="21"/>
        </w:rPr>
        <w:t>东南走向，岸线长度</w:t>
      </w:r>
      <w:r>
        <w:rPr>
          <w:rFonts w:ascii="Times New Roman" w:hAnsi="Times New Roman"/>
          <w:sz w:val="21"/>
        </w:rPr>
        <w:t>40</w:t>
      </w:r>
      <w:r>
        <w:rPr>
          <w:rFonts w:ascii="宋体" w:eastAsia="宋体" w:hAnsi="宋体"/>
          <w:sz w:val="21"/>
        </w:rPr>
        <w:t>米，面积</w:t>
      </w:r>
      <w:r>
        <w:rPr>
          <w:rFonts w:ascii="Times New Roman" w:hAnsi="Times New Roman"/>
          <w:sz w:val="21"/>
        </w:rPr>
        <w:t>58</w:t>
      </w:r>
      <w:r>
        <w:rPr>
          <w:rFonts w:ascii="宋体" w:eastAsia="宋体" w:hAnsi="宋体"/>
          <w:sz w:val="21"/>
        </w:rPr>
        <w:t>平方米，最高点高程</w:t>
      </w:r>
      <w:r>
        <w:rPr>
          <w:rFonts w:ascii="Times New Roman" w:hAnsi="Times New Roman"/>
          <w:sz w:val="21"/>
        </w:rPr>
        <w:t>4.7</w:t>
      </w:r>
      <w:r>
        <w:rPr>
          <w:rFonts w:ascii="宋体" w:eastAsia="宋体" w:hAnsi="宋体"/>
          <w:sz w:val="21"/>
        </w:rPr>
        <w:t>米。基岩岛，低潮时周边海域有裸露的岩礁和沙砾滩，西侧与大陆连接。该岛历史上曾被炸礁取石，原岛体形状已完全改变，无土壤和植被。</w:t>
      </w:r>
      <w:r>
        <w:rPr>
          <w:rFonts w:ascii="Times New Roman" w:hAnsi="Times New Roman"/>
          <w:sz w:val="21"/>
        </w:rPr>
        <w:t xml:space="preserve"> </w:t>
      </w:r>
    </w:p>
    <w:p w14:paraId="6F470329" w14:textId="77777777" w:rsidR="00600B89" w:rsidRDefault="006B5F12">
      <w:pPr>
        <w:rPr>
          <w:lang w:eastAsia="zh-CN"/>
        </w:rPr>
      </w:pPr>
      <w:r>
        <w:rPr>
          <w:rFonts w:ascii="宋体" w:eastAsia="宋体" w:hAnsi="宋体"/>
          <w:b/>
          <w:sz w:val="24"/>
          <w:lang w:eastAsia="zh-CN"/>
        </w:rPr>
        <w:t>大笔架山（</w:t>
      </w:r>
      <w:r>
        <w:rPr>
          <w:rFonts w:ascii="Times New Roman" w:hAnsi="Times New Roman"/>
          <w:b/>
          <w:sz w:val="24"/>
          <w:lang w:eastAsia="zh-CN"/>
        </w:rPr>
        <w:t>Dàbǐjià Shān</w:t>
      </w:r>
      <w:r>
        <w:rPr>
          <w:rFonts w:ascii="宋体" w:eastAsia="宋体" w:hAnsi="宋体"/>
          <w:b/>
          <w:sz w:val="24"/>
          <w:lang w:eastAsia="zh-CN"/>
        </w:rPr>
        <w:t>）</w:t>
      </w:r>
      <w:r>
        <w:rPr>
          <w:rFonts w:ascii="Times New Roman" w:hAnsi="Times New Roman"/>
          <w:b/>
          <w:sz w:val="24"/>
          <w:lang w:eastAsia="zh-CN"/>
        </w:rPr>
        <w:t xml:space="preserve"> </w:t>
      </w:r>
    </w:p>
    <w:p w14:paraId="12512938" w14:textId="77777777" w:rsidR="00600B89" w:rsidRDefault="006B5F12">
      <w:r>
        <w:rPr>
          <w:rFonts w:ascii="宋体" w:eastAsia="宋体" w:hAnsi="宋体"/>
          <w:sz w:val="21"/>
        </w:rPr>
        <w:t>北纬</w:t>
      </w:r>
      <w:r>
        <w:rPr>
          <w:rFonts w:ascii="Times New Roman" w:hAnsi="Times New Roman"/>
          <w:sz w:val="21"/>
        </w:rPr>
        <w:t>40°48.7′</w:t>
      </w:r>
      <w:r>
        <w:rPr>
          <w:rFonts w:ascii="宋体" w:eastAsia="宋体" w:hAnsi="宋体"/>
          <w:sz w:val="21"/>
        </w:rPr>
        <w:t>，东经</w:t>
      </w:r>
      <w:r>
        <w:rPr>
          <w:rFonts w:ascii="Times New Roman" w:hAnsi="Times New Roman"/>
          <w:sz w:val="21"/>
        </w:rPr>
        <w:t>121°04.6′</w:t>
      </w:r>
      <w:r>
        <w:rPr>
          <w:rFonts w:ascii="宋体" w:eastAsia="宋体" w:hAnsi="宋体"/>
          <w:sz w:val="21"/>
        </w:rPr>
        <w:t>。位于渤海锦州市经济技术开发区海域，距大陆最近点</w:t>
      </w:r>
      <w:r>
        <w:rPr>
          <w:rFonts w:ascii="Times New Roman" w:hAnsi="Times New Roman"/>
          <w:sz w:val="21"/>
        </w:rPr>
        <w:t>130</w:t>
      </w:r>
      <w:r>
        <w:rPr>
          <w:rFonts w:ascii="宋体" w:eastAsia="宋体" w:hAnsi="宋体"/>
          <w:sz w:val="21"/>
        </w:rPr>
        <w:t>米。因岛体形似笔架、大于小笔架山而得名。明《辽东志》、清《锦县志》和《盛京通志》记载为大笔架山；《辽宁省海域地名录》（</w:t>
      </w:r>
      <w:r>
        <w:rPr>
          <w:rFonts w:ascii="Times New Roman" w:hAnsi="Times New Roman"/>
          <w:sz w:val="21"/>
        </w:rPr>
        <w:t>1987</w:t>
      </w:r>
      <w:r>
        <w:rPr>
          <w:rFonts w:ascii="宋体" w:eastAsia="宋体" w:hAnsi="宋体"/>
          <w:sz w:val="21"/>
        </w:rPr>
        <w:t>）、《中国海域地名志》（</w:t>
      </w:r>
      <w:r>
        <w:rPr>
          <w:rFonts w:ascii="Times New Roman" w:hAnsi="Times New Roman"/>
          <w:sz w:val="21"/>
        </w:rPr>
        <w:t>1989</w:t>
      </w:r>
      <w:r>
        <w:rPr>
          <w:rFonts w:ascii="宋体" w:eastAsia="宋体" w:hAnsi="宋体"/>
          <w:sz w:val="21"/>
        </w:rPr>
        <w:t>）、《锦县志》（</w:t>
      </w:r>
      <w:r>
        <w:rPr>
          <w:rFonts w:ascii="Times New Roman" w:hAnsi="Times New Roman"/>
          <w:sz w:val="21"/>
        </w:rPr>
        <w:t>1990</w:t>
      </w:r>
      <w:r>
        <w:rPr>
          <w:rFonts w:ascii="宋体" w:eastAsia="宋体" w:hAnsi="宋体"/>
          <w:sz w:val="21"/>
        </w:rPr>
        <w:t>）和《中国海域地名图集》（</w:t>
      </w:r>
      <w:r>
        <w:rPr>
          <w:rFonts w:ascii="Times New Roman" w:hAnsi="Times New Roman"/>
          <w:sz w:val="21"/>
        </w:rPr>
        <w:t>1991</w:t>
      </w:r>
      <w:r>
        <w:rPr>
          <w:rFonts w:ascii="宋体" w:eastAsia="宋体" w:hAnsi="宋体"/>
          <w:sz w:val="21"/>
        </w:rPr>
        <w:t>）记载为大笔架山岛。岛狭长，近南北走向，岸线长度</w:t>
      </w:r>
      <w:r>
        <w:rPr>
          <w:rFonts w:ascii="Times New Roman" w:hAnsi="Times New Roman"/>
          <w:sz w:val="21"/>
        </w:rPr>
        <w:t>2.62</w:t>
      </w:r>
      <w:r>
        <w:rPr>
          <w:rFonts w:ascii="宋体" w:eastAsia="宋体" w:hAnsi="宋体"/>
          <w:sz w:val="21"/>
        </w:rPr>
        <w:t>千米，面积</w:t>
      </w:r>
      <w:r>
        <w:rPr>
          <w:rFonts w:ascii="Times New Roman" w:hAnsi="Times New Roman"/>
          <w:sz w:val="21"/>
        </w:rPr>
        <w:t>0.1606</w:t>
      </w:r>
      <w:r>
        <w:rPr>
          <w:rFonts w:ascii="宋体" w:eastAsia="宋体" w:hAnsi="宋体"/>
          <w:sz w:val="21"/>
        </w:rPr>
        <w:t>平方千米，最高点高程</w:t>
      </w:r>
      <w:r>
        <w:rPr>
          <w:rFonts w:ascii="Times New Roman" w:hAnsi="Times New Roman"/>
          <w:sz w:val="21"/>
        </w:rPr>
        <w:t>78.3</w:t>
      </w:r>
      <w:r>
        <w:rPr>
          <w:rFonts w:ascii="宋体" w:eastAsia="宋体" w:hAnsi="宋体"/>
          <w:sz w:val="21"/>
        </w:rPr>
        <w:t>米。基岩岛，主要由石灰岩、粉砂岩、页岩和泥灰岩构成。地势北高南低，因复杂地质构造影响，形成奇特地貌。东侧岩层重叠，陡峭如壁，其余各侧陡坡断崖形态各异，北麓低潮时有裸露的沙砾坝与大陆连接，俗称</w:t>
      </w:r>
      <w:r>
        <w:rPr>
          <w:rFonts w:ascii="Times New Roman" w:hAnsi="Times New Roman"/>
          <w:sz w:val="21"/>
        </w:rPr>
        <w:t>“</w:t>
      </w:r>
      <w:r>
        <w:rPr>
          <w:rFonts w:ascii="宋体" w:eastAsia="宋体" w:hAnsi="宋体"/>
          <w:sz w:val="21"/>
        </w:rPr>
        <w:t>天桥</w:t>
      </w:r>
      <w:r>
        <w:rPr>
          <w:rFonts w:ascii="Times New Roman" w:hAnsi="Times New Roman"/>
          <w:sz w:val="21"/>
        </w:rPr>
        <w:t>”</w:t>
      </w:r>
      <w:r>
        <w:rPr>
          <w:rFonts w:ascii="宋体" w:eastAsia="宋体" w:hAnsi="宋体"/>
          <w:sz w:val="21"/>
        </w:rPr>
        <w:t>。</w:t>
      </w:r>
      <w:r>
        <w:rPr>
          <w:rFonts w:ascii="Times New Roman" w:hAnsi="Times New Roman"/>
          <w:sz w:val="21"/>
        </w:rPr>
        <w:t xml:space="preserve"> </w:t>
      </w:r>
      <w:r>
        <w:rPr>
          <w:rFonts w:ascii="宋体" w:eastAsia="宋体" w:hAnsi="宋体"/>
          <w:sz w:val="21"/>
        </w:rPr>
        <w:t>低潮时游人由</w:t>
      </w:r>
      <w:r>
        <w:rPr>
          <w:rFonts w:ascii="Times New Roman" w:hAnsi="Times New Roman"/>
          <w:sz w:val="21"/>
        </w:rPr>
        <w:t>“</w:t>
      </w:r>
      <w:r>
        <w:rPr>
          <w:rFonts w:ascii="宋体" w:eastAsia="宋体" w:hAnsi="宋体"/>
          <w:sz w:val="21"/>
        </w:rPr>
        <w:t>天桥</w:t>
      </w:r>
      <w:r>
        <w:rPr>
          <w:rFonts w:ascii="Times New Roman" w:hAnsi="Times New Roman"/>
          <w:sz w:val="21"/>
        </w:rPr>
        <w:t>”</w:t>
      </w:r>
      <w:r>
        <w:rPr>
          <w:rFonts w:ascii="宋体" w:eastAsia="宋体" w:hAnsi="宋体"/>
          <w:sz w:val="21"/>
        </w:rPr>
        <w:t>可徒步登岛。土壤层较厚，植被茂盛。以</w:t>
      </w:r>
      <w:r>
        <w:rPr>
          <w:rFonts w:ascii="Times New Roman" w:hAnsi="Times New Roman"/>
          <w:sz w:val="21"/>
        </w:rPr>
        <w:t>“</w:t>
      </w:r>
      <w:r>
        <w:rPr>
          <w:rFonts w:ascii="宋体" w:eastAsia="宋体" w:hAnsi="宋体"/>
          <w:sz w:val="21"/>
        </w:rPr>
        <w:t>笔峰插海</w:t>
      </w:r>
      <w:r>
        <w:rPr>
          <w:rFonts w:ascii="Times New Roman" w:hAnsi="Times New Roman"/>
          <w:sz w:val="21"/>
        </w:rPr>
        <w:t>”</w:t>
      </w:r>
      <w:r>
        <w:rPr>
          <w:rFonts w:ascii="宋体" w:eastAsia="宋体" w:hAnsi="宋体"/>
          <w:sz w:val="21"/>
        </w:rPr>
        <w:t>被誉为辽宁省著名滨海风景区。岛上驻有风景区管理员、宗教人士和海岛看护人员，水电由大陆供给。陆岛交通有</w:t>
      </w:r>
      <w:r>
        <w:rPr>
          <w:rFonts w:ascii="宋体" w:eastAsia="宋体" w:hAnsi="宋体"/>
          <w:sz w:val="21"/>
        </w:rPr>
        <w:lastRenderedPageBreak/>
        <w:t>客运码头，海岛有环岛路、登山路、防波堤等基础设施。有三清阁、五母宫、太阳殿、吕祖亭、真人观等古建筑和沙滩浴场、大型植被等自然景观。</w:t>
      </w:r>
      <w:r>
        <w:rPr>
          <w:rFonts w:ascii="Times New Roman" w:hAnsi="Times New Roman"/>
          <w:sz w:val="21"/>
        </w:rPr>
        <w:t xml:space="preserve"> </w:t>
      </w:r>
    </w:p>
    <w:p w14:paraId="4EA6FD6B" w14:textId="77777777" w:rsidR="00600B89" w:rsidRDefault="006B5F12">
      <w:pPr>
        <w:rPr>
          <w:lang w:eastAsia="zh-CN"/>
        </w:rPr>
      </w:pPr>
      <w:r>
        <w:rPr>
          <w:rFonts w:ascii="宋体" w:eastAsia="宋体" w:hAnsi="宋体"/>
          <w:b/>
          <w:sz w:val="24"/>
          <w:lang w:eastAsia="zh-CN"/>
        </w:rPr>
        <w:t>石坟礁（</w:t>
      </w:r>
      <w:r>
        <w:rPr>
          <w:rFonts w:ascii="Times New Roman" w:hAnsi="Times New Roman"/>
          <w:b/>
          <w:sz w:val="24"/>
          <w:lang w:eastAsia="zh-CN"/>
        </w:rPr>
        <w:t>Shífén Jiāo</w:t>
      </w:r>
      <w:r>
        <w:rPr>
          <w:rFonts w:ascii="宋体" w:eastAsia="宋体" w:hAnsi="宋体"/>
          <w:b/>
          <w:sz w:val="24"/>
          <w:lang w:eastAsia="zh-CN"/>
        </w:rPr>
        <w:t>）</w:t>
      </w:r>
      <w:r>
        <w:rPr>
          <w:rFonts w:ascii="Times New Roman" w:hAnsi="Times New Roman"/>
          <w:b/>
          <w:sz w:val="24"/>
          <w:lang w:eastAsia="zh-CN"/>
        </w:rPr>
        <w:t xml:space="preserve"> </w:t>
      </w:r>
    </w:p>
    <w:p w14:paraId="7754D4EC" w14:textId="77777777" w:rsidR="00600B89" w:rsidRDefault="006B5F12">
      <w:r>
        <w:rPr>
          <w:rFonts w:ascii="宋体" w:eastAsia="宋体" w:hAnsi="宋体"/>
          <w:sz w:val="21"/>
          <w:lang w:eastAsia="zh-CN"/>
        </w:rPr>
        <w:t>北纬</w:t>
      </w:r>
      <w:r>
        <w:rPr>
          <w:rFonts w:ascii="Times New Roman" w:hAnsi="Times New Roman"/>
          <w:sz w:val="21"/>
          <w:lang w:eastAsia="zh-CN"/>
        </w:rPr>
        <w:t>40°48.0′</w:t>
      </w:r>
      <w:r>
        <w:rPr>
          <w:rFonts w:ascii="宋体" w:eastAsia="宋体" w:hAnsi="宋体"/>
          <w:sz w:val="21"/>
          <w:lang w:eastAsia="zh-CN"/>
        </w:rPr>
        <w:t>，东经</w:t>
      </w:r>
      <w:r>
        <w:rPr>
          <w:rFonts w:ascii="Times New Roman" w:hAnsi="Times New Roman"/>
          <w:sz w:val="21"/>
          <w:lang w:eastAsia="zh-CN"/>
        </w:rPr>
        <w:t>121°04.8′</w:t>
      </w:r>
      <w:r>
        <w:rPr>
          <w:rFonts w:ascii="宋体" w:eastAsia="宋体" w:hAnsi="宋体"/>
          <w:sz w:val="21"/>
          <w:lang w:eastAsia="zh-CN"/>
        </w:rPr>
        <w:t>。位于渤海锦州市经济技术开发区海域，距大陆最近点</w:t>
      </w:r>
      <w:r>
        <w:rPr>
          <w:rFonts w:ascii="Times New Roman" w:hAnsi="Times New Roman"/>
          <w:sz w:val="21"/>
          <w:lang w:eastAsia="zh-CN"/>
        </w:rPr>
        <w:t>140</w:t>
      </w:r>
      <w:r>
        <w:rPr>
          <w:rFonts w:ascii="宋体" w:eastAsia="宋体" w:hAnsi="宋体"/>
          <w:sz w:val="21"/>
          <w:lang w:eastAsia="zh-CN"/>
        </w:rPr>
        <w:t>米。</w:t>
      </w:r>
      <w:r>
        <w:rPr>
          <w:rFonts w:ascii="宋体" w:eastAsia="宋体" w:hAnsi="宋体"/>
          <w:sz w:val="21"/>
        </w:rPr>
        <w:t>因礁形似坟墓而得名。当地群众俗称石坟子。《辽宁省海域地名录》（</w:t>
      </w:r>
      <w:r>
        <w:rPr>
          <w:rFonts w:ascii="Times New Roman" w:hAnsi="Times New Roman"/>
          <w:sz w:val="21"/>
        </w:rPr>
        <w:t>1987</w:t>
      </w:r>
      <w:r>
        <w:rPr>
          <w:rFonts w:ascii="宋体" w:eastAsia="宋体" w:hAnsi="宋体"/>
          <w:sz w:val="21"/>
        </w:rPr>
        <w:t>）、《中国海域地名志》（</w:t>
      </w:r>
      <w:r>
        <w:rPr>
          <w:rFonts w:ascii="Times New Roman" w:hAnsi="Times New Roman"/>
          <w:sz w:val="21"/>
        </w:rPr>
        <w:t>1989</w:t>
      </w:r>
      <w:r>
        <w:rPr>
          <w:rFonts w:ascii="宋体" w:eastAsia="宋体" w:hAnsi="宋体"/>
          <w:sz w:val="21"/>
        </w:rPr>
        <w:t>）、《锦县志》（</w:t>
      </w:r>
      <w:r>
        <w:rPr>
          <w:rFonts w:ascii="Times New Roman" w:hAnsi="Times New Roman"/>
          <w:sz w:val="21"/>
        </w:rPr>
        <w:t>1990</w:t>
      </w:r>
      <w:r>
        <w:rPr>
          <w:rFonts w:ascii="宋体" w:eastAsia="宋体" w:hAnsi="宋体"/>
          <w:sz w:val="21"/>
        </w:rPr>
        <w:t>）、《中国海域地名图集》（</w:t>
      </w:r>
      <w:r>
        <w:rPr>
          <w:rFonts w:ascii="Times New Roman" w:hAnsi="Times New Roman"/>
          <w:sz w:val="21"/>
        </w:rPr>
        <w:t>1991</w:t>
      </w:r>
      <w:r>
        <w:rPr>
          <w:rFonts w:ascii="宋体" w:eastAsia="宋体" w:hAnsi="宋体"/>
          <w:sz w:val="21"/>
        </w:rPr>
        <w:t>）和《锦州市志》（</w:t>
      </w:r>
      <w:r>
        <w:rPr>
          <w:rFonts w:ascii="Times New Roman" w:hAnsi="Times New Roman"/>
          <w:sz w:val="21"/>
        </w:rPr>
        <w:t>2008</w:t>
      </w:r>
      <w:r>
        <w:rPr>
          <w:rFonts w:ascii="宋体" w:eastAsia="宋体" w:hAnsi="宋体"/>
          <w:sz w:val="21"/>
        </w:rPr>
        <w:t>）均记载为石坟礁。由多个礁体组成，岸线长度</w:t>
      </w:r>
      <w:r>
        <w:rPr>
          <w:rFonts w:ascii="Times New Roman" w:hAnsi="Times New Roman"/>
          <w:sz w:val="21"/>
        </w:rPr>
        <w:t>84</w:t>
      </w:r>
      <w:r>
        <w:rPr>
          <w:rFonts w:ascii="宋体" w:eastAsia="宋体" w:hAnsi="宋体"/>
          <w:sz w:val="21"/>
        </w:rPr>
        <w:t>米，面积</w:t>
      </w:r>
      <w:r>
        <w:rPr>
          <w:rFonts w:ascii="Times New Roman" w:hAnsi="Times New Roman"/>
          <w:sz w:val="21"/>
        </w:rPr>
        <w:t>307</w:t>
      </w:r>
      <w:r>
        <w:rPr>
          <w:rFonts w:ascii="宋体" w:eastAsia="宋体" w:hAnsi="宋体"/>
          <w:sz w:val="21"/>
        </w:rPr>
        <w:t>平方米，最高点高程</w:t>
      </w:r>
      <w:r>
        <w:rPr>
          <w:rFonts w:ascii="Times New Roman" w:hAnsi="Times New Roman"/>
          <w:sz w:val="21"/>
        </w:rPr>
        <w:t>5.5</w:t>
      </w:r>
      <w:r>
        <w:rPr>
          <w:rFonts w:ascii="宋体" w:eastAsia="宋体" w:hAnsi="宋体"/>
          <w:sz w:val="21"/>
        </w:rPr>
        <w:t>米。基岩岛，主要由石灰岩构成。主礁岩壁陡峭，低潮时周边海域有裸露的岩礁和沙砾滩，西北部有岩礁和沙砾滩与大笔架山连接。无土壤和植被。</w:t>
      </w:r>
      <w:r>
        <w:rPr>
          <w:rFonts w:ascii="Times New Roman" w:hAnsi="Times New Roman"/>
          <w:sz w:val="21"/>
        </w:rPr>
        <w:t xml:space="preserve"> </w:t>
      </w:r>
    </w:p>
    <w:p w14:paraId="0C7966E3" w14:textId="77777777" w:rsidR="00600B89" w:rsidRDefault="006B5F12">
      <w:pPr>
        <w:rPr>
          <w:lang w:eastAsia="zh-CN"/>
        </w:rPr>
      </w:pPr>
      <w:r>
        <w:rPr>
          <w:rFonts w:ascii="宋体" w:eastAsia="宋体" w:hAnsi="宋体"/>
          <w:b/>
          <w:sz w:val="24"/>
          <w:lang w:eastAsia="zh-CN"/>
        </w:rPr>
        <w:t>石车子礁（</w:t>
      </w:r>
      <w:r>
        <w:rPr>
          <w:rFonts w:ascii="Times New Roman" w:hAnsi="Times New Roman"/>
          <w:b/>
          <w:sz w:val="24"/>
          <w:lang w:eastAsia="zh-CN"/>
        </w:rPr>
        <w:t>Shíchēzi Jiāo</w:t>
      </w:r>
      <w:r>
        <w:rPr>
          <w:rFonts w:ascii="宋体" w:eastAsia="宋体" w:hAnsi="宋体"/>
          <w:b/>
          <w:sz w:val="24"/>
          <w:lang w:eastAsia="zh-CN"/>
        </w:rPr>
        <w:t>）</w:t>
      </w:r>
      <w:r>
        <w:rPr>
          <w:rFonts w:ascii="Times New Roman" w:hAnsi="Times New Roman"/>
          <w:b/>
          <w:sz w:val="24"/>
          <w:lang w:eastAsia="zh-CN"/>
        </w:rPr>
        <w:t xml:space="preserve"> </w:t>
      </w:r>
    </w:p>
    <w:p w14:paraId="286CBD67" w14:textId="77777777" w:rsidR="00600B89" w:rsidRDefault="006B5F12">
      <w:r>
        <w:rPr>
          <w:rFonts w:ascii="宋体" w:eastAsia="宋体" w:hAnsi="宋体"/>
          <w:sz w:val="21"/>
          <w:lang w:eastAsia="zh-CN"/>
        </w:rPr>
        <w:t>北纬</w:t>
      </w:r>
      <w:r>
        <w:rPr>
          <w:rFonts w:ascii="Times New Roman" w:hAnsi="Times New Roman"/>
          <w:sz w:val="21"/>
          <w:lang w:eastAsia="zh-CN"/>
        </w:rPr>
        <w:t>40°47.9′</w:t>
      </w:r>
      <w:r>
        <w:rPr>
          <w:rFonts w:ascii="宋体" w:eastAsia="宋体" w:hAnsi="宋体"/>
          <w:sz w:val="21"/>
          <w:lang w:eastAsia="zh-CN"/>
        </w:rPr>
        <w:t>，东经</w:t>
      </w:r>
      <w:r>
        <w:rPr>
          <w:rFonts w:ascii="Times New Roman" w:hAnsi="Times New Roman"/>
          <w:sz w:val="21"/>
          <w:lang w:eastAsia="zh-CN"/>
        </w:rPr>
        <w:t>121°04.8′</w:t>
      </w:r>
      <w:r>
        <w:rPr>
          <w:rFonts w:ascii="宋体" w:eastAsia="宋体" w:hAnsi="宋体"/>
          <w:sz w:val="21"/>
          <w:lang w:eastAsia="zh-CN"/>
        </w:rPr>
        <w:t>。位于渤海锦州市经济技术开发区海域，距大陆最近点</w:t>
      </w:r>
      <w:r>
        <w:rPr>
          <w:rFonts w:ascii="Times New Roman" w:hAnsi="Times New Roman"/>
          <w:sz w:val="21"/>
          <w:lang w:eastAsia="zh-CN"/>
        </w:rPr>
        <w:t>120</w:t>
      </w:r>
      <w:r>
        <w:rPr>
          <w:rFonts w:ascii="宋体" w:eastAsia="宋体" w:hAnsi="宋体"/>
          <w:sz w:val="21"/>
          <w:lang w:eastAsia="zh-CN"/>
        </w:rPr>
        <w:t>米。</w:t>
      </w:r>
      <w:r>
        <w:rPr>
          <w:rFonts w:ascii="宋体" w:eastAsia="宋体" w:hAnsi="宋体"/>
          <w:sz w:val="21"/>
        </w:rPr>
        <w:t>因礁形似车状而得名。当地群众俗称南砬子礁。《辽宁省海域地名录》（</w:t>
      </w:r>
      <w:r>
        <w:rPr>
          <w:rFonts w:ascii="Times New Roman" w:hAnsi="Times New Roman"/>
          <w:sz w:val="21"/>
        </w:rPr>
        <w:t>1987</w:t>
      </w:r>
      <w:r>
        <w:rPr>
          <w:rFonts w:ascii="宋体" w:eastAsia="宋体" w:hAnsi="宋体"/>
          <w:sz w:val="21"/>
        </w:rPr>
        <w:t>）、《中国海域地名志》（</w:t>
      </w:r>
      <w:r>
        <w:rPr>
          <w:rFonts w:ascii="Times New Roman" w:hAnsi="Times New Roman"/>
          <w:sz w:val="21"/>
        </w:rPr>
        <w:t>1989</w:t>
      </w:r>
      <w:r>
        <w:rPr>
          <w:rFonts w:ascii="宋体" w:eastAsia="宋体" w:hAnsi="宋体"/>
          <w:sz w:val="21"/>
        </w:rPr>
        <w:t>）、《锦县志》（</w:t>
      </w:r>
      <w:r>
        <w:rPr>
          <w:rFonts w:ascii="Times New Roman" w:hAnsi="Times New Roman"/>
          <w:sz w:val="21"/>
        </w:rPr>
        <w:t>1990</w:t>
      </w:r>
      <w:r>
        <w:rPr>
          <w:rFonts w:ascii="宋体" w:eastAsia="宋体" w:hAnsi="宋体"/>
          <w:sz w:val="21"/>
        </w:rPr>
        <w:t>）、《中国海域地名图集》（</w:t>
      </w:r>
      <w:r>
        <w:rPr>
          <w:rFonts w:ascii="Times New Roman" w:hAnsi="Times New Roman"/>
          <w:sz w:val="21"/>
        </w:rPr>
        <w:t>1991</w:t>
      </w:r>
      <w:r>
        <w:rPr>
          <w:rFonts w:ascii="宋体" w:eastAsia="宋体" w:hAnsi="宋体"/>
          <w:sz w:val="21"/>
        </w:rPr>
        <w:t>）和《锦州市志》（</w:t>
      </w:r>
      <w:r>
        <w:rPr>
          <w:rFonts w:ascii="Times New Roman" w:hAnsi="Times New Roman"/>
          <w:sz w:val="21"/>
        </w:rPr>
        <w:t>2008</w:t>
      </w:r>
      <w:r>
        <w:rPr>
          <w:rFonts w:ascii="宋体" w:eastAsia="宋体" w:hAnsi="宋体"/>
          <w:sz w:val="21"/>
        </w:rPr>
        <w:t>）均记载为石车子礁。岛体呈南北走向，岸线长度</w:t>
      </w:r>
      <w:r>
        <w:rPr>
          <w:rFonts w:ascii="Times New Roman" w:hAnsi="Times New Roman"/>
          <w:sz w:val="21"/>
        </w:rPr>
        <w:t>44</w:t>
      </w:r>
      <w:r>
        <w:rPr>
          <w:rFonts w:ascii="宋体" w:eastAsia="宋体" w:hAnsi="宋体"/>
          <w:sz w:val="21"/>
        </w:rPr>
        <w:t>米，面积</w:t>
      </w:r>
      <w:r>
        <w:rPr>
          <w:rFonts w:ascii="Times New Roman" w:hAnsi="Times New Roman"/>
          <w:sz w:val="21"/>
        </w:rPr>
        <w:t>116</w:t>
      </w:r>
      <w:r>
        <w:rPr>
          <w:rFonts w:ascii="宋体" w:eastAsia="宋体" w:hAnsi="宋体"/>
          <w:sz w:val="21"/>
        </w:rPr>
        <w:t>平方米，最高点高程</w:t>
      </w:r>
      <w:r>
        <w:rPr>
          <w:rFonts w:ascii="Times New Roman" w:hAnsi="Times New Roman"/>
          <w:sz w:val="21"/>
        </w:rPr>
        <w:t>5.2</w:t>
      </w:r>
      <w:r>
        <w:rPr>
          <w:rFonts w:ascii="宋体" w:eastAsia="宋体" w:hAnsi="宋体"/>
          <w:sz w:val="21"/>
        </w:rPr>
        <w:t>米。基岩岛，由石灰岩构成，低潮时周边海域有裸露的岩礁和沙砾滩，北侧与石坟礁和大笔架山连接。无土壤和植被。</w:t>
      </w:r>
      <w:r>
        <w:rPr>
          <w:rFonts w:ascii="Times New Roman" w:hAnsi="Times New Roman"/>
          <w:sz w:val="21"/>
        </w:rPr>
        <w:t xml:space="preserve"> </w:t>
      </w:r>
    </w:p>
    <w:p w14:paraId="6EAACEF7" w14:textId="77777777" w:rsidR="00600B89" w:rsidRDefault="006B5F12">
      <w:pPr>
        <w:rPr>
          <w:lang w:eastAsia="zh-CN"/>
        </w:rPr>
      </w:pPr>
      <w:r>
        <w:rPr>
          <w:rFonts w:ascii="宋体" w:eastAsia="宋体" w:hAnsi="宋体"/>
          <w:b/>
          <w:sz w:val="24"/>
          <w:lang w:eastAsia="zh-CN"/>
        </w:rPr>
        <w:t>东锦凌岛（</w:t>
      </w:r>
      <w:r>
        <w:rPr>
          <w:rFonts w:ascii="Times New Roman" w:hAnsi="Times New Roman"/>
          <w:b/>
          <w:sz w:val="24"/>
          <w:lang w:eastAsia="zh-CN"/>
        </w:rPr>
        <w:t>Dōngjǐnlíng Dǎo</w:t>
      </w:r>
      <w:r>
        <w:rPr>
          <w:rFonts w:ascii="宋体" w:eastAsia="宋体" w:hAnsi="宋体"/>
          <w:b/>
          <w:sz w:val="24"/>
          <w:lang w:eastAsia="zh-CN"/>
        </w:rPr>
        <w:t>）</w:t>
      </w:r>
      <w:r>
        <w:rPr>
          <w:rFonts w:ascii="Times New Roman" w:hAnsi="Times New Roman"/>
          <w:b/>
          <w:sz w:val="24"/>
          <w:lang w:eastAsia="zh-CN"/>
        </w:rPr>
        <w:t xml:space="preserve"> </w:t>
      </w:r>
    </w:p>
    <w:p w14:paraId="29D2BC90" w14:textId="77777777" w:rsidR="00600B89" w:rsidRDefault="006B5F12">
      <w:r>
        <w:rPr>
          <w:rFonts w:ascii="宋体" w:eastAsia="宋体" w:hAnsi="宋体"/>
          <w:sz w:val="21"/>
        </w:rPr>
        <w:t>北纬</w:t>
      </w:r>
      <w:r>
        <w:rPr>
          <w:rFonts w:ascii="Times New Roman" w:hAnsi="Times New Roman"/>
          <w:sz w:val="21"/>
        </w:rPr>
        <w:t>40°55.0′</w:t>
      </w:r>
      <w:r>
        <w:rPr>
          <w:rFonts w:ascii="宋体" w:eastAsia="宋体" w:hAnsi="宋体"/>
          <w:sz w:val="21"/>
        </w:rPr>
        <w:t>，东经</w:t>
      </w:r>
      <w:r>
        <w:rPr>
          <w:rFonts w:ascii="Times New Roman" w:hAnsi="Times New Roman"/>
          <w:sz w:val="21"/>
        </w:rPr>
        <w:t>121°23.0′</w:t>
      </w:r>
      <w:r>
        <w:rPr>
          <w:rFonts w:ascii="宋体" w:eastAsia="宋体" w:hAnsi="宋体"/>
          <w:sz w:val="21"/>
        </w:rPr>
        <w:t>。位于渤海锦州凌海市大有乡海域，距大陆最近点</w:t>
      </w:r>
      <w:r>
        <w:rPr>
          <w:rFonts w:ascii="Times New Roman" w:hAnsi="Times New Roman"/>
          <w:sz w:val="21"/>
        </w:rPr>
        <w:t>2.35</w:t>
      </w:r>
      <w:r>
        <w:rPr>
          <w:rFonts w:ascii="宋体" w:eastAsia="宋体" w:hAnsi="宋体"/>
          <w:sz w:val="21"/>
        </w:rPr>
        <w:t>千米。锦州凌海市滨海路南侧虾池中有两个小岛，该岛位于东侧，故名。岛近菱形，南北走向，岸线长度</w:t>
      </w:r>
      <w:r>
        <w:rPr>
          <w:rFonts w:ascii="Times New Roman" w:hAnsi="Times New Roman"/>
          <w:sz w:val="21"/>
        </w:rPr>
        <w:t>144</w:t>
      </w:r>
      <w:r>
        <w:rPr>
          <w:rFonts w:ascii="宋体" w:eastAsia="宋体" w:hAnsi="宋体"/>
          <w:sz w:val="21"/>
        </w:rPr>
        <w:t>米，面积</w:t>
      </w:r>
      <w:r>
        <w:rPr>
          <w:rFonts w:ascii="Times New Roman" w:hAnsi="Times New Roman"/>
          <w:sz w:val="21"/>
        </w:rPr>
        <w:t>949</w:t>
      </w:r>
      <w:r>
        <w:rPr>
          <w:rFonts w:ascii="宋体" w:eastAsia="宋体" w:hAnsi="宋体"/>
          <w:sz w:val="21"/>
        </w:rPr>
        <w:t>平方米，最高点高程</w:t>
      </w:r>
      <w:r>
        <w:rPr>
          <w:rFonts w:ascii="Times New Roman" w:hAnsi="Times New Roman"/>
          <w:sz w:val="21"/>
        </w:rPr>
        <w:t>7.8</w:t>
      </w:r>
      <w:r>
        <w:rPr>
          <w:rFonts w:ascii="宋体" w:eastAsia="宋体" w:hAnsi="宋体"/>
          <w:sz w:val="21"/>
        </w:rPr>
        <w:t>米。沙泥岛，地势顶部平坦、四周坡缓，淤泥质海岸，低潮时周边海域裸露的滩涂面积较大。发育薄层土壤，生长灌木及草本植物。有人工开发痕迹，位于养殖围堰内。</w:t>
      </w:r>
      <w:r>
        <w:rPr>
          <w:rFonts w:ascii="Times New Roman" w:hAnsi="Times New Roman"/>
          <w:sz w:val="21"/>
        </w:rPr>
        <w:t xml:space="preserve"> </w:t>
      </w:r>
    </w:p>
    <w:p w14:paraId="1498AA45" w14:textId="77777777" w:rsidR="00600B89" w:rsidRDefault="006B5F12">
      <w:pPr>
        <w:rPr>
          <w:lang w:eastAsia="zh-CN"/>
        </w:rPr>
      </w:pPr>
      <w:r>
        <w:rPr>
          <w:rFonts w:ascii="宋体" w:eastAsia="宋体" w:hAnsi="宋体"/>
          <w:b/>
          <w:sz w:val="24"/>
          <w:lang w:eastAsia="zh-CN"/>
        </w:rPr>
        <w:t>西锦凌岛（</w:t>
      </w:r>
      <w:r>
        <w:rPr>
          <w:rFonts w:ascii="Times New Roman" w:hAnsi="Times New Roman"/>
          <w:b/>
          <w:sz w:val="24"/>
          <w:lang w:eastAsia="zh-CN"/>
        </w:rPr>
        <w:t>Xījǐnlíng Dǎo</w:t>
      </w:r>
      <w:r>
        <w:rPr>
          <w:rFonts w:ascii="宋体" w:eastAsia="宋体" w:hAnsi="宋体"/>
          <w:b/>
          <w:sz w:val="24"/>
          <w:lang w:eastAsia="zh-CN"/>
        </w:rPr>
        <w:t>）</w:t>
      </w:r>
      <w:r>
        <w:rPr>
          <w:rFonts w:ascii="Times New Roman" w:hAnsi="Times New Roman"/>
          <w:b/>
          <w:sz w:val="24"/>
          <w:lang w:eastAsia="zh-CN"/>
        </w:rPr>
        <w:t xml:space="preserve"> </w:t>
      </w:r>
    </w:p>
    <w:p w14:paraId="3FC8D742" w14:textId="77777777" w:rsidR="00600B89" w:rsidRDefault="006B5F12">
      <w:r>
        <w:rPr>
          <w:rFonts w:ascii="宋体" w:eastAsia="宋体" w:hAnsi="宋体"/>
          <w:sz w:val="21"/>
        </w:rPr>
        <w:t>北纬</w:t>
      </w:r>
      <w:r>
        <w:rPr>
          <w:rFonts w:ascii="Times New Roman" w:hAnsi="Times New Roman"/>
          <w:sz w:val="21"/>
        </w:rPr>
        <w:t>40°55.0′</w:t>
      </w:r>
      <w:r>
        <w:rPr>
          <w:rFonts w:ascii="宋体" w:eastAsia="宋体" w:hAnsi="宋体"/>
          <w:sz w:val="21"/>
        </w:rPr>
        <w:t>，东经</w:t>
      </w:r>
      <w:r>
        <w:rPr>
          <w:rFonts w:ascii="Times New Roman" w:hAnsi="Times New Roman"/>
          <w:sz w:val="21"/>
        </w:rPr>
        <w:t>121°22.9′</w:t>
      </w:r>
      <w:r>
        <w:rPr>
          <w:rFonts w:ascii="宋体" w:eastAsia="宋体" w:hAnsi="宋体"/>
          <w:sz w:val="21"/>
        </w:rPr>
        <w:t>。位于渤海锦州凌海市大有乡海域，距大陆最近点</w:t>
      </w:r>
      <w:r>
        <w:rPr>
          <w:rFonts w:ascii="Times New Roman" w:hAnsi="Times New Roman"/>
          <w:sz w:val="21"/>
        </w:rPr>
        <w:t>2.39</w:t>
      </w:r>
      <w:r>
        <w:rPr>
          <w:rFonts w:ascii="宋体" w:eastAsia="宋体" w:hAnsi="宋体"/>
          <w:sz w:val="21"/>
        </w:rPr>
        <w:t>千米。锦州凌海市滨海路南侧虾池中有两个小岛，该岛位于西侧，故名。岛体呈半椭圆形，岸线长度</w:t>
      </w:r>
      <w:r>
        <w:rPr>
          <w:rFonts w:ascii="Times New Roman" w:hAnsi="Times New Roman"/>
          <w:sz w:val="21"/>
        </w:rPr>
        <w:t>78</w:t>
      </w:r>
      <w:r>
        <w:rPr>
          <w:rFonts w:ascii="宋体" w:eastAsia="宋体" w:hAnsi="宋体"/>
          <w:sz w:val="21"/>
        </w:rPr>
        <w:t>米，面积</w:t>
      </w:r>
      <w:r>
        <w:rPr>
          <w:rFonts w:ascii="Times New Roman" w:hAnsi="Times New Roman"/>
          <w:sz w:val="21"/>
        </w:rPr>
        <w:t>327</w:t>
      </w:r>
      <w:r>
        <w:rPr>
          <w:rFonts w:ascii="宋体" w:eastAsia="宋体" w:hAnsi="宋体"/>
          <w:sz w:val="21"/>
        </w:rPr>
        <w:t>平方米，最高点高程</w:t>
      </w:r>
      <w:r>
        <w:rPr>
          <w:rFonts w:ascii="Times New Roman" w:hAnsi="Times New Roman"/>
          <w:sz w:val="21"/>
        </w:rPr>
        <w:t>8.8</w:t>
      </w:r>
      <w:r>
        <w:rPr>
          <w:rFonts w:ascii="宋体" w:eastAsia="宋体" w:hAnsi="宋体"/>
          <w:sz w:val="21"/>
        </w:rPr>
        <w:t>米。沙泥岛，地势顶部平坦、四周坡缓，淤泥质海岸，低潮时周边海域裸露的滩涂面积较大。有薄层土壤，生长灌木及草本植物。有人工开发痕迹，位于养殖围堰内。</w:t>
      </w:r>
      <w:r>
        <w:rPr>
          <w:rFonts w:ascii="Times New Roman" w:hAnsi="Times New Roman"/>
          <w:sz w:val="21"/>
        </w:rPr>
        <w:t xml:space="preserve"> </w:t>
      </w:r>
    </w:p>
    <w:p w14:paraId="16F6CFAD" w14:textId="77777777" w:rsidR="00600B89" w:rsidRDefault="006B5F12">
      <w:pPr>
        <w:rPr>
          <w:lang w:eastAsia="zh-CN"/>
        </w:rPr>
      </w:pPr>
      <w:r>
        <w:rPr>
          <w:rFonts w:ascii="宋体" w:eastAsia="宋体" w:hAnsi="宋体"/>
          <w:b/>
          <w:sz w:val="24"/>
          <w:lang w:eastAsia="zh-CN"/>
        </w:rPr>
        <w:t>鸳鸯岛（</w:t>
      </w:r>
      <w:r>
        <w:rPr>
          <w:rFonts w:ascii="Times New Roman" w:hAnsi="Times New Roman"/>
          <w:b/>
          <w:sz w:val="24"/>
          <w:lang w:eastAsia="zh-CN"/>
        </w:rPr>
        <w:t>Yuānyang Dǎo</w:t>
      </w:r>
      <w:r>
        <w:rPr>
          <w:rFonts w:ascii="宋体" w:eastAsia="宋体" w:hAnsi="宋体"/>
          <w:b/>
          <w:sz w:val="24"/>
          <w:lang w:eastAsia="zh-CN"/>
        </w:rPr>
        <w:t>）</w:t>
      </w:r>
      <w:r>
        <w:rPr>
          <w:rFonts w:ascii="Times New Roman" w:hAnsi="Times New Roman"/>
          <w:b/>
          <w:sz w:val="24"/>
          <w:lang w:eastAsia="zh-CN"/>
        </w:rPr>
        <w:t xml:space="preserve"> </w:t>
      </w:r>
    </w:p>
    <w:p w14:paraId="1589EB61" w14:textId="77777777" w:rsidR="00600B89" w:rsidRDefault="006B5F12">
      <w:r>
        <w:rPr>
          <w:rFonts w:ascii="宋体" w:eastAsia="宋体" w:hAnsi="宋体"/>
          <w:sz w:val="21"/>
        </w:rPr>
        <w:t>北纬</w:t>
      </w:r>
      <w:r>
        <w:rPr>
          <w:rFonts w:ascii="Times New Roman" w:hAnsi="Times New Roman"/>
          <w:sz w:val="21"/>
        </w:rPr>
        <w:t>40°55.7′</w:t>
      </w:r>
      <w:r>
        <w:rPr>
          <w:rFonts w:ascii="宋体" w:eastAsia="宋体" w:hAnsi="宋体"/>
          <w:sz w:val="21"/>
        </w:rPr>
        <w:t>，东经</w:t>
      </w:r>
      <w:r>
        <w:rPr>
          <w:rFonts w:ascii="Times New Roman" w:hAnsi="Times New Roman"/>
          <w:sz w:val="21"/>
        </w:rPr>
        <w:t>121°47.8′</w:t>
      </w:r>
      <w:r>
        <w:rPr>
          <w:rFonts w:ascii="宋体" w:eastAsia="宋体" w:hAnsi="宋体"/>
          <w:sz w:val="21"/>
        </w:rPr>
        <w:t>。位于渤海盘锦市双台子河入海口海域，距大陆最近点</w:t>
      </w:r>
      <w:r>
        <w:rPr>
          <w:rFonts w:ascii="Times New Roman" w:hAnsi="Times New Roman"/>
          <w:sz w:val="21"/>
        </w:rPr>
        <w:t>450</w:t>
      </w:r>
      <w:r>
        <w:rPr>
          <w:rFonts w:ascii="宋体" w:eastAsia="宋体" w:hAnsi="宋体"/>
          <w:sz w:val="21"/>
        </w:rPr>
        <w:t>米。盘锦市唯一海岛。海岛形成之初为南北两块，中间有潮沟分隔，形似一对鸳鸯在戏水，故名。岛体呈东北</w:t>
      </w:r>
      <w:r>
        <w:rPr>
          <w:rFonts w:ascii="Times New Roman" w:hAnsi="Times New Roman"/>
          <w:sz w:val="21"/>
        </w:rPr>
        <w:t>—</w:t>
      </w:r>
      <w:r>
        <w:rPr>
          <w:rFonts w:ascii="宋体" w:eastAsia="宋体" w:hAnsi="宋体"/>
          <w:sz w:val="21"/>
        </w:rPr>
        <w:t>西南走向，岸线长度</w:t>
      </w:r>
      <w:r>
        <w:rPr>
          <w:rFonts w:ascii="Times New Roman" w:hAnsi="Times New Roman"/>
          <w:sz w:val="21"/>
        </w:rPr>
        <w:t>8.54</w:t>
      </w:r>
      <w:r>
        <w:rPr>
          <w:rFonts w:ascii="宋体" w:eastAsia="宋体" w:hAnsi="宋体"/>
          <w:sz w:val="21"/>
        </w:rPr>
        <w:t>千米，面积</w:t>
      </w:r>
      <w:r>
        <w:rPr>
          <w:rFonts w:ascii="Times New Roman" w:hAnsi="Times New Roman"/>
          <w:sz w:val="21"/>
        </w:rPr>
        <w:t>4.1965</w:t>
      </w:r>
      <w:r>
        <w:rPr>
          <w:rFonts w:ascii="宋体" w:eastAsia="宋体" w:hAnsi="宋体"/>
          <w:sz w:val="21"/>
        </w:rPr>
        <w:t>平方千米，最高点高程</w:t>
      </w:r>
      <w:r>
        <w:rPr>
          <w:rFonts w:ascii="Times New Roman" w:hAnsi="Times New Roman"/>
          <w:sz w:val="21"/>
        </w:rPr>
        <w:t>0.5</w:t>
      </w:r>
      <w:r>
        <w:rPr>
          <w:rFonts w:ascii="宋体" w:eastAsia="宋体" w:hAnsi="宋体"/>
          <w:sz w:val="21"/>
        </w:rPr>
        <w:t>米。泥沙岛，系双台子河携带泥沙入海冲积而成。</w:t>
      </w:r>
      <w:r>
        <w:rPr>
          <w:rFonts w:ascii="Times New Roman" w:hAnsi="Times New Roman"/>
          <w:sz w:val="21"/>
        </w:rPr>
        <w:t>20</w:t>
      </w:r>
      <w:r>
        <w:rPr>
          <w:rFonts w:ascii="宋体" w:eastAsia="宋体" w:hAnsi="宋体"/>
          <w:sz w:val="21"/>
        </w:rPr>
        <w:t>世纪末为水下沙洲，</w:t>
      </w:r>
      <w:r>
        <w:rPr>
          <w:rFonts w:ascii="Times New Roman" w:hAnsi="Times New Roman"/>
          <w:sz w:val="21"/>
        </w:rPr>
        <w:t>21</w:t>
      </w:r>
      <w:r>
        <w:rPr>
          <w:rFonts w:ascii="宋体" w:eastAsia="宋体" w:hAnsi="宋体"/>
          <w:sz w:val="21"/>
        </w:rPr>
        <w:t>世纪初发育成低潮高地，后随双台子河径流量和泥沙入海量增加，低潮高地逐渐裸露，翅碱蓬、芦苇等草本植物先后发</w:t>
      </w:r>
      <w:r>
        <w:rPr>
          <w:rFonts w:ascii="宋体" w:eastAsia="宋体" w:hAnsi="宋体"/>
          <w:sz w:val="21"/>
        </w:rPr>
        <w:lastRenderedPageBreak/>
        <w:t>育生长，加剧泥沙淤积过程，</w:t>
      </w:r>
      <w:r>
        <w:rPr>
          <w:rFonts w:ascii="Times New Roman" w:hAnsi="Times New Roman"/>
          <w:sz w:val="21"/>
        </w:rPr>
        <w:t>2010</w:t>
      </w:r>
      <w:r>
        <w:rPr>
          <w:rFonts w:ascii="宋体" w:eastAsia="宋体" w:hAnsi="宋体"/>
          <w:sz w:val="21"/>
        </w:rPr>
        <w:t>年左右形成海岛。因受河流和潮流的共同作用，其形状极不稳定。岛上植被茂密，陆域被芦苇、翅碱蓬、海滨藨草、碱菀等草本植物所覆盖。</w:t>
      </w:r>
      <w:r>
        <w:rPr>
          <w:rFonts w:ascii="Times New Roman" w:hAnsi="Times New Roman"/>
          <w:sz w:val="21"/>
        </w:rPr>
        <w:t xml:space="preserve"> </w:t>
      </w:r>
    </w:p>
    <w:p w14:paraId="67179F4F" w14:textId="77777777" w:rsidR="00600B89" w:rsidRDefault="006B5F12">
      <w:r>
        <w:rPr>
          <w:rFonts w:ascii="宋体" w:eastAsia="宋体" w:hAnsi="宋体"/>
          <w:b/>
          <w:sz w:val="24"/>
        </w:rPr>
        <w:t>大海螺山（</w:t>
      </w:r>
      <w:r>
        <w:rPr>
          <w:rFonts w:ascii="Times New Roman" w:hAnsi="Times New Roman"/>
          <w:b/>
          <w:sz w:val="24"/>
        </w:rPr>
        <w:t>Dàhǎiluó Shān</w:t>
      </w:r>
      <w:r>
        <w:rPr>
          <w:rFonts w:ascii="宋体" w:eastAsia="宋体" w:hAnsi="宋体"/>
          <w:b/>
          <w:sz w:val="24"/>
        </w:rPr>
        <w:t>）</w:t>
      </w:r>
      <w:r>
        <w:rPr>
          <w:rFonts w:ascii="Times New Roman" w:hAnsi="Times New Roman"/>
          <w:b/>
          <w:sz w:val="24"/>
        </w:rPr>
        <w:t xml:space="preserve"> </w:t>
      </w:r>
    </w:p>
    <w:p w14:paraId="104786F3" w14:textId="77777777" w:rsidR="00600B89" w:rsidRDefault="006B5F12">
      <w:r>
        <w:rPr>
          <w:rFonts w:ascii="宋体" w:eastAsia="宋体" w:hAnsi="宋体"/>
          <w:sz w:val="21"/>
        </w:rPr>
        <w:t>北纬</w:t>
      </w:r>
      <w:r>
        <w:rPr>
          <w:rFonts w:ascii="Times New Roman" w:hAnsi="Times New Roman"/>
          <w:sz w:val="21"/>
        </w:rPr>
        <w:t>40°49.2′</w:t>
      </w:r>
      <w:r>
        <w:rPr>
          <w:rFonts w:ascii="宋体" w:eastAsia="宋体" w:hAnsi="宋体"/>
          <w:sz w:val="21"/>
        </w:rPr>
        <w:t>，东经</w:t>
      </w:r>
      <w:r>
        <w:rPr>
          <w:rFonts w:ascii="Times New Roman" w:hAnsi="Times New Roman"/>
          <w:sz w:val="21"/>
        </w:rPr>
        <w:t>121°00.1′</w:t>
      </w:r>
      <w:r>
        <w:rPr>
          <w:rFonts w:ascii="宋体" w:eastAsia="宋体" w:hAnsi="宋体"/>
          <w:sz w:val="21"/>
        </w:rPr>
        <w:t>。位于渤海葫芦岛市塔山乡海域，距大陆最近点</w:t>
      </w:r>
      <w:r>
        <w:rPr>
          <w:rFonts w:ascii="Times New Roman" w:hAnsi="Times New Roman"/>
          <w:sz w:val="21"/>
        </w:rPr>
        <w:t>1.41</w:t>
      </w:r>
      <w:r>
        <w:rPr>
          <w:rFonts w:ascii="宋体" w:eastAsia="宋体" w:hAnsi="宋体"/>
          <w:sz w:val="21"/>
        </w:rPr>
        <w:t>千米。该岛周围盛产海螺，与小海螺山相对，故名。《辽宁省海域地名录》（</w:t>
      </w:r>
      <w:r>
        <w:rPr>
          <w:rFonts w:ascii="Times New Roman" w:hAnsi="Times New Roman"/>
          <w:sz w:val="21"/>
        </w:rPr>
        <w:t>1987</w:t>
      </w:r>
      <w:r>
        <w:rPr>
          <w:rFonts w:ascii="宋体" w:eastAsia="宋体" w:hAnsi="宋体"/>
          <w:sz w:val="21"/>
        </w:rPr>
        <w:t>）、《中国海域地名志》（</w:t>
      </w:r>
      <w:r>
        <w:rPr>
          <w:rFonts w:ascii="Times New Roman" w:hAnsi="Times New Roman"/>
          <w:sz w:val="21"/>
        </w:rPr>
        <w:t>1989</w:t>
      </w:r>
      <w:r>
        <w:rPr>
          <w:rFonts w:ascii="宋体" w:eastAsia="宋体" w:hAnsi="宋体"/>
          <w:sz w:val="21"/>
        </w:rPr>
        <w:t>）和《中国海域地名图集》（</w:t>
      </w:r>
      <w:r>
        <w:rPr>
          <w:rFonts w:ascii="Times New Roman" w:hAnsi="Times New Roman"/>
          <w:sz w:val="21"/>
        </w:rPr>
        <w:t>1991</w:t>
      </w:r>
      <w:r>
        <w:rPr>
          <w:rFonts w:ascii="宋体" w:eastAsia="宋体" w:hAnsi="宋体"/>
          <w:sz w:val="21"/>
        </w:rPr>
        <w:t>）记载为海螺山礁。海螺山礁原由两个海岛组成，东为大海螺山，西为小海螺山。第二次全国海域地名普查认定西侧小海螺山为低潮高地。岛体呈东北—西南走向，岸线长度</w:t>
      </w:r>
      <w:r>
        <w:rPr>
          <w:rFonts w:ascii="Times New Roman" w:hAnsi="Times New Roman"/>
          <w:sz w:val="21"/>
        </w:rPr>
        <w:t>111</w:t>
      </w:r>
      <w:r>
        <w:rPr>
          <w:rFonts w:ascii="宋体" w:eastAsia="宋体" w:hAnsi="宋体"/>
          <w:sz w:val="21"/>
        </w:rPr>
        <w:t>米，面积</w:t>
      </w:r>
      <w:r>
        <w:rPr>
          <w:rFonts w:ascii="Times New Roman" w:hAnsi="Times New Roman"/>
          <w:sz w:val="21"/>
        </w:rPr>
        <w:t>390</w:t>
      </w:r>
      <w:r>
        <w:rPr>
          <w:rFonts w:ascii="宋体" w:eastAsia="宋体" w:hAnsi="宋体"/>
          <w:sz w:val="21"/>
        </w:rPr>
        <w:t>平方米，最高点高程</w:t>
      </w:r>
      <w:r>
        <w:rPr>
          <w:rFonts w:ascii="Times New Roman" w:hAnsi="Times New Roman"/>
          <w:sz w:val="21"/>
        </w:rPr>
        <w:t>5.2</w:t>
      </w:r>
      <w:r>
        <w:rPr>
          <w:rFonts w:ascii="宋体" w:eastAsia="宋体" w:hAnsi="宋体"/>
          <w:sz w:val="21"/>
        </w:rPr>
        <w:t>米。基岩岛，由石灰岩构成。地势低平，岩石交错，低潮时周边海域有裸露的岩礁和沙砾滩，东北侧与大陆连接，西侧与小海螺山连接。无土壤和植被。</w:t>
      </w:r>
      <w:r>
        <w:rPr>
          <w:rFonts w:ascii="Times New Roman" w:hAnsi="Times New Roman"/>
          <w:sz w:val="21"/>
        </w:rPr>
        <w:t xml:space="preserve"> </w:t>
      </w:r>
    </w:p>
    <w:p w14:paraId="2310C550" w14:textId="77777777" w:rsidR="00600B89" w:rsidRDefault="006B5F12">
      <w:pPr>
        <w:rPr>
          <w:lang w:eastAsia="zh-CN"/>
        </w:rPr>
      </w:pPr>
      <w:r>
        <w:rPr>
          <w:rFonts w:ascii="宋体" w:eastAsia="宋体" w:hAnsi="宋体"/>
          <w:b/>
          <w:sz w:val="24"/>
          <w:lang w:eastAsia="zh-CN"/>
        </w:rPr>
        <w:t>红鹰岛（</w:t>
      </w:r>
      <w:r>
        <w:rPr>
          <w:rFonts w:ascii="Times New Roman" w:hAnsi="Times New Roman"/>
          <w:b/>
          <w:sz w:val="24"/>
          <w:lang w:eastAsia="zh-CN"/>
        </w:rPr>
        <w:t>Hóngyīng Dǎo</w:t>
      </w:r>
      <w:r>
        <w:rPr>
          <w:rFonts w:ascii="宋体" w:eastAsia="宋体" w:hAnsi="宋体"/>
          <w:b/>
          <w:sz w:val="24"/>
          <w:lang w:eastAsia="zh-CN"/>
        </w:rPr>
        <w:t>）</w:t>
      </w:r>
      <w:r>
        <w:rPr>
          <w:rFonts w:ascii="Times New Roman" w:hAnsi="Times New Roman"/>
          <w:b/>
          <w:sz w:val="24"/>
          <w:lang w:eastAsia="zh-CN"/>
        </w:rPr>
        <w:t xml:space="preserve"> </w:t>
      </w:r>
    </w:p>
    <w:p w14:paraId="556E47E8" w14:textId="77777777" w:rsidR="00600B89" w:rsidRDefault="006B5F12">
      <w:r>
        <w:rPr>
          <w:rFonts w:ascii="宋体" w:eastAsia="宋体" w:hAnsi="宋体"/>
          <w:sz w:val="21"/>
        </w:rPr>
        <w:t>北纬</w:t>
      </w:r>
      <w:r>
        <w:rPr>
          <w:rFonts w:ascii="Times New Roman" w:hAnsi="Times New Roman"/>
          <w:sz w:val="21"/>
        </w:rPr>
        <w:t>40°47.1′</w:t>
      </w:r>
      <w:r>
        <w:rPr>
          <w:rFonts w:ascii="宋体" w:eastAsia="宋体" w:hAnsi="宋体"/>
          <w:sz w:val="21"/>
        </w:rPr>
        <w:t>，东经</w:t>
      </w:r>
      <w:r>
        <w:rPr>
          <w:rFonts w:ascii="Times New Roman" w:hAnsi="Times New Roman"/>
          <w:sz w:val="21"/>
        </w:rPr>
        <w:t>120°58.9′</w:t>
      </w:r>
      <w:r>
        <w:rPr>
          <w:rFonts w:ascii="宋体" w:eastAsia="宋体" w:hAnsi="宋体"/>
          <w:sz w:val="21"/>
        </w:rPr>
        <w:t>。位于渤海葫芦岛市独树沟乡海域，距大陆最近点</w:t>
      </w:r>
      <w:r>
        <w:rPr>
          <w:rFonts w:ascii="Times New Roman" w:hAnsi="Times New Roman"/>
          <w:sz w:val="21"/>
        </w:rPr>
        <w:t>80</w:t>
      </w:r>
      <w:r>
        <w:rPr>
          <w:rFonts w:ascii="宋体" w:eastAsia="宋体" w:hAnsi="宋体"/>
          <w:sz w:val="21"/>
        </w:rPr>
        <w:t>米。因岛体呈红色，外形似鹰，故名。岛体呈西北</w:t>
      </w:r>
      <w:r>
        <w:rPr>
          <w:rFonts w:ascii="Times New Roman" w:hAnsi="Times New Roman"/>
          <w:sz w:val="21"/>
        </w:rPr>
        <w:t>—</w:t>
      </w:r>
      <w:r>
        <w:rPr>
          <w:rFonts w:ascii="宋体" w:eastAsia="宋体" w:hAnsi="宋体"/>
          <w:sz w:val="21"/>
        </w:rPr>
        <w:t>东南走向，岸线长度</w:t>
      </w:r>
      <w:r>
        <w:rPr>
          <w:rFonts w:ascii="Times New Roman" w:hAnsi="Times New Roman"/>
          <w:sz w:val="21"/>
        </w:rPr>
        <w:t>172</w:t>
      </w:r>
      <w:r>
        <w:rPr>
          <w:rFonts w:ascii="宋体" w:eastAsia="宋体" w:hAnsi="宋体"/>
          <w:sz w:val="21"/>
        </w:rPr>
        <w:t>米，面积</w:t>
      </w:r>
      <w:r>
        <w:rPr>
          <w:rFonts w:ascii="Times New Roman" w:hAnsi="Times New Roman"/>
          <w:sz w:val="21"/>
        </w:rPr>
        <w:t>993</w:t>
      </w:r>
      <w:r>
        <w:rPr>
          <w:rFonts w:ascii="宋体" w:eastAsia="宋体" w:hAnsi="宋体"/>
          <w:sz w:val="21"/>
        </w:rPr>
        <w:t>平方米，最高点高程</w:t>
      </w:r>
      <w:r>
        <w:rPr>
          <w:rFonts w:ascii="Times New Roman" w:hAnsi="Times New Roman"/>
          <w:sz w:val="21"/>
        </w:rPr>
        <w:t>12.2</w:t>
      </w:r>
      <w:r>
        <w:rPr>
          <w:rFonts w:ascii="宋体" w:eastAsia="宋体" w:hAnsi="宋体"/>
          <w:sz w:val="21"/>
        </w:rPr>
        <w:t>米。基岩岛，岩石重叠，犬牙交错，低潮时周边海域有裸露的岩礁和沙砾滩，西北侧与大陆连接。无土壤和植被。</w:t>
      </w:r>
      <w:r>
        <w:rPr>
          <w:rFonts w:ascii="Times New Roman" w:hAnsi="Times New Roman"/>
          <w:sz w:val="21"/>
        </w:rPr>
        <w:t xml:space="preserve"> </w:t>
      </w:r>
    </w:p>
    <w:p w14:paraId="02C971D1" w14:textId="77777777" w:rsidR="00600B89" w:rsidRDefault="006B5F12">
      <w:pPr>
        <w:rPr>
          <w:lang w:eastAsia="zh-CN"/>
        </w:rPr>
      </w:pPr>
      <w:r>
        <w:rPr>
          <w:rFonts w:ascii="宋体" w:eastAsia="宋体" w:hAnsi="宋体"/>
          <w:b/>
          <w:sz w:val="24"/>
          <w:lang w:eastAsia="zh-CN"/>
        </w:rPr>
        <w:t>黄石岛（</w:t>
      </w:r>
      <w:r>
        <w:rPr>
          <w:rFonts w:ascii="Times New Roman" w:hAnsi="Times New Roman"/>
          <w:b/>
          <w:sz w:val="24"/>
          <w:lang w:eastAsia="zh-CN"/>
        </w:rPr>
        <w:t>Huángshí Dǎo</w:t>
      </w:r>
      <w:r>
        <w:rPr>
          <w:rFonts w:ascii="宋体" w:eastAsia="宋体" w:hAnsi="宋体"/>
          <w:b/>
          <w:sz w:val="24"/>
          <w:lang w:eastAsia="zh-CN"/>
        </w:rPr>
        <w:t>）</w:t>
      </w:r>
      <w:r>
        <w:rPr>
          <w:rFonts w:ascii="Times New Roman" w:hAnsi="Times New Roman"/>
          <w:b/>
          <w:sz w:val="24"/>
          <w:lang w:eastAsia="zh-CN"/>
        </w:rPr>
        <w:t xml:space="preserve"> </w:t>
      </w:r>
    </w:p>
    <w:p w14:paraId="05200CF0" w14:textId="77777777" w:rsidR="00600B89" w:rsidRDefault="006B5F12">
      <w:r>
        <w:rPr>
          <w:rFonts w:ascii="宋体" w:eastAsia="宋体" w:hAnsi="宋体"/>
          <w:sz w:val="21"/>
        </w:rPr>
        <w:t>北纬</w:t>
      </w:r>
      <w:r>
        <w:rPr>
          <w:rFonts w:ascii="Times New Roman" w:hAnsi="Times New Roman"/>
          <w:sz w:val="21"/>
        </w:rPr>
        <w:t>40°46.6′</w:t>
      </w:r>
      <w:r>
        <w:rPr>
          <w:rFonts w:ascii="宋体" w:eastAsia="宋体" w:hAnsi="宋体"/>
          <w:sz w:val="21"/>
        </w:rPr>
        <w:t>，东经</w:t>
      </w:r>
      <w:r>
        <w:rPr>
          <w:rFonts w:ascii="Times New Roman" w:hAnsi="Times New Roman"/>
          <w:sz w:val="21"/>
        </w:rPr>
        <w:t>120°58.1′</w:t>
      </w:r>
      <w:r>
        <w:rPr>
          <w:rFonts w:ascii="宋体" w:eastAsia="宋体" w:hAnsi="宋体"/>
          <w:sz w:val="21"/>
        </w:rPr>
        <w:t>。位于渤海葫芦岛市北港镇海域，距大陆最近点</w:t>
      </w:r>
      <w:r>
        <w:rPr>
          <w:rFonts w:ascii="Times New Roman" w:hAnsi="Times New Roman"/>
          <w:sz w:val="21"/>
        </w:rPr>
        <w:t>70</w:t>
      </w:r>
      <w:r>
        <w:rPr>
          <w:rFonts w:ascii="宋体" w:eastAsia="宋体" w:hAnsi="宋体"/>
          <w:sz w:val="21"/>
        </w:rPr>
        <w:t>米。因岛体颜色呈黄色而得名。岛体呈东西走向，岸线长度</w:t>
      </w:r>
      <w:r>
        <w:rPr>
          <w:rFonts w:ascii="Times New Roman" w:hAnsi="Times New Roman"/>
          <w:sz w:val="21"/>
        </w:rPr>
        <w:t>80</w:t>
      </w:r>
      <w:r>
        <w:rPr>
          <w:rFonts w:ascii="宋体" w:eastAsia="宋体" w:hAnsi="宋体"/>
          <w:sz w:val="21"/>
        </w:rPr>
        <w:t>米，面积</w:t>
      </w:r>
      <w:r>
        <w:rPr>
          <w:rFonts w:ascii="Times New Roman" w:hAnsi="Times New Roman"/>
          <w:sz w:val="21"/>
        </w:rPr>
        <w:t>403</w:t>
      </w:r>
      <w:r>
        <w:rPr>
          <w:rFonts w:ascii="宋体" w:eastAsia="宋体" w:hAnsi="宋体"/>
          <w:sz w:val="21"/>
        </w:rPr>
        <w:t>平方米，最高点高程</w:t>
      </w:r>
      <w:r>
        <w:rPr>
          <w:rFonts w:ascii="Times New Roman" w:hAnsi="Times New Roman"/>
          <w:sz w:val="21"/>
        </w:rPr>
        <w:t>14</w:t>
      </w:r>
      <w:r>
        <w:rPr>
          <w:rFonts w:ascii="宋体" w:eastAsia="宋体" w:hAnsi="宋体"/>
          <w:sz w:val="21"/>
        </w:rPr>
        <w:t>米。基岩岛，低潮时周边海域有裸露的岩礁和砾石滩，西北侧与大陆连接。无土壤和植被。</w:t>
      </w:r>
      <w:r>
        <w:rPr>
          <w:rFonts w:ascii="Times New Roman" w:hAnsi="Times New Roman"/>
          <w:sz w:val="21"/>
        </w:rPr>
        <w:t xml:space="preserve"> </w:t>
      </w:r>
    </w:p>
    <w:p w14:paraId="399CF489" w14:textId="77777777" w:rsidR="00600B89" w:rsidRDefault="006B5F12">
      <w:pPr>
        <w:rPr>
          <w:lang w:eastAsia="zh-CN"/>
        </w:rPr>
      </w:pPr>
      <w:r>
        <w:rPr>
          <w:rFonts w:ascii="宋体" w:eastAsia="宋体" w:hAnsi="宋体"/>
          <w:b/>
          <w:sz w:val="24"/>
          <w:lang w:eastAsia="zh-CN"/>
        </w:rPr>
        <w:t>龟山岛（</w:t>
      </w:r>
      <w:r>
        <w:rPr>
          <w:rFonts w:ascii="Times New Roman" w:hAnsi="Times New Roman"/>
          <w:b/>
          <w:sz w:val="24"/>
          <w:lang w:eastAsia="zh-CN"/>
        </w:rPr>
        <w:t>Guīshān Dǎo</w:t>
      </w:r>
      <w:r>
        <w:rPr>
          <w:rFonts w:ascii="宋体" w:eastAsia="宋体" w:hAnsi="宋体"/>
          <w:b/>
          <w:sz w:val="24"/>
          <w:lang w:eastAsia="zh-CN"/>
        </w:rPr>
        <w:t>）</w:t>
      </w:r>
      <w:r>
        <w:rPr>
          <w:rFonts w:ascii="Times New Roman" w:hAnsi="Times New Roman"/>
          <w:b/>
          <w:sz w:val="24"/>
          <w:lang w:eastAsia="zh-CN"/>
        </w:rPr>
        <w:t xml:space="preserve"> </w:t>
      </w:r>
    </w:p>
    <w:p w14:paraId="555DEFB8" w14:textId="77777777" w:rsidR="00600B89" w:rsidRDefault="006B5F12">
      <w:r>
        <w:rPr>
          <w:rFonts w:ascii="宋体" w:eastAsia="宋体" w:hAnsi="宋体"/>
          <w:sz w:val="21"/>
        </w:rPr>
        <w:t>北纬</w:t>
      </w:r>
      <w:r>
        <w:rPr>
          <w:rFonts w:ascii="Times New Roman" w:hAnsi="Times New Roman"/>
          <w:sz w:val="21"/>
        </w:rPr>
        <w:t>40°44.3′</w:t>
      </w:r>
      <w:r>
        <w:rPr>
          <w:rFonts w:ascii="宋体" w:eastAsia="宋体" w:hAnsi="宋体"/>
          <w:sz w:val="21"/>
        </w:rPr>
        <w:t>，东经</w:t>
      </w:r>
      <w:r>
        <w:rPr>
          <w:rFonts w:ascii="Times New Roman" w:hAnsi="Times New Roman"/>
          <w:sz w:val="21"/>
        </w:rPr>
        <w:t>120°58.9′</w:t>
      </w:r>
      <w:r>
        <w:rPr>
          <w:rFonts w:ascii="宋体" w:eastAsia="宋体" w:hAnsi="宋体"/>
          <w:sz w:val="21"/>
        </w:rPr>
        <w:t>。位于渤海葫芦岛市北港镇海域，距大陆最近点</w:t>
      </w:r>
      <w:r>
        <w:rPr>
          <w:rFonts w:ascii="Times New Roman" w:hAnsi="Times New Roman"/>
          <w:sz w:val="21"/>
        </w:rPr>
        <w:t>270</w:t>
      </w:r>
      <w:r>
        <w:rPr>
          <w:rFonts w:ascii="宋体" w:eastAsia="宋体" w:hAnsi="宋体"/>
          <w:sz w:val="21"/>
        </w:rPr>
        <w:t>米。因该岛外形似龟而得名。《辽宁省海域地名录》（</w:t>
      </w:r>
      <w:r>
        <w:rPr>
          <w:rFonts w:ascii="Times New Roman" w:hAnsi="Times New Roman"/>
          <w:sz w:val="21"/>
        </w:rPr>
        <w:t>1987</w:t>
      </w:r>
      <w:r>
        <w:rPr>
          <w:rFonts w:ascii="宋体" w:eastAsia="宋体" w:hAnsi="宋体"/>
          <w:sz w:val="21"/>
        </w:rPr>
        <w:t>）、《中国海域地名志》（</w:t>
      </w:r>
      <w:r>
        <w:rPr>
          <w:rFonts w:ascii="Times New Roman" w:hAnsi="Times New Roman"/>
          <w:sz w:val="21"/>
        </w:rPr>
        <w:t>1989</w:t>
      </w:r>
      <w:r>
        <w:rPr>
          <w:rFonts w:ascii="宋体" w:eastAsia="宋体" w:hAnsi="宋体"/>
          <w:sz w:val="21"/>
        </w:rPr>
        <w:t>）和《中国海域地名图集》（</w:t>
      </w:r>
      <w:r>
        <w:rPr>
          <w:rFonts w:ascii="Times New Roman" w:hAnsi="Times New Roman"/>
          <w:sz w:val="21"/>
        </w:rPr>
        <w:t>1991</w:t>
      </w:r>
      <w:r>
        <w:rPr>
          <w:rFonts w:ascii="宋体" w:eastAsia="宋体" w:hAnsi="宋体"/>
          <w:sz w:val="21"/>
        </w:rPr>
        <w:t>）记载为龟山岛，《全国海岛名称与代码》（</w:t>
      </w:r>
      <w:r>
        <w:rPr>
          <w:rFonts w:ascii="Times New Roman" w:hAnsi="Times New Roman"/>
          <w:sz w:val="21"/>
        </w:rPr>
        <w:t>2008</w:t>
      </w:r>
      <w:r>
        <w:rPr>
          <w:rFonts w:ascii="宋体" w:eastAsia="宋体" w:hAnsi="宋体"/>
          <w:sz w:val="21"/>
        </w:rPr>
        <w:t>）记为龟山。海岛原由两个岛体组成，大者位西北，小者位东南，第二次全国海域地名普查时将该岛定名为龟山岛，小者命名为小龟山岛。岛近三角形，南北走向，岸线长度</w:t>
      </w:r>
      <w:r>
        <w:rPr>
          <w:rFonts w:ascii="Times New Roman" w:hAnsi="Times New Roman"/>
          <w:sz w:val="21"/>
        </w:rPr>
        <w:t>454</w:t>
      </w:r>
      <w:r>
        <w:rPr>
          <w:rFonts w:ascii="宋体" w:eastAsia="宋体" w:hAnsi="宋体"/>
          <w:sz w:val="21"/>
        </w:rPr>
        <w:t>米，面积</w:t>
      </w:r>
      <w:r>
        <w:rPr>
          <w:rFonts w:ascii="Times New Roman" w:hAnsi="Times New Roman"/>
          <w:sz w:val="21"/>
        </w:rPr>
        <w:t>7513</w:t>
      </w:r>
      <w:r>
        <w:rPr>
          <w:rFonts w:ascii="宋体" w:eastAsia="宋体" w:hAnsi="宋体"/>
          <w:sz w:val="21"/>
        </w:rPr>
        <w:t>平方米，最高点高程</w:t>
      </w:r>
      <w:r>
        <w:rPr>
          <w:rFonts w:ascii="Times New Roman" w:hAnsi="Times New Roman"/>
          <w:sz w:val="21"/>
        </w:rPr>
        <w:t>19.8</w:t>
      </w:r>
      <w:r>
        <w:rPr>
          <w:rFonts w:ascii="宋体" w:eastAsia="宋体" w:hAnsi="宋体"/>
          <w:sz w:val="21"/>
        </w:rPr>
        <w:t>米。基岩岛，主要由片麻岩构成。地势中间隆起、四周坡缓，海岸陡峭，有沙滩，低潮时有裸露的沙砾滩与大陆和小龟山岛连接。土壤层较薄，主要生长草本植物，乔木和灌木较少。岛上残留房屋地基、海产品加工池等设施。</w:t>
      </w:r>
      <w:r>
        <w:rPr>
          <w:rFonts w:ascii="Times New Roman" w:hAnsi="Times New Roman"/>
          <w:sz w:val="21"/>
        </w:rPr>
        <w:t xml:space="preserve"> </w:t>
      </w:r>
    </w:p>
    <w:p w14:paraId="0FC24D19" w14:textId="77777777" w:rsidR="00600B89" w:rsidRDefault="006B5F12">
      <w:pPr>
        <w:rPr>
          <w:lang w:eastAsia="zh-CN"/>
        </w:rPr>
      </w:pPr>
      <w:r>
        <w:rPr>
          <w:rFonts w:ascii="宋体" w:eastAsia="宋体" w:hAnsi="宋体"/>
          <w:b/>
          <w:sz w:val="24"/>
          <w:lang w:eastAsia="zh-CN"/>
        </w:rPr>
        <w:t>小龟山岛（</w:t>
      </w:r>
      <w:r>
        <w:rPr>
          <w:rFonts w:ascii="Times New Roman" w:hAnsi="Times New Roman"/>
          <w:b/>
          <w:sz w:val="24"/>
          <w:lang w:eastAsia="zh-CN"/>
        </w:rPr>
        <w:t>Xiǎoguīshān Dǎo</w:t>
      </w:r>
      <w:r>
        <w:rPr>
          <w:rFonts w:ascii="宋体" w:eastAsia="宋体" w:hAnsi="宋体"/>
          <w:b/>
          <w:sz w:val="24"/>
          <w:lang w:eastAsia="zh-CN"/>
        </w:rPr>
        <w:t>）</w:t>
      </w:r>
      <w:r>
        <w:rPr>
          <w:rFonts w:ascii="Times New Roman" w:hAnsi="Times New Roman"/>
          <w:b/>
          <w:sz w:val="24"/>
          <w:lang w:eastAsia="zh-CN"/>
        </w:rPr>
        <w:t xml:space="preserve"> </w:t>
      </w:r>
    </w:p>
    <w:p w14:paraId="2C147719" w14:textId="77777777" w:rsidR="00600B89" w:rsidRDefault="006B5F12">
      <w:r>
        <w:rPr>
          <w:rFonts w:ascii="宋体" w:eastAsia="宋体" w:hAnsi="宋体"/>
          <w:sz w:val="21"/>
          <w:lang w:eastAsia="zh-CN"/>
        </w:rPr>
        <w:t>北纬</w:t>
      </w:r>
      <w:r>
        <w:rPr>
          <w:rFonts w:ascii="Times New Roman" w:hAnsi="Times New Roman"/>
          <w:sz w:val="21"/>
          <w:lang w:eastAsia="zh-CN"/>
        </w:rPr>
        <w:t>40°44.3′</w:t>
      </w:r>
      <w:r>
        <w:rPr>
          <w:rFonts w:ascii="宋体" w:eastAsia="宋体" w:hAnsi="宋体"/>
          <w:sz w:val="21"/>
          <w:lang w:eastAsia="zh-CN"/>
        </w:rPr>
        <w:t>，东经</w:t>
      </w:r>
      <w:r>
        <w:rPr>
          <w:rFonts w:ascii="Times New Roman" w:hAnsi="Times New Roman"/>
          <w:sz w:val="21"/>
          <w:lang w:eastAsia="zh-CN"/>
        </w:rPr>
        <w:t>120°59.0′</w:t>
      </w:r>
      <w:r>
        <w:rPr>
          <w:rFonts w:ascii="宋体" w:eastAsia="宋体" w:hAnsi="宋体"/>
          <w:sz w:val="21"/>
          <w:lang w:eastAsia="zh-CN"/>
        </w:rPr>
        <w:t>。位于渤海葫芦岛市北港镇海域，距大陆最近点</w:t>
      </w:r>
      <w:r>
        <w:rPr>
          <w:rFonts w:ascii="Times New Roman" w:hAnsi="Times New Roman"/>
          <w:sz w:val="21"/>
          <w:lang w:eastAsia="zh-CN"/>
        </w:rPr>
        <w:t>240</w:t>
      </w:r>
      <w:r>
        <w:rPr>
          <w:rFonts w:ascii="宋体" w:eastAsia="宋体" w:hAnsi="宋体"/>
          <w:sz w:val="21"/>
          <w:lang w:eastAsia="zh-CN"/>
        </w:rPr>
        <w:t>米。原与龟山岛统称为龟山岛，第二次全国海域地名普查时，因岛形似乌龟，比龟山岛小，命今名。岛体呈南北走向，岸线长度</w:t>
      </w:r>
      <w:r>
        <w:rPr>
          <w:rFonts w:ascii="Times New Roman" w:hAnsi="Times New Roman"/>
          <w:sz w:val="21"/>
          <w:lang w:eastAsia="zh-CN"/>
        </w:rPr>
        <w:t>162</w:t>
      </w:r>
      <w:r>
        <w:rPr>
          <w:rFonts w:ascii="宋体" w:eastAsia="宋体" w:hAnsi="宋体"/>
          <w:sz w:val="21"/>
          <w:lang w:eastAsia="zh-CN"/>
        </w:rPr>
        <w:t>米，面积</w:t>
      </w:r>
      <w:r>
        <w:rPr>
          <w:rFonts w:ascii="Times New Roman" w:hAnsi="Times New Roman"/>
          <w:sz w:val="21"/>
          <w:lang w:eastAsia="zh-CN"/>
        </w:rPr>
        <w:t>1039</w:t>
      </w:r>
      <w:r>
        <w:rPr>
          <w:rFonts w:ascii="宋体" w:eastAsia="宋体" w:hAnsi="宋体"/>
          <w:sz w:val="21"/>
          <w:lang w:eastAsia="zh-CN"/>
        </w:rPr>
        <w:t>平方米，最高点高程</w:t>
      </w:r>
      <w:r>
        <w:rPr>
          <w:rFonts w:ascii="Times New Roman" w:hAnsi="Times New Roman"/>
          <w:sz w:val="21"/>
          <w:lang w:eastAsia="zh-CN"/>
        </w:rPr>
        <w:t>8.9</w:t>
      </w:r>
      <w:r>
        <w:rPr>
          <w:rFonts w:ascii="宋体" w:eastAsia="宋体" w:hAnsi="宋体"/>
          <w:sz w:val="21"/>
          <w:lang w:eastAsia="zh-CN"/>
        </w:rPr>
        <w:t>米。</w:t>
      </w:r>
      <w:r>
        <w:rPr>
          <w:rFonts w:ascii="宋体" w:eastAsia="宋体" w:hAnsi="宋体"/>
          <w:sz w:val="21"/>
        </w:rPr>
        <w:t>基岩岛，主要由片麻岩构成。北部岩壁陡峭，顶部平坦，南部有塌陷，低潮时有裸露的沙砾滩与龟山岛相连。海岛北侧顶部有薄层土壤，生长草本植物。</w:t>
      </w:r>
      <w:r>
        <w:rPr>
          <w:rFonts w:ascii="Times New Roman" w:hAnsi="Times New Roman"/>
          <w:sz w:val="21"/>
        </w:rPr>
        <w:t xml:space="preserve"> </w:t>
      </w:r>
    </w:p>
    <w:p w14:paraId="2829CAB5" w14:textId="77777777" w:rsidR="00600B89" w:rsidRDefault="006B5F12">
      <w:pPr>
        <w:rPr>
          <w:lang w:eastAsia="zh-CN"/>
        </w:rPr>
      </w:pPr>
      <w:r>
        <w:rPr>
          <w:rFonts w:ascii="宋体" w:eastAsia="宋体" w:hAnsi="宋体"/>
          <w:b/>
          <w:sz w:val="24"/>
          <w:lang w:eastAsia="zh-CN"/>
        </w:rPr>
        <w:lastRenderedPageBreak/>
        <w:t>块石岛（</w:t>
      </w:r>
      <w:r>
        <w:rPr>
          <w:rFonts w:ascii="Times New Roman" w:hAnsi="Times New Roman"/>
          <w:b/>
          <w:sz w:val="24"/>
          <w:lang w:eastAsia="zh-CN"/>
        </w:rPr>
        <w:t>Kuàishí Dǎo</w:t>
      </w:r>
      <w:r>
        <w:rPr>
          <w:rFonts w:ascii="宋体" w:eastAsia="宋体" w:hAnsi="宋体"/>
          <w:b/>
          <w:sz w:val="24"/>
          <w:lang w:eastAsia="zh-CN"/>
        </w:rPr>
        <w:t>）</w:t>
      </w:r>
      <w:r>
        <w:rPr>
          <w:rFonts w:ascii="Times New Roman" w:hAnsi="Times New Roman"/>
          <w:b/>
          <w:sz w:val="24"/>
          <w:lang w:eastAsia="zh-CN"/>
        </w:rPr>
        <w:t xml:space="preserve"> </w:t>
      </w:r>
    </w:p>
    <w:p w14:paraId="66524650" w14:textId="77777777" w:rsidR="00600B89" w:rsidRDefault="006B5F12">
      <w:r>
        <w:rPr>
          <w:rFonts w:ascii="宋体" w:eastAsia="宋体" w:hAnsi="宋体"/>
          <w:sz w:val="21"/>
        </w:rPr>
        <w:t>北纬</w:t>
      </w:r>
      <w:r>
        <w:rPr>
          <w:rFonts w:ascii="Times New Roman" w:hAnsi="Times New Roman"/>
          <w:sz w:val="21"/>
        </w:rPr>
        <w:t>40°41.5′</w:t>
      </w:r>
      <w:r>
        <w:rPr>
          <w:rFonts w:ascii="宋体" w:eastAsia="宋体" w:hAnsi="宋体"/>
          <w:sz w:val="21"/>
        </w:rPr>
        <w:t>，东经</w:t>
      </w:r>
      <w:r>
        <w:rPr>
          <w:rFonts w:ascii="Times New Roman" w:hAnsi="Times New Roman"/>
          <w:sz w:val="21"/>
        </w:rPr>
        <w:t>120°55.9′</w:t>
      </w:r>
      <w:r>
        <w:rPr>
          <w:rFonts w:ascii="宋体" w:eastAsia="宋体" w:hAnsi="宋体"/>
          <w:sz w:val="21"/>
        </w:rPr>
        <w:t>。位于渤海葫芦岛市北港镇海域，距大陆最近点</w:t>
      </w:r>
      <w:r>
        <w:rPr>
          <w:rFonts w:ascii="Times New Roman" w:hAnsi="Times New Roman"/>
          <w:sz w:val="21"/>
        </w:rPr>
        <w:t>20</w:t>
      </w:r>
      <w:r>
        <w:rPr>
          <w:rFonts w:ascii="宋体" w:eastAsia="宋体" w:hAnsi="宋体"/>
          <w:sz w:val="21"/>
        </w:rPr>
        <w:t>米。因似一块巨石矗立岸边，故名。岛体呈南北走向，岸线长度</w:t>
      </w:r>
      <w:r>
        <w:rPr>
          <w:rFonts w:ascii="Times New Roman" w:hAnsi="Times New Roman"/>
          <w:sz w:val="21"/>
        </w:rPr>
        <w:t>67</w:t>
      </w:r>
      <w:r>
        <w:rPr>
          <w:rFonts w:ascii="宋体" w:eastAsia="宋体" w:hAnsi="宋体"/>
          <w:sz w:val="21"/>
        </w:rPr>
        <w:t>米，面积</w:t>
      </w:r>
      <w:r>
        <w:rPr>
          <w:rFonts w:ascii="Times New Roman" w:hAnsi="Times New Roman"/>
          <w:sz w:val="21"/>
        </w:rPr>
        <w:t>312</w:t>
      </w:r>
      <w:r>
        <w:rPr>
          <w:rFonts w:ascii="宋体" w:eastAsia="宋体" w:hAnsi="宋体"/>
          <w:sz w:val="21"/>
        </w:rPr>
        <w:t>平方米，最高点高程</w:t>
      </w:r>
      <w:r>
        <w:rPr>
          <w:rFonts w:ascii="Times New Roman" w:hAnsi="Times New Roman"/>
          <w:sz w:val="21"/>
        </w:rPr>
        <w:t>10.4</w:t>
      </w:r>
      <w:r>
        <w:rPr>
          <w:rFonts w:ascii="宋体" w:eastAsia="宋体" w:hAnsi="宋体"/>
          <w:sz w:val="21"/>
        </w:rPr>
        <w:t>米。基岩岛，四周岩壁陡峭，低潮时有裸露的岩礁和砾石滩与大陆连接。无土壤和植被。</w:t>
      </w:r>
      <w:r>
        <w:rPr>
          <w:rFonts w:ascii="Times New Roman" w:hAnsi="Times New Roman"/>
          <w:sz w:val="21"/>
        </w:rPr>
        <w:t xml:space="preserve"> </w:t>
      </w:r>
    </w:p>
    <w:p w14:paraId="7D604C9E" w14:textId="77777777" w:rsidR="00600B89" w:rsidRDefault="006B5F12">
      <w:pPr>
        <w:rPr>
          <w:lang w:eastAsia="zh-CN"/>
        </w:rPr>
      </w:pPr>
      <w:r>
        <w:rPr>
          <w:rFonts w:ascii="宋体" w:eastAsia="宋体" w:hAnsi="宋体"/>
          <w:b/>
          <w:sz w:val="24"/>
          <w:lang w:eastAsia="zh-CN"/>
        </w:rPr>
        <w:t>靠山石岛（</w:t>
      </w:r>
      <w:r>
        <w:rPr>
          <w:rFonts w:ascii="Times New Roman" w:hAnsi="Times New Roman"/>
          <w:b/>
          <w:sz w:val="24"/>
          <w:lang w:eastAsia="zh-CN"/>
        </w:rPr>
        <w:t>Kàoshānshí Dǎo</w:t>
      </w:r>
      <w:r>
        <w:rPr>
          <w:rFonts w:ascii="宋体" w:eastAsia="宋体" w:hAnsi="宋体"/>
          <w:b/>
          <w:sz w:val="24"/>
          <w:lang w:eastAsia="zh-CN"/>
        </w:rPr>
        <w:t>）</w:t>
      </w:r>
      <w:r>
        <w:rPr>
          <w:rFonts w:ascii="Times New Roman" w:hAnsi="Times New Roman"/>
          <w:b/>
          <w:sz w:val="24"/>
          <w:lang w:eastAsia="zh-CN"/>
        </w:rPr>
        <w:t xml:space="preserve"> </w:t>
      </w:r>
    </w:p>
    <w:p w14:paraId="72683644"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40°41.5′</w:t>
      </w:r>
      <w:r>
        <w:rPr>
          <w:rFonts w:ascii="宋体" w:eastAsia="宋体" w:hAnsi="宋体"/>
          <w:sz w:val="21"/>
          <w:lang w:eastAsia="zh-CN"/>
        </w:rPr>
        <w:t>，东经</w:t>
      </w:r>
      <w:r>
        <w:rPr>
          <w:rFonts w:ascii="Times New Roman" w:hAnsi="Times New Roman"/>
          <w:sz w:val="21"/>
          <w:lang w:eastAsia="zh-CN"/>
        </w:rPr>
        <w:t>120°55.9′</w:t>
      </w:r>
      <w:r>
        <w:rPr>
          <w:rFonts w:ascii="宋体" w:eastAsia="宋体" w:hAnsi="宋体"/>
          <w:sz w:val="21"/>
          <w:lang w:eastAsia="zh-CN"/>
        </w:rPr>
        <w:t>。位于渤海葫芦岛市北港镇海域，距大陆最近点</w:t>
      </w:r>
      <w:r>
        <w:rPr>
          <w:rFonts w:ascii="Times New Roman" w:hAnsi="Times New Roman"/>
          <w:sz w:val="21"/>
          <w:lang w:eastAsia="zh-CN"/>
        </w:rPr>
        <w:t>30</w:t>
      </w:r>
      <w:r>
        <w:rPr>
          <w:rFonts w:ascii="宋体" w:eastAsia="宋体" w:hAnsi="宋体"/>
          <w:sz w:val="21"/>
          <w:lang w:eastAsia="zh-CN"/>
        </w:rPr>
        <w:t>米。岛形似一人靠在一块石头上，故名。岛体呈西北</w:t>
      </w:r>
      <w:r>
        <w:rPr>
          <w:rFonts w:ascii="Times New Roman" w:hAnsi="Times New Roman"/>
          <w:sz w:val="21"/>
          <w:lang w:eastAsia="zh-CN"/>
        </w:rPr>
        <w:t>—</w:t>
      </w:r>
      <w:r>
        <w:rPr>
          <w:rFonts w:ascii="宋体" w:eastAsia="宋体" w:hAnsi="宋体"/>
          <w:sz w:val="21"/>
          <w:lang w:eastAsia="zh-CN"/>
        </w:rPr>
        <w:t>东南走向，岸线长度</w:t>
      </w:r>
      <w:r>
        <w:rPr>
          <w:rFonts w:ascii="Times New Roman" w:hAnsi="Times New Roman"/>
          <w:sz w:val="21"/>
          <w:lang w:eastAsia="zh-CN"/>
        </w:rPr>
        <w:t>59</w:t>
      </w:r>
      <w:r>
        <w:rPr>
          <w:rFonts w:ascii="宋体" w:eastAsia="宋体" w:hAnsi="宋体"/>
          <w:sz w:val="21"/>
          <w:lang w:eastAsia="zh-CN"/>
        </w:rPr>
        <w:t>米，面积</w:t>
      </w:r>
      <w:r>
        <w:rPr>
          <w:rFonts w:ascii="Times New Roman" w:hAnsi="Times New Roman"/>
          <w:sz w:val="21"/>
          <w:lang w:eastAsia="zh-CN"/>
        </w:rPr>
        <w:t>241</w:t>
      </w:r>
      <w:r>
        <w:rPr>
          <w:rFonts w:ascii="宋体" w:eastAsia="宋体" w:hAnsi="宋体"/>
          <w:sz w:val="21"/>
          <w:lang w:eastAsia="zh-CN"/>
        </w:rPr>
        <w:t>平方米，最高点高程</w:t>
      </w:r>
      <w:r>
        <w:rPr>
          <w:rFonts w:ascii="Times New Roman" w:hAnsi="Times New Roman"/>
          <w:sz w:val="21"/>
          <w:lang w:eastAsia="zh-CN"/>
        </w:rPr>
        <w:t>8.7</w:t>
      </w:r>
      <w:r>
        <w:rPr>
          <w:rFonts w:ascii="宋体" w:eastAsia="宋体" w:hAnsi="宋体"/>
          <w:sz w:val="21"/>
          <w:lang w:eastAsia="zh-CN"/>
        </w:rPr>
        <w:t>米。基岩岛，岛岸陡峭，低潮时周边海域岩礁裸露，北侧与大陆连接。海岛岩缝中有少量土壤，生长零星草本植物。</w:t>
      </w:r>
      <w:r>
        <w:rPr>
          <w:rFonts w:ascii="Times New Roman" w:hAnsi="Times New Roman"/>
          <w:sz w:val="21"/>
          <w:lang w:eastAsia="zh-CN"/>
        </w:rPr>
        <w:t xml:space="preserve"> </w:t>
      </w:r>
    </w:p>
    <w:p w14:paraId="22F6CC0F" w14:textId="77777777" w:rsidR="00600B89" w:rsidRDefault="006B5F12">
      <w:pPr>
        <w:rPr>
          <w:lang w:eastAsia="zh-CN"/>
        </w:rPr>
      </w:pPr>
      <w:r>
        <w:rPr>
          <w:rFonts w:ascii="宋体" w:eastAsia="宋体" w:hAnsi="宋体"/>
          <w:b/>
          <w:sz w:val="24"/>
          <w:lang w:eastAsia="zh-CN"/>
        </w:rPr>
        <w:t>方石岛（</w:t>
      </w:r>
      <w:r>
        <w:rPr>
          <w:rFonts w:ascii="Times New Roman" w:hAnsi="Times New Roman"/>
          <w:b/>
          <w:sz w:val="24"/>
          <w:lang w:eastAsia="zh-CN"/>
        </w:rPr>
        <w:t>Fāngshí Dǎo</w:t>
      </w:r>
      <w:r>
        <w:rPr>
          <w:rFonts w:ascii="宋体" w:eastAsia="宋体" w:hAnsi="宋体"/>
          <w:b/>
          <w:sz w:val="24"/>
          <w:lang w:eastAsia="zh-CN"/>
        </w:rPr>
        <w:t>）</w:t>
      </w:r>
      <w:r>
        <w:rPr>
          <w:rFonts w:ascii="Times New Roman" w:hAnsi="Times New Roman"/>
          <w:b/>
          <w:sz w:val="24"/>
          <w:lang w:eastAsia="zh-CN"/>
        </w:rPr>
        <w:t xml:space="preserve"> </w:t>
      </w:r>
    </w:p>
    <w:p w14:paraId="70FF30F1"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40°41.4′</w:t>
      </w:r>
      <w:r>
        <w:rPr>
          <w:rFonts w:ascii="宋体" w:eastAsia="宋体" w:hAnsi="宋体"/>
          <w:sz w:val="21"/>
          <w:lang w:eastAsia="zh-CN"/>
        </w:rPr>
        <w:t>，东经</w:t>
      </w:r>
      <w:r>
        <w:rPr>
          <w:rFonts w:ascii="Times New Roman" w:hAnsi="Times New Roman"/>
          <w:sz w:val="21"/>
          <w:lang w:eastAsia="zh-CN"/>
        </w:rPr>
        <w:t>120°55.6′</w:t>
      </w:r>
      <w:r>
        <w:rPr>
          <w:rFonts w:ascii="宋体" w:eastAsia="宋体" w:hAnsi="宋体"/>
          <w:sz w:val="21"/>
          <w:lang w:eastAsia="zh-CN"/>
        </w:rPr>
        <w:t>。位于渤海葫芦岛市北港镇海域，距大陆最近点</w:t>
      </w:r>
      <w:r>
        <w:rPr>
          <w:rFonts w:ascii="Times New Roman" w:hAnsi="Times New Roman"/>
          <w:sz w:val="21"/>
          <w:lang w:eastAsia="zh-CN"/>
        </w:rPr>
        <w:t>40</w:t>
      </w:r>
      <w:r>
        <w:rPr>
          <w:rFonts w:ascii="宋体" w:eastAsia="宋体" w:hAnsi="宋体"/>
          <w:sz w:val="21"/>
          <w:lang w:eastAsia="zh-CN"/>
        </w:rPr>
        <w:t>米。因岛体为方形巨石而得名。岛体呈方形，岸线长度</w:t>
      </w:r>
      <w:r>
        <w:rPr>
          <w:rFonts w:ascii="Times New Roman" w:hAnsi="Times New Roman"/>
          <w:sz w:val="21"/>
          <w:lang w:eastAsia="zh-CN"/>
        </w:rPr>
        <w:t>53</w:t>
      </w:r>
      <w:r>
        <w:rPr>
          <w:rFonts w:ascii="宋体" w:eastAsia="宋体" w:hAnsi="宋体"/>
          <w:sz w:val="21"/>
          <w:lang w:eastAsia="zh-CN"/>
        </w:rPr>
        <w:t>米，面积</w:t>
      </w:r>
      <w:r>
        <w:rPr>
          <w:rFonts w:ascii="Times New Roman" w:hAnsi="Times New Roman"/>
          <w:sz w:val="21"/>
          <w:lang w:eastAsia="zh-CN"/>
        </w:rPr>
        <w:t>183</w:t>
      </w:r>
      <w:r>
        <w:rPr>
          <w:rFonts w:ascii="宋体" w:eastAsia="宋体" w:hAnsi="宋体"/>
          <w:sz w:val="21"/>
          <w:lang w:eastAsia="zh-CN"/>
        </w:rPr>
        <w:t>平方米，最高点高程</w:t>
      </w:r>
      <w:r>
        <w:rPr>
          <w:rFonts w:ascii="Times New Roman" w:hAnsi="Times New Roman"/>
          <w:sz w:val="21"/>
          <w:lang w:eastAsia="zh-CN"/>
        </w:rPr>
        <w:t>15.5</w:t>
      </w:r>
      <w:r>
        <w:rPr>
          <w:rFonts w:ascii="宋体" w:eastAsia="宋体" w:hAnsi="宋体"/>
          <w:sz w:val="21"/>
          <w:lang w:eastAsia="zh-CN"/>
        </w:rPr>
        <w:t>米。基岩岛，四周岩壁陡峭，顶部较平坦，低潮时周边海域岩礁裸露，北侧与大陆连接。无土壤和植被。</w:t>
      </w:r>
      <w:r>
        <w:rPr>
          <w:rFonts w:ascii="Times New Roman" w:hAnsi="Times New Roman"/>
          <w:sz w:val="21"/>
          <w:lang w:eastAsia="zh-CN"/>
        </w:rPr>
        <w:t xml:space="preserve"> </w:t>
      </w:r>
    </w:p>
    <w:p w14:paraId="0905710F" w14:textId="77777777" w:rsidR="00600B89" w:rsidRDefault="006B5F12">
      <w:pPr>
        <w:rPr>
          <w:lang w:eastAsia="zh-CN"/>
        </w:rPr>
      </w:pPr>
      <w:r>
        <w:rPr>
          <w:rFonts w:ascii="宋体" w:eastAsia="宋体" w:hAnsi="宋体"/>
          <w:b/>
          <w:sz w:val="24"/>
          <w:lang w:eastAsia="zh-CN"/>
        </w:rPr>
        <w:t>鹰首岛（</w:t>
      </w:r>
      <w:r>
        <w:rPr>
          <w:rFonts w:ascii="Times New Roman" w:hAnsi="Times New Roman"/>
          <w:b/>
          <w:sz w:val="24"/>
          <w:lang w:eastAsia="zh-CN"/>
        </w:rPr>
        <w:t>Yīngshǒu Dǎo</w:t>
      </w:r>
      <w:r>
        <w:rPr>
          <w:rFonts w:ascii="宋体" w:eastAsia="宋体" w:hAnsi="宋体"/>
          <w:b/>
          <w:sz w:val="24"/>
          <w:lang w:eastAsia="zh-CN"/>
        </w:rPr>
        <w:t>）</w:t>
      </w:r>
      <w:r>
        <w:rPr>
          <w:rFonts w:ascii="Times New Roman" w:hAnsi="Times New Roman"/>
          <w:b/>
          <w:sz w:val="24"/>
          <w:lang w:eastAsia="zh-CN"/>
        </w:rPr>
        <w:t xml:space="preserve"> </w:t>
      </w:r>
    </w:p>
    <w:p w14:paraId="30CF0851" w14:textId="77777777" w:rsidR="00600B89" w:rsidRDefault="006B5F12">
      <w:r>
        <w:rPr>
          <w:rFonts w:ascii="宋体" w:eastAsia="宋体" w:hAnsi="宋体"/>
          <w:sz w:val="21"/>
        </w:rPr>
        <w:t>北纬</w:t>
      </w:r>
      <w:r>
        <w:rPr>
          <w:rFonts w:ascii="Times New Roman" w:hAnsi="Times New Roman"/>
          <w:sz w:val="21"/>
        </w:rPr>
        <w:t>40°41.4′</w:t>
      </w:r>
      <w:r>
        <w:rPr>
          <w:rFonts w:ascii="宋体" w:eastAsia="宋体" w:hAnsi="宋体"/>
          <w:sz w:val="21"/>
        </w:rPr>
        <w:t>，东经</w:t>
      </w:r>
      <w:r>
        <w:rPr>
          <w:rFonts w:ascii="Times New Roman" w:hAnsi="Times New Roman"/>
          <w:sz w:val="21"/>
        </w:rPr>
        <w:t>120°55.7′</w:t>
      </w:r>
      <w:r>
        <w:rPr>
          <w:rFonts w:ascii="宋体" w:eastAsia="宋体" w:hAnsi="宋体"/>
          <w:sz w:val="21"/>
        </w:rPr>
        <w:t>。位于渤海葫芦岛市北港镇海域，距大陆最近点</w:t>
      </w:r>
      <w:r>
        <w:rPr>
          <w:rFonts w:ascii="Times New Roman" w:hAnsi="Times New Roman"/>
          <w:sz w:val="21"/>
        </w:rPr>
        <w:t>80</w:t>
      </w:r>
      <w:r>
        <w:rPr>
          <w:rFonts w:ascii="宋体" w:eastAsia="宋体" w:hAnsi="宋体"/>
          <w:sz w:val="21"/>
        </w:rPr>
        <w:t>米。因岛形似老鹰的头部而得名。岛近圆形，岸线长度</w:t>
      </w:r>
      <w:r>
        <w:rPr>
          <w:rFonts w:ascii="Times New Roman" w:hAnsi="Times New Roman"/>
          <w:sz w:val="21"/>
        </w:rPr>
        <w:t>45</w:t>
      </w:r>
      <w:r>
        <w:rPr>
          <w:rFonts w:ascii="宋体" w:eastAsia="宋体" w:hAnsi="宋体"/>
          <w:sz w:val="21"/>
        </w:rPr>
        <w:t>米，面积</w:t>
      </w:r>
      <w:r>
        <w:rPr>
          <w:rFonts w:ascii="Times New Roman" w:hAnsi="Times New Roman"/>
          <w:sz w:val="21"/>
        </w:rPr>
        <w:t>136</w:t>
      </w:r>
      <w:r>
        <w:rPr>
          <w:rFonts w:ascii="宋体" w:eastAsia="宋体" w:hAnsi="宋体"/>
          <w:sz w:val="21"/>
        </w:rPr>
        <w:t>平方米，最高点高程</w:t>
      </w:r>
      <w:r>
        <w:rPr>
          <w:rFonts w:ascii="Times New Roman" w:hAnsi="Times New Roman"/>
          <w:sz w:val="21"/>
        </w:rPr>
        <w:t>19.1</w:t>
      </w:r>
      <w:r>
        <w:rPr>
          <w:rFonts w:ascii="宋体" w:eastAsia="宋体" w:hAnsi="宋体"/>
          <w:sz w:val="21"/>
        </w:rPr>
        <w:t>米。基岩岛，四周岩壁陡峭，低潮时周边海域岩礁裸露，北侧与大陆连接。海岛岩缝中有少量土壤，生长零星草本植物。</w:t>
      </w:r>
      <w:r>
        <w:rPr>
          <w:rFonts w:ascii="Times New Roman" w:hAnsi="Times New Roman"/>
          <w:sz w:val="21"/>
        </w:rPr>
        <w:t xml:space="preserve"> </w:t>
      </w:r>
    </w:p>
    <w:p w14:paraId="117EEA4A" w14:textId="77777777" w:rsidR="00600B89" w:rsidRDefault="006B5F12">
      <w:pPr>
        <w:rPr>
          <w:lang w:eastAsia="zh-CN"/>
        </w:rPr>
      </w:pPr>
      <w:r>
        <w:rPr>
          <w:rFonts w:ascii="宋体" w:eastAsia="宋体" w:hAnsi="宋体"/>
          <w:b/>
          <w:sz w:val="24"/>
          <w:lang w:eastAsia="zh-CN"/>
        </w:rPr>
        <w:t>单峰岛（</w:t>
      </w:r>
      <w:r>
        <w:rPr>
          <w:rFonts w:ascii="Times New Roman" w:hAnsi="Times New Roman"/>
          <w:b/>
          <w:sz w:val="24"/>
          <w:lang w:eastAsia="zh-CN"/>
        </w:rPr>
        <w:t>Dānfēng Dǎo</w:t>
      </w:r>
      <w:r>
        <w:rPr>
          <w:rFonts w:ascii="宋体" w:eastAsia="宋体" w:hAnsi="宋体"/>
          <w:b/>
          <w:sz w:val="24"/>
          <w:lang w:eastAsia="zh-CN"/>
        </w:rPr>
        <w:t>）</w:t>
      </w:r>
      <w:r>
        <w:rPr>
          <w:rFonts w:ascii="Times New Roman" w:hAnsi="Times New Roman"/>
          <w:b/>
          <w:sz w:val="24"/>
          <w:lang w:eastAsia="zh-CN"/>
        </w:rPr>
        <w:t xml:space="preserve"> </w:t>
      </w:r>
    </w:p>
    <w:p w14:paraId="4CEECAB6" w14:textId="77777777" w:rsidR="00600B89" w:rsidRDefault="006B5F12">
      <w:r>
        <w:rPr>
          <w:rFonts w:ascii="宋体" w:eastAsia="宋体" w:hAnsi="宋体"/>
          <w:sz w:val="21"/>
        </w:rPr>
        <w:t>北纬</w:t>
      </w:r>
      <w:r>
        <w:rPr>
          <w:rFonts w:ascii="Times New Roman" w:hAnsi="Times New Roman"/>
          <w:sz w:val="21"/>
        </w:rPr>
        <w:t>40°41.4′</w:t>
      </w:r>
      <w:r>
        <w:rPr>
          <w:rFonts w:ascii="宋体" w:eastAsia="宋体" w:hAnsi="宋体"/>
          <w:sz w:val="21"/>
        </w:rPr>
        <w:t>，东经</w:t>
      </w:r>
      <w:r>
        <w:rPr>
          <w:rFonts w:ascii="Times New Roman" w:hAnsi="Times New Roman"/>
          <w:sz w:val="21"/>
        </w:rPr>
        <w:t>120°55.8′</w:t>
      </w:r>
      <w:r>
        <w:rPr>
          <w:rFonts w:ascii="宋体" w:eastAsia="宋体" w:hAnsi="宋体"/>
          <w:sz w:val="21"/>
        </w:rPr>
        <w:t>。位于渤海葫芦岛市北港镇海域，距大陆最近点</w:t>
      </w:r>
      <w:r>
        <w:rPr>
          <w:rFonts w:ascii="Times New Roman" w:hAnsi="Times New Roman"/>
          <w:sz w:val="21"/>
        </w:rPr>
        <w:t>70</w:t>
      </w:r>
      <w:r>
        <w:rPr>
          <w:rFonts w:ascii="宋体" w:eastAsia="宋体" w:hAnsi="宋体"/>
          <w:sz w:val="21"/>
        </w:rPr>
        <w:t>米。因岛体四周陡峭，单峰矗立，故名。岛近椭圆形，岸线长度</w:t>
      </w:r>
      <w:r>
        <w:rPr>
          <w:rFonts w:ascii="Times New Roman" w:hAnsi="Times New Roman"/>
          <w:sz w:val="21"/>
        </w:rPr>
        <w:t>54</w:t>
      </w:r>
      <w:r>
        <w:rPr>
          <w:rFonts w:ascii="宋体" w:eastAsia="宋体" w:hAnsi="宋体"/>
          <w:sz w:val="21"/>
        </w:rPr>
        <w:t>米，面积</w:t>
      </w:r>
      <w:r>
        <w:rPr>
          <w:rFonts w:ascii="Times New Roman" w:hAnsi="Times New Roman"/>
          <w:sz w:val="21"/>
        </w:rPr>
        <w:t>205</w:t>
      </w:r>
      <w:r>
        <w:rPr>
          <w:rFonts w:ascii="宋体" w:eastAsia="宋体" w:hAnsi="宋体"/>
          <w:sz w:val="21"/>
        </w:rPr>
        <w:t>平方米，最高点高程</w:t>
      </w:r>
      <w:r>
        <w:rPr>
          <w:rFonts w:ascii="Times New Roman" w:hAnsi="Times New Roman"/>
          <w:sz w:val="21"/>
        </w:rPr>
        <w:t>12.7</w:t>
      </w:r>
      <w:r>
        <w:rPr>
          <w:rFonts w:ascii="宋体" w:eastAsia="宋体" w:hAnsi="宋体"/>
          <w:sz w:val="21"/>
        </w:rPr>
        <w:t>米。基岩岛，岛岸陡峭，低潮时周边海域岩礁裸露，西北侧与大陆连接。无土壤和植被。</w:t>
      </w:r>
      <w:r>
        <w:rPr>
          <w:rFonts w:ascii="Times New Roman" w:hAnsi="Times New Roman"/>
          <w:sz w:val="21"/>
        </w:rPr>
        <w:t xml:space="preserve"> </w:t>
      </w:r>
    </w:p>
    <w:p w14:paraId="7FE379EF" w14:textId="77777777" w:rsidR="00600B89" w:rsidRDefault="006B5F12">
      <w:pPr>
        <w:rPr>
          <w:lang w:eastAsia="zh-CN"/>
        </w:rPr>
      </w:pPr>
      <w:r>
        <w:rPr>
          <w:rFonts w:ascii="宋体" w:eastAsia="宋体" w:hAnsi="宋体"/>
          <w:b/>
          <w:sz w:val="24"/>
          <w:lang w:eastAsia="zh-CN"/>
        </w:rPr>
        <w:t>斜峰岛（</w:t>
      </w:r>
      <w:r>
        <w:rPr>
          <w:rFonts w:ascii="Times New Roman" w:hAnsi="Times New Roman"/>
          <w:b/>
          <w:sz w:val="24"/>
          <w:lang w:eastAsia="zh-CN"/>
        </w:rPr>
        <w:t>Xiéfēng Dǎo</w:t>
      </w:r>
      <w:r>
        <w:rPr>
          <w:rFonts w:ascii="宋体" w:eastAsia="宋体" w:hAnsi="宋体"/>
          <w:b/>
          <w:sz w:val="24"/>
          <w:lang w:eastAsia="zh-CN"/>
        </w:rPr>
        <w:t>）</w:t>
      </w:r>
      <w:r>
        <w:rPr>
          <w:rFonts w:ascii="Times New Roman" w:hAnsi="Times New Roman"/>
          <w:b/>
          <w:sz w:val="24"/>
          <w:lang w:eastAsia="zh-CN"/>
        </w:rPr>
        <w:t xml:space="preserve"> </w:t>
      </w:r>
    </w:p>
    <w:p w14:paraId="54C9D383"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40°41.4′</w:t>
      </w:r>
      <w:r>
        <w:rPr>
          <w:rFonts w:ascii="宋体" w:eastAsia="宋体" w:hAnsi="宋体"/>
          <w:sz w:val="21"/>
          <w:lang w:eastAsia="zh-CN"/>
        </w:rPr>
        <w:t>，东经</w:t>
      </w:r>
      <w:r>
        <w:rPr>
          <w:rFonts w:ascii="Times New Roman" w:hAnsi="Times New Roman"/>
          <w:sz w:val="21"/>
          <w:lang w:eastAsia="zh-CN"/>
        </w:rPr>
        <w:t>120°55.4′</w:t>
      </w:r>
      <w:r>
        <w:rPr>
          <w:rFonts w:ascii="宋体" w:eastAsia="宋体" w:hAnsi="宋体"/>
          <w:sz w:val="21"/>
          <w:lang w:eastAsia="zh-CN"/>
        </w:rPr>
        <w:t>。位于渤海葫芦岛市北港镇海域，距大陆最近点</w:t>
      </w:r>
      <w:r>
        <w:rPr>
          <w:rFonts w:ascii="Times New Roman" w:hAnsi="Times New Roman"/>
          <w:sz w:val="21"/>
          <w:lang w:eastAsia="zh-CN"/>
        </w:rPr>
        <w:t>60</w:t>
      </w:r>
      <w:r>
        <w:rPr>
          <w:rFonts w:ascii="宋体" w:eastAsia="宋体" w:hAnsi="宋体"/>
          <w:sz w:val="21"/>
          <w:lang w:eastAsia="zh-CN"/>
        </w:rPr>
        <w:t>米。因岛体顶峰呈倾斜状而得名。岛近椭圆形，岸线长度</w:t>
      </w:r>
      <w:r>
        <w:rPr>
          <w:rFonts w:ascii="Times New Roman" w:hAnsi="Times New Roman"/>
          <w:sz w:val="21"/>
          <w:lang w:eastAsia="zh-CN"/>
        </w:rPr>
        <w:t>84</w:t>
      </w:r>
      <w:r>
        <w:rPr>
          <w:rFonts w:ascii="宋体" w:eastAsia="宋体" w:hAnsi="宋体"/>
          <w:sz w:val="21"/>
          <w:lang w:eastAsia="zh-CN"/>
        </w:rPr>
        <w:t>米，面积</w:t>
      </w:r>
      <w:r>
        <w:rPr>
          <w:rFonts w:ascii="Times New Roman" w:hAnsi="Times New Roman"/>
          <w:sz w:val="21"/>
          <w:lang w:eastAsia="zh-CN"/>
        </w:rPr>
        <w:t>479</w:t>
      </w:r>
      <w:r>
        <w:rPr>
          <w:rFonts w:ascii="宋体" w:eastAsia="宋体" w:hAnsi="宋体"/>
          <w:sz w:val="21"/>
          <w:lang w:eastAsia="zh-CN"/>
        </w:rPr>
        <w:t>平方米，最高点高程</w:t>
      </w:r>
      <w:r>
        <w:rPr>
          <w:rFonts w:ascii="Times New Roman" w:hAnsi="Times New Roman"/>
          <w:sz w:val="21"/>
          <w:lang w:eastAsia="zh-CN"/>
        </w:rPr>
        <w:t>15.8</w:t>
      </w:r>
      <w:r>
        <w:rPr>
          <w:rFonts w:ascii="宋体" w:eastAsia="宋体" w:hAnsi="宋体"/>
          <w:sz w:val="21"/>
          <w:lang w:eastAsia="zh-CN"/>
        </w:rPr>
        <w:t>米。基岩岛，四周岩壁陡峭，低潮时周边海域岩礁裸露，北侧与大陆连接。无土壤和植被。</w:t>
      </w:r>
      <w:r>
        <w:rPr>
          <w:rFonts w:ascii="Times New Roman" w:hAnsi="Times New Roman"/>
          <w:sz w:val="21"/>
          <w:lang w:eastAsia="zh-CN"/>
        </w:rPr>
        <w:t xml:space="preserve"> </w:t>
      </w:r>
    </w:p>
    <w:p w14:paraId="5DC43502" w14:textId="77777777" w:rsidR="00600B89" w:rsidRDefault="006B5F12">
      <w:pPr>
        <w:rPr>
          <w:lang w:eastAsia="zh-CN"/>
        </w:rPr>
      </w:pPr>
      <w:r>
        <w:rPr>
          <w:rFonts w:ascii="宋体" w:eastAsia="宋体" w:hAnsi="宋体"/>
          <w:b/>
          <w:sz w:val="24"/>
          <w:lang w:eastAsia="zh-CN"/>
        </w:rPr>
        <w:t>双峰岛（</w:t>
      </w:r>
      <w:r>
        <w:rPr>
          <w:rFonts w:ascii="Times New Roman" w:hAnsi="Times New Roman"/>
          <w:b/>
          <w:sz w:val="24"/>
          <w:lang w:eastAsia="zh-CN"/>
        </w:rPr>
        <w:t>Shuāngfēng Dǎo</w:t>
      </w:r>
      <w:r>
        <w:rPr>
          <w:rFonts w:ascii="宋体" w:eastAsia="宋体" w:hAnsi="宋体"/>
          <w:b/>
          <w:sz w:val="24"/>
          <w:lang w:eastAsia="zh-CN"/>
        </w:rPr>
        <w:t>）</w:t>
      </w:r>
      <w:r>
        <w:rPr>
          <w:rFonts w:ascii="Times New Roman" w:hAnsi="Times New Roman"/>
          <w:b/>
          <w:sz w:val="24"/>
          <w:lang w:eastAsia="zh-CN"/>
        </w:rPr>
        <w:t xml:space="preserve"> </w:t>
      </w:r>
    </w:p>
    <w:p w14:paraId="4B32878F" w14:textId="77777777" w:rsidR="00600B89" w:rsidRDefault="006B5F12">
      <w:r>
        <w:rPr>
          <w:rFonts w:ascii="宋体" w:eastAsia="宋体" w:hAnsi="宋体"/>
          <w:sz w:val="21"/>
        </w:rPr>
        <w:t>北纬</w:t>
      </w:r>
      <w:r>
        <w:rPr>
          <w:rFonts w:ascii="Times New Roman" w:hAnsi="Times New Roman"/>
          <w:sz w:val="21"/>
        </w:rPr>
        <w:t>40°41.4′</w:t>
      </w:r>
      <w:r>
        <w:rPr>
          <w:rFonts w:ascii="宋体" w:eastAsia="宋体" w:hAnsi="宋体"/>
          <w:sz w:val="21"/>
        </w:rPr>
        <w:t>，东经</w:t>
      </w:r>
      <w:r>
        <w:rPr>
          <w:rFonts w:ascii="Times New Roman" w:hAnsi="Times New Roman"/>
          <w:sz w:val="21"/>
        </w:rPr>
        <w:t>120°55.3′</w:t>
      </w:r>
      <w:r>
        <w:rPr>
          <w:rFonts w:ascii="宋体" w:eastAsia="宋体" w:hAnsi="宋体"/>
          <w:sz w:val="21"/>
        </w:rPr>
        <w:t>。位于渤海葫芦岛市北港镇海域，距大陆最近点</w:t>
      </w:r>
      <w:r>
        <w:rPr>
          <w:rFonts w:ascii="Times New Roman" w:hAnsi="Times New Roman"/>
          <w:sz w:val="21"/>
        </w:rPr>
        <w:t>60</w:t>
      </w:r>
      <w:r>
        <w:rPr>
          <w:rFonts w:ascii="宋体" w:eastAsia="宋体" w:hAnsi="宋体"/>
          <w:sz w:val="21"/>
        </w:rPr>
        <w:t>米。因海岛顶部呈双峰状而得名。岛近圆形，岸线长度</w:t>
      </w:r>
      <w:r>
        <w:rPr>
          <w:rFonts w:ascii="Times New Roman" w:hAnsi="Times New Roman"/>
          <w:sz w:val="21"/>
        </w:rPr>
        <w:t>29</w:t>
      </w:r>
      <w:r>
        <w:rPr>
          <w:rFonts w:ascii="宋体" w:eastAsia="宋体" w:hAnsi="宋体"/>
          <w:sz w:val="21"/>
        </w:rPr>
        <w:t>米，面积</w:t>
      </w:r>
      <w:r>
        <w:rPr>
          <w:rFonts w:ascii="Times New Roman" w:hAnsi="Times New Roman"/>
          <w:sz w:val="21"/>
        </w:rPr>
        <w:t>63</w:t>
      </w:r>
      <w:r>
        <w:rPr>
          <w:rFonts w:ascii="宋体" w:eastAsia="宋体" w:hAnsi="宋体"/>
          <w:sz w:val="21"/>
        </w:rPr>
        <w:t>平方米，最高点高程</w:t>
      </w:r>
      <w:r>
        <w:rPr>
          <w:rFonts w:ascii="Times New Roman" w:hAnsi="Times New Roman"/>
          <w:sz w:val="21"/>
        </w:rPr>
        <w:t>19.9</w:t>
      </w:r>
      <w:r>
        <w:rPr>
          <w:rFonts w:ascii="宋体" w:eastAsia="宋体" w:hAnsi="宋体"/>
          <w:sz w:val="21"/>
        </w:rPr>
        <w:t>米。基岩岛，四周岩壁陡峭，低潮时周边海域有裸露的岩礁和砾石滩，北侧与大陆连接。无土壤和植被。</w:t>
      </w:r>
      <w:r>
        <w:rPr>
          <w:rFonts w:ascii="Times New Roman" w:hAnsi="Times New Roman"/>
          <w:sz w:val="21"/>
        </w:rPr>
        <w:t xml:space="preserve"> </w:t>
      </w:r>
    </w:p>
    <w:p w14:paraId="6C876020" w14:textId="77777777" w:rsidR="00600B89" w:rsidRDefault="006B5F12">
      <w:pPr>
        <w:rPr>
          <w:lang w:eastAsia="zh-CN"/>
        </w:rPr>
      </w:pPr>
      <w:r>
        <w:rPr>
          <w:rFonts w:ascii="宋体" w:eastAsia="宋体" w:hAnsi="宋体"/>
          <w:b/>
          <w:sz w:val="24"/>
          <w:lang w:eastAsia="zh-CN"/>
        </w:rPr>
        <w:lastRenderedPageBreak/>
        <w:t>斜面岛（</w:t>
      </w:r>
      <w:r>
        <w:rPr>
          <w:rFonts w:ascii="Times New Roman" w:hAnsi="Times New Roman"/>
          <w:b/>
          <w:sz w:val="24"/>
          <w:lang w:eastAsia="zh-CN"/>
        </w:rPr>
        <w:t>Xiémiàn Dǎo</w:t>
      </w:r>
      <w:r>
        <w:rPr>
          <w:rFonts w:ascii="宋体" w:eastAsia="宋体" w:hAnsi="宋体"/>
          <w:b/>
          <w:sz w:val="24"/>
          <w:lang w:eastAsia="zh-CN"/>
        </w:rPr>
        <w:t>）</w:t>
      </w:r>
      <w:r>
        <w:rPr>
          <w:rFonts w:ascii="Times New Roman" w:hAnsi="Times New Roman"/>
          <w:b/>
          <w:sz w:val="24"/>
          <w:lang w:eastAsia="zh-CN"/>
        </w:rPr>
        <w:t xml:space="preserve"> </w:t>
      </w:r>
    </w:p>
    <w:p w14:paraId="207F8A09"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40°41.4′</w:t>
      </w:r>
      <w:r>
        <w:rPr>
          <w:rFonts w:ascii="宋体" w:eastAsia="宋体" w:hAnsi="宋体"/>
          <w:sz w:val="21"/>
          <w:lang w:eastAsia="zh-CN"/>
        </w:rPr>
        <w:t>，东经</w:t>
      </w:r>
      <w:r>
        <w:rPr>
          <w:rFonts w:ascii="Times New Roman" w:hAnsi="Times New Roman"/>
          <w:sz w:val="21"/>
          <w:lang w:eastAsia="zh-CN"/>
        </w:rPr>
        <w:t>120°55.0′</w:t>
      </w:r>
      <w:r>
        <w:rPr>
          <w:rFonts w:ascii="宋体" w:eastAsia="宋体" w:hAnsi="宋体"/>
          <w:sz w:val="21"/>
          <w:lang w:eastAsia="zh-CN"/>
        </w:rPr>
        <w:t>。位于渤海葫芦岛市北港镇海域，距大陆最近点</w:t>
      </w:r>
      <w:r>
        <w:rPr>
          <w:rFonts w:ascii="Times New Roman" w:hAnsi="Times New Roman"/>
          <w:sz w:val="21"/>
          <w:lang w:eastAsia="zh-CN"/>
        </w:rPr>
        <w:t>50</w:t>
      </w:r>
      <w:r>
        <w:rPr>
          <w:rFonts w:ascii="宋体" w:eastAsia="宋体" w:hAnsi="宋体"/>
          <w:sz w:val="21"/>
          <w:lang w:eastAsia="zh-CN"/>
        </w:rPr>
        <w:t>米。该岛顶部似一个斜面，故名。岛近圆形，岸线长度</w:t>
      </w:r>
      <w:r>
        <w:rPr>
          <w:rFonts w:ascii="Times New Roman" w:hAnsi="Times New Roman"/>
          <w:sz w:val="21"/>
          <w:lang w:eastAsia="zh-CN"/>
        </w:rPr>
        <w:t>45</w:t>
      </w:r>
      <w:r>
        <w:rPr>
          <w:rFonts w:ascii="宋体" w:eastAsia="宋体" w:hAnsi="宋体"/>
          <w:sz w:val="21"/>
          <w:lang w:eastAsia="zh-CN"/>
        </w:rPr>
        <w:t>米，面积</w:t>
      </w:r>
      <w:r>
        <w:rPr>
          <w:rFonts w:ascii="Times New Roman" w:hAnsi="Times New Roman"/>
          <w:sz w:val="21"/>
          <w:lang w:eastAsia="zh-CN"/>
        </w:rPr>
        <w:t>151</w:t>
      </w:r>
      <w:r>
        <w:rPr>
          <w:rFonts w:ascii="宋体" w:eastAsia="宋体" w:hAnsi="宋体"/>
          <w:sz w:val="21"/>
          <w:lang w:eastAsia="zh-CN"/>
        </w:rPr>
        <w:t>平方米，最高点高程</w:t>
      </w:r>
      <w:r>
        <w:rPr>
          <w:rFonts w:ascii="Times New Roman" w:hAnsi="Times New Roman"/>
          <w:sz w:val="21"/>
          <w:lang w:eastAsia="zh-CN"/>
        </w:rPr>
        <w:t>11.6</w:t>
      </w:r>
      <w:r>
        <w:rPr>
          <w:rFonts w:ascii="宋体" w:eastAsia="宋体" w:hAnsi="宋体"/>
          <w:sz w:val="21"/>
          <w:lang w:eastAsia="zh-CN"/>
        </w:rPr>
        <w:t>米。基岩岛，四周岩壁陡峭，低潮时周边海域有裸露的岩礁和砾石滩，北侧与大陆连接。无土壤和植被。</w:t>
      </w:r>
      <w:r>
        <w:rPr>
          <w:rFonts w:ascii="Times New Roman" w:hAnsi="Times New Roman"/>
          <w:sz w:val="21"/>
          <w:lang w:eastAsia="zh-CN"/>
        </w:rPr>
        <w:t xml:space="preserve"> </w:t>
      </w:r>
    </w:p>
    <w:p w14:paraId="57DF5003" w14:textId="77777777" w:rsidR="00600B89" w:rsidRDefault="006B5F12">
      <w:pPr>
        <w:rPr>
          <w:lang w:eastAsia="zh-CN"/>
        </w:rPr>
      </w:pPr>
      <w:r>
        <w:rPr>
          <w:rFonts w:ascii="宋体" w:eastAsia="宋体" w:hAnsi="宋体"/>
          <w:b/>
          <w:sz w:val="24"/>
          <w:lang w:eastAsia="zh-CN"/>
        </w:rPr>
        <w:t>指峰岛（</w:t>
      </w:r>
      <w:r>
        <w:rPr>
          <w:rFonts w:ascii="Times New Roman" w:hAnsi="Times New Roman"/>
          <w:b/>
          <w:sz w:val="24"/>
          <w:lang w:eastAsia="zh-CN"/>
        </w:rPr>
        <w:t>Zhǐfēng Dǎo</w:t>
      </w:r>
      <w:r>
        <w:rPr>
          <w:rFonts w:ascii="宋体" w:eastAsia="宋体" w:hAnsi="宋体"/>
          <w:b/>
          <w:sz w:val="24"/>
          <w:lang w:eastAsia="zh-CN"/>
        </w:rPr>
        <w:t>）</w:t>
      </w:r>
      <w:r>
        <w:rPr>
          <w:rFonts w:ascii="Times New Roman" w:hAnsi="Times New Roman"/>
          <w:b/>
          <w:sz w:val="24"/>
          <w:lang w:eastAsia="zh-CN"/>
        </w:rPr>
        <w:t xml:space="preserve"> </w:t>
      </w:r>
    </w:p>
    <w:p w14:paraId="2D0D6DA4" w14:textId="77777777" w:rsidR="00600B89" w:rsidRDefault="006B5F12">
      <w:r>
        <w:rPr>
          <w:rFonts w:ascii="宋体" w:eastAsia="宋体" w:hAnsi="宋体"/>
          <w:sz w:val="21"/>
        </w:rPr>
        <w:t>北纬</w:t>
      </w:r>
      <w:r>
        <w:rPr>
          <w:rFonts w:ascii="Times New Roman" w:hAnsi="Times New Roman"/>
          <w:sz w:val="21"/>
        </w:rPr>
        <w:t>40°41.4′</w:t>
      </w:r>
      <w:r>
        <w:rPr>
          <w:rFonts w:ascii="宋体" w:eastAsia="宋体" w:hAnsi="宋体"/>
          <w:sz w:val="21"/>
        </w:rPr>
        <w:t>，东经</w:t>
      </w:r>
      <w:r>
        <w:rPr>
          <w:rFonts w:ascii="Times New Roman" w:hAnsi="Times New Roman"/>
          <w:sz w:val="21"/>
        </w:rPr>
        <w:t>120°54.7′</w:t>
      </w:r>
      <w:r>
        <w:rPr>
          <w:rFonts w:ascii="宋体" w:eastAsia="宋体" w:hAnsi="宋体"/>
          <w:sz w:val="21"/>
        </w:rPr>
        <w:t>。位于渤海葫芦岛市北港镇海域，距大陆最近点</w:t>
      </w:r>
      <w:r>
        <w:rPr>
          <w:rFonts w:ascii="Times New Roman" w:hAnsi="Times New Roman"/>
          <w:sz w:val="21"/>
        </w:rPr>
        <w:t>50</w:t>
      </w:r>
      <w:r>
        <w:rPr>
          <w:rFonts w:ascii="宋体" w:eastAsia="宋体" w:hAnsi="宋体"/>
          <w:sz w:val="21"/>
        </w:rPr>
        <w:t>米。岛形似伸出的一只手指而得名。岛体呈西北</w:t>
      </w:r>
      <w:r>
        <w:rPr>
          <w:rFonts w:ascii="Times New Roman" w:hAnsi="Times New Roman"/>
          <w:sz w:val="21"/>
        </w:rPr>
        <w:t>—</w:t>
      </w:r>
      <w:r>
        <w:rPr>
          <w:rFonts w:ascii="宋体" w:eastAsia="宋体" w:hAnsi="宋体"/>
          <w:sz w:val="21"/>
        </w:rPr>
        <w:t>东南走向，岸线长度</w:t>
      </w:r>
      <w:r>
        <w:rPr>
          <w:rFonts w:ascii="Times New Roman" w:hAnsi="Times New Roman"/>
          <w:sz w:val="21"/>
        </w:rPr>
        <w:t>22</w:t>
      </w:r>
      <w:r>
        <w:rPr>
          <w:rFonts w:ascii="宋体" w:eastAsia="宋体" w:hAnsi="宋体"/>
          <w:sz w:val="21"/>
        </w:rPr>
        <w:t>米，面积</w:t>
      </w:r>
      <w:r>
        <w:rPr>
          <w:rFonts w:ascii="Times New Roman" w:hAnsi="Times New Roman"/>
          <w:sz w:val="21"/>
        </w:rPr>
        <w:t>34</w:t>
      </w:r>
      <w:r>
        <w:rPr>
          <w:rFonts w:ascii="宋体" w:eastAsia="宋体" w:hAnsi="宋体"/>
          <w:sz w:val="21"/>
        </w:rPr>
        <w:t>平方米，最高点高程</w:t>
      </w:r>
      <w:r>
        <w:rPr>
          <w:rFonts w:ascii="Times New Roman" w:hAnsi="Times New Roman"/>
          <w:sz w:val="21"/>
        </w:rPr>
        <w:t>13.1</w:t>
      </w:r>
      <w:r>
        <w:rPr>
          <w:rFonts w:ascii="宋体" w:eastAsia="宋体" w:hAnsi="宋体"/>
          <w:sz w:val="21"/>
        </w:rPr>
        <w:t>米。基岩岛，四周岩壁陡峭，低潮时周边海域有裸露的岩礁和砾石滩，北侧与大陆连接。无土壤和植被。</w:t>
      </w:r>
      <w:r>
        <w:rPr>
          <w:rFonts w:ascii="Times New Roman" w:hAnsi="Times New Roman"/>
          <w:sz w:val="21"/>
        </w:rPr>
        <w:t xml:space="preserve"> </w:t>
      </w:r>
    </w:p>
    <w:p w14:paraId="7733EB4A" w14:textId="77777777" w:rsidR="00600B89" w:rsidRDefault="006B5F12">
      <w:pPr>
        <w:rPr>
          <w:lang w:eastAsia="zh-CN"/>
        </w:rPr>
      </w:pPr>
      <w:r>
        <w:rPr>
          <w:rFonts w:ascii="宋体" w:eastAsia="宋体" w:hAnsi="宋体"/>
          <w:b/>
          <w:sz w:val="24"/>
          <w:lang w:eastAsia="zh-CN"/>
        </w:rPr>
        <w:t>双石岛（</w:t>
      </w:r>
      <w:r>
        <w:rPr>
          <w:rFonts w:ascii="Times New Roman" w:hAnsi="Times New Roman"/>
          <w:b/>
          <w:sz w:val="24"/>
          <w:lang w:eastAsia="zh-CN"/>
        </w:rPr>
        <w:t>Shuāngshí Dǎo</w:t>
      </w:r>
      <w:r>
        <w:rPr>
          <w:rFonts w:ascii="宋体" w:eastAsia="宋体" w:hAnsi="宋体"/>
          <w:b/>
          <w:sz w:val="24"/>
          <w:lang w:eastAsia="zh-CN"/>
        </w:rPr>
        <w:t>）</w:t>
      </w:r>
      <w:r>
        <w:rPr>
          <w:rFonts w:ascii="Times New Roman" w:hAnsi="Times New Roman"/>
          <w:b/>
          <w:sz w:val="24"/>
          <w:lang w:eastAsia="zh-CN"/>
        </w:rPr>
        <w:t xml:space="preserve"> </w:t>
      </w:r>
    </w:p>
    <w:p w14:paraId="1DD6775C"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40°41.0′</w:t>
      </w:r>
      <w:r>
        <w:rPr>
          <w:rFonts w:ascii="宋体" w:eastAsia="宋体" w:hAnsi="宋体"/>
          <w:sz w:val="21"/>
          <w:lang w:eastAsia="zh-CN"/>
        </w:rPr>
        <w:t>，东经</w:t>
      </w:r>
      <w:r>
        <w:rPr>
          <w:rFonts w:ascii="Times New Roman" w:hAnsi="Times New Roman"/>
          <w:sz w:val="21"/>
          <w:lang w:eastAsia="zh-CN"/>
        </w:rPr>
        <w:t>120°53.4′</w:t>
      </w:r>
      <w:r>
        <w:rPr>
          <w:rFonts w:ascii="宋体" w:eastAsia="宋体" w:hAnsi="宋体"/>
          <w:sz w:val="21"/>
          <w:lang w:eastAsia="zh-CN"/>
        </w:rPr>
        <w:t>。位于渤海葫芦岛市北港镇海域，距大陆最近点</w:t>
      </w:r>
      <w:r>
        <w:rPr>
          <w:rFonts w:ascii="Times New Roman" w:hAnsi="Times New Roman"/>
          <w:sz w:val="21"/>
          <w:lang w:eastAsia="zh-CN"/>
        </w:rPr>
        <w:t>60</w:t>
      </w:r>
      <w:r>
        <w:rPr>
          <w:rFonts w:ascii="宋体" w:eastAsia="宋体" w:hAnsi="宋体"/>
          <w:sz w:val="21"/>
          <w:lang w:eastAsia="zh-CN"/>
        </w:rPr>
        <w:t>米。该岛大石顶上还有一块小石，故名。岛近圆形，岸线长度</w:t>
      </w:r>
      <w:r>
        <w:rPr>
          <w:rFonts w:ascii="Times New Roman" w:hAnsi="Times New Roman"/>
          <w:sz w:val="21"/>
          <w:lang w:eastAsia="zh-CN"/>
        </w:rPr>
        <w:t>52</w:t>
      </w:r>
      <w:r>
        <w:rPr>
          <w:rFonts w:ascii="宋体" w:eastAsia="宋体" w:hAnsi="宋体"/>
          <w:sz w:val="21"/>
          <w:lang w:eastAsia="zh-CN"/>
        </w:rPr>
        <w:t>米，面积</w:t>
      </w:r>
      <w:r>
        <w:rPr>
          <w:rFonts w:ascii="Times New Roman" w:hAnsi="Times New Roman"/>
          <w:sz w:val="21"/>
          <w:lang w:eastAsia="zh-CN"/>
        </w:rPr>
        <w:t>196</w:t>
      </w:r>
      <w:r>
        <w:rPr>
          <w:rFonts w:ascii="宋体" w:eastAsia="宋体" w:hAnsi="宋体"/>
          <w:sz w:val="21"/>
          <w:lang w:eastAsia="zh-CN"/>
        </w:rPr>
        <w:t>平方米，最高点高程</w:t>
      </w:r>
      <w:r>
        <w:rPr>
          <w:rFonts w:ascii="Times New Roman" w:hAnsi="Times New Roman"/>
          <w:sz w:val="21"/>
          <w:lang w:eastAsia="zh-CN"/>
        </w:rPr>
        <w:t>11.6</w:t>
      </w:r>
      <w:r>
        <w:rPr>
          <w:rFonts w:ascii="宋体" w:eastAsia="宋体" w:hAnsi="宋体"/>
          <w:sz w:val="21"/>
          <w:lang w:eastAsia="zh-CN"/>
        </w:rPr>
        <w:t>米。基岩岛，岛岸陡峭，低潮时周边海域有裸露的岩礁和沙砾滩，北侧与大陆连接。无土壤和植被。</w:t>
      </w:r>
      <w:r>
        <w:rPr>
          <w:rFonts w:ascii="Times New Roman" w:hAnsi="Times New Roman"/>
          <w:sz w:val="21"/>
          <w:lang w:eastAsia="zh-CN"/>
        </w:rPr>
        <w:t xml:space="preserve"> </w:t>
      </w:r>
    </w:p>
    <w:p w14:paraId="47ADD977" w14:textId="77777777" w:rsidR="00600B89" w:rsidRDefault="006B5F12">
      <w:pPr>
        <w:rPr>
          <w:lang w:eastAsia="zh-CN"/>
        </w:rPr>
      </w:pPr>
      <w:r>
        <w:rPr>
          <w:rFonts w:ascii="宋体" w:eastAsia="宋体" w:hAnsi="宋体"/>
          <w:b/>
          <w:sz w:val="24"/>
          <w:lang w:eastAsia="zh-CN"/>
        </w:rPr>
        <w:t>风帆岛（</w:t>
      </w:r>
      <w:r>
        <w:rPr>
          <w:rFonts w:ascii="Times New Roman" w:hAnsi="Times New Roman"/>
          <w:b/>
          <w:sz w:val="24"/>
          <w:lang w:eastAsia="zh-CN"/>
        </w:rPr>
        <w:t>Fēngfān Dǎo</w:t>
      </w:r>
      <w:r>
        <w:rPr>
          <w:rFonts w:ascii="宋体" w:eastAsia="宋体" w:hAnsi="宋体"/>
          <w:b/>
          <w:sz w:val="24"/>
          <w:lang w:eastAsia="zh-CN"/>
        </w:rPr>
        <w:t>）</w:t>
      </w:r>
      <w:r>
        <w:rPr>
          <w:rFonts w:ascii="Times New Roman" w:hAnsi="Times New Roman"/>
          <w:b/>
          <w:sz w:val="24"/>
          <w:lang w:eastAsia="zh-CN"/>
        </w:rPr>
        <w:t xml:space="preserve"> </w:t>
      </w:r>
    </w:p>
    <w:p w14:paraId="737C8A49" w14:textId="77777777" w:rsidR="00600B89" w:rsidRDefault="006B5F12">
      <w:r>
        <w:rPr>
          <w:rFonts w:ascii="宋体" w:eastAsia="宋体" w:hAnsi="宋体"/>
          <w:sz w:val="21"/>
        </w:rPr>
        <w:t>北纬</w:t>
      </w:r>
      <w:r>
        <w:rPr>
          <w:rFonts w:ascii="Times New Roman" w:hAnsi="Times New Roman"/>
          <w:sz w:val="21"/>
        </w:rPr>
        <w:t>40°41.0′</w:t>
      </w:r>
      <w:r>
        <w:rPr>
          <w:rFonts w:ascii="宋体" w:eastAsia="宋体" w:hAnsi="宋体"/>
          <w:sz w:val="21"/>
        </w:rPr>
        <w:t>，东经</w:t>
      </w:r>
      <w:r>
        <w:rPr>
          <w:rFonts w:ascii="Times New Roman" w:hAnsi="Times New Roman"/>
          <w:sz w:val="21"/>
        </w:rPr>
        <w:t>120°52.7′</w:t>
      </w:r>
      <w:r>
        <w:rPr>
          <w:rFonts w:ascii="宋体" w:eastAsia="宋体" w:hAnsi="宋体"/>
          <w:sz w:val="21"/>
        </w:rPr>
        <w:t>。位于渤海葫芦岛市北港镇海域，距大陆最近点</w:t>
      </w:r>
      <w:r>
        <w:rPr>
          <w:rFonts w:ascii="Times New Roman" w:hAnsi="Times New Roman"/>
          <w:sz w:val="21"/>
        </w:rPr>
        <w:t>40</w:t>
      </w:r>
      <w:r>
        <w:rPr>
          <w:rFonts w:ascii="宋体" w:eastAsia="宋体" w:hAnsi="宋体"/>
          <w:sz w:val="21"/>
        </w:rPr>
        <w:t>米。因岛体似船的风帆而得名。岛近圆形，岸线长度</w:t>
      </w:r>
      <w:r>
        <w:rPr>
          <w:rFonts w:ascii="Times New Roman" w:hAnsi="Times New Roman"/>
          <w:sz w:val="21"/>
        </w:rPr>
        <w:t>26</w:t>
      </w:r>
      <w:r>
        <w:rPr>
          <w:rFonts w:ascii="宋体" w:eastAsia="宋体" w:hAnsi="宋体"/>
          <w:sz w:val="21"/>
        </w:rPr>
        <w:t>米，面积</w:t>
      </w:r>
      <w:r>
        <w:rPr>
          <w:rFonts w:ascii="Times New Roman" w:hAnsi="Times New Roman"/>
          <w:sz w:val="21"/>
        </w:rPr>
        <w:t>50</w:t>
      </w:r>
      <w:r>
        <w:rPr>
          <w:rFonts w:ascii="宋体" w:eastAsia="宋体" w:hAnsi="宋体"/>
          <w:sz w:val="21"/>
        </w:rPr>
        <w:t>平方米，最高点高程</w:t>
      </w:r>
      <w:r>
        <w:rPr>
          <w:rFonts w:ascii="Times New Roman" w:hAnsi="Times New Roman"/>
          <w:sz w:val="21"/>
        </w:rPr>
        <w:t>14.2</w:t>
      </w:r>
      <w:r>
        <w:rPr>
          <w:rFonts w:ascii="宋体" w:eastAsia="宋体" w:hAnsi="宋体"/>
          <w:sz w:val="21"/>
        </w:rPr>
        <w:t>米。基岩岛，四周岩壁陡峭，无土壤和植被。</w:t>
      </w:r>
      <w:r>
        <w:rPr>
          <w:rFonts w:ascii="Times New Roman" w:hAnsi="Times New Roman"/>
          <w:sz w:val="21"/>
        </w:rPr>
        <w:t xml:space="preserve"> </w:t>
      </w:r>
    </w:p>
    <w:p w14:paraId="0BD20D7B" w14:textId="77777777" w:rsidR="00600B89" w:rsidRDefault="006B5F12">
      <w:pPr>
        <w:rPr>
          <w:lang w:eastAsia="zh-CN"/>
        </w:rPr>
      </w:pPr>
      <w:r>
        <w:rPr>
          <w:rFonts w:ascii="宋体" w:eastAsia="宋体" w:hAnsi="宋体"/>
          <w:b/>
          <w:sz w:val="24"/>
          <w:lang w:eastAsia="zh-CN"/>
        </w:rPr>
        <w:t>锥石岛（</w:t>
      </w:r>
      <w:r>
        <w:rPr>
          <w:rFonts w:ascii="Times New Roman" w:hAnsi="Times New Roman"/>
          <w:b/>
          <w:sz w:val="24"/>
          <w:lang w:eastAsia="zh-CN"/>
        </w:rPr>
        <w:t>Zhuīshí Dǎo</w:t>
      </w:r>
      <w:r>
        <w:rPr>
          <w:rFonts w:ascii="宋体" w:eastAsia="宋体" w:hAnsi="宋体"/>
          <w:b/>
          <w:sz w:val="24"/>
          <w:lang w:eastAsia="zh-CN"/>
        </w:rPr>
        <w:t>）</w:t>
      </w:r>
      <w:r>
        <w:rPr>
          <w:rFonts w:ascii="Times New Roman" w:hAnsi="Times New Roman"/>
          <w:b/>
          <w:sz w:val="24"/>
          <w:lang w:eastAsia="zh-CN"/>
        </w:rPr>
        <w:t xml:space="preserve"> </w:t>
      </w:r>
    </w:p>
    <w:p w14:paraId="145BDE02" w14:textId="77777777" w:rsidR="00600B89" w:rsidRDefault="006B5F12">
      <w:r>
        <w:rPr>
          <w:rFonts w:ascii="宋体" w:eastAsia="宋体" w:hAnsi="宋体"/>
          <w:sz w:val="21"/>
        </w:rPr>
        <w:t>北纬</w:t>
      </w:r>
      <w:r>
        <w:rPr>
          <w:rFonts w:ascii="Times New Roman" w:hAnsi="Times New Roman"/>
          <w:sz w:val="21"/>
        </w:rPr>
        <w:t>40°41.0′</w:t>
      </w:r>
      <w:r>
        <w:rPr>
          <w:rFonts w:ascii="宋体" w:eastAsia="宋体" w:hAnsi="宋体"/>
          <w:sz w:val="21"/>
        </w:rPr>
        <w:t>，东经</w:t>
      </w:r>
      <w:r>
        <w:rPr>
          <w:rFonts w:ascii="Times New Roman" w:hAnsi="Times New Roman"/>
          <w:sz w:val="21"/>
        </w:rPr>
        <w:t>120°52.8′</w:t>
      </w:r>
      <w:r>
        <w:rPr>
          <w:rFonts w:ascii="宋体" w:eastAsia="宋体" w:hAnsi="宋体"/>
          <w:sz w:val="21"/>
        </w:rPr>
        <w:t>。位于渤海葫芦岛市北港镇海域，距大陆最近点</w:t>
      </w:r>
      <w:r>
        <w:rPr>
          <w:rFonts w:ascii="Times New Roman" w:hAnsi="Times New Roman"/>
          <w:sz w:val="21"/>
        </w:rPr>
        <w:t>40</w:t>
      </w:r>
      <w:r>
        <w:rPr>
          <w:rFonts w:ascii="宋体" w:eastAsia="宋体" w:hAnsi="宋体"/>
          <w:sz w:val="21"/>
        </w:rPr>
        <w:t>米。因岛体顶部呈尖锥状而得名。岛体呈东北</w:t>
      </w:r>
      <w:r>
        <w:rPr>
          <w:rFonts w:ascii="Times New Roman" w:hAnsi="Times New Roman"/>
          <w:sz w:val="21"/>
        </w:rPr>
        <w:t>—</w:t>
      </w:r>
      <w:r>
        <w:rPr>
          <w:rFonts w:ascii="宋体" w:eastAsia="宋体" w:hAnsi="宋体"/>
          <w:sz w:val="21"/>
        </w:rPr>
        <w:t>西南走向，岸线长度</w:t>
      </w:r>
      <w:r>
        <w:rPr>
          <w:rFonts w:ascii="Times New Roman" w:hAnsi="Times New Roman"/>
          <w:sz w:val="21"/>
        </w:rPr>
        <w:t>63</w:t>
      </w:r>
      <w:r>
        <w:rPr>
          <w:rFonts w:ascii="宋体" w:eastAsia="宋体" w:hAnsi="宋体"/>
          <w:sz w:val="21"/>
        </w:rPr>
        <w:t>米，面积</w:t>
      </w:r>
      <w:r>
        <w:rPr>
          <w:rFonts w:ascii="Times New Roman" w:hAnsi="Times New Roman"/>
          <w:sz w:val="21"/>
        </w:rPr>
        <w:t>297</w:t>
      </w:r>
      <w:r>
        <w:rPr>
          <w:rFonts w:ascii="宋体" w:eastAsia="宋体" w:hAnsi="宋体"/>
          <w:sz w:val="21"/>
        </w:rPr>
        <w:t>平方米，最高点高程</w:t>
      </w:r>
      <w:r>
        <w:rPr>
          <w:rFonts w:ascii="Times New Roman" w:hAnsi="Times New Roman"/>
          <w:sz w:val="21"/>
        </w:rPr>
        <w:t>12.2</w:t>
      </w:r>
      <w:r>
        <w:rPr>
          <w:rFonts w:ascii="宋体" w:eastAsia="宋体" w:hAnsi="宋体"/>
          <w:sz w:val="21"/>
        </w:rPr>
        <w:t>米。基岩岛，西南宽东北窄，四周岩壁陡峭，中部突起。海岛岩缝中有少量土壤，生长草本植物。</w:t>
      </w:r>
      <w:r>
        <w:rPr>
          <w:rFonts w:ascii="Times New Roman" w:hAnsi="Times New Roman"/>
          <w:sz w:val="21"/>
        </w:rPr>
        <w:t xml:space="preserve"> </w:t>
      </w:r>
    </w:p>
    <w:p w14:paraId="2360C0A7" w14:textId="77777777" w:rsidR="00600B89" w:rsidRDefault="006B5F12">
      <w:pPr>
        <w:rPr>
          <w:lang w:eastAsia="zh-CN"/>
        </w:rPr>
      </w:pPr>
      <w:r>
        <w:rPr>
          <w:rFonts w:ascii="宋体" w:eastAsia="宋体" w:hAnsi="宋体"/>
          <w:b/>
          <w:sz w:val="24"/>
          <w:lang w:eastAsia="zh-CN"/>
        </w:rPr>
        <w:t>卧羊石岛（</w:t>
      </w:r>
      <w:r>
        <w:rPr>
          <w:rFonts w:ascii="Times New Roman" w:hAnsi="Times New Roman"/>
          <w:b/>
          <w:sz w:val="24"/>
          <w:lang w:eastAsia="zh-CN"/>
        </w:rPr>
        <w:t>Wòyángshí Dǎo</w:t>
      </w:r>
      <w:r>
        <w:rPr>
          <w:rFonts w:ascii="宋体" w:eastAsia="宋体" w:hAnsi="宋体"/>
          <w:b/>
          <w:sz w:val="24"/>
          <w:lang w:eastAsia="zh-CN"/>
        </w:rPr>
        <w:t>）</w:t>
      </w:r>
      <w:r>
        <w:rPr>
          <w:rFonts w:ascii="Times New Roman" w:hAnsi="Times New Roman"/>
          <w:b/>
          <w:sz w:val="24"/>
          <w:lang w:eastAsia="zh-CN"/>
        </w:rPr>
        <w:t xml:space="preserve"> </w:t>
      </w:r>
    </w:p>
    <w:p w14:paraId="51CB9CE9" w14:textId="77777777" w:rsidR="00600B89" w:rsidRDefault="006B5F12">
      <w:r>
        <w:rPr>
          <w:rFonts w:ascii="宋体" w:eastAsia="宋体" w:hAnsi="宋体"/>
          <w:sz w:val="21"/>
        </w:rPr>
        <w:t>北纬</w:t>
      </w:r>
      <w:r>
        <w:rPr>
          <w:rFonts w:ascii="Times New Roman" w:hAnsi="Times New Roman"/>
          <w:sz w:val="21"/>
        </w:rPr>
        <w:t>40°41.0′</w:t>
      </w:r>
      <w:r>
        <w:rPr>
          <w:rFonts w:ascii="宋体" w:eastAsia="宋体" w:hAnsi="宋体"/>
          <w:sz w:val="21"/>
        </w:rPr>
        <w:t>，东经</w:t>
      </w:r>
      <w:r>
        <w:rPr>
          <w:rFonts w:ascii="Times New Roman" w:hAnsi="Times New Roman"/>
          <w:sz w:val="21"/>
        </w:rPr>
        <w:t>120°52.1′</w:t>
      </w:r>
      <w:r>
        <w:rPr>
          <w:rFonts w:ascii="宋体" w:eastAsia="宋体" w:hAnsi="宋体"/>
          <w:sz w:val="21"/>
        </w:rPr>
        <w:t>。位于渤海葫芦岛市北港镇海域，距大陆最近点</w:t>
      </w:r>
      <w:r>
        <w:rPr>
          <w:rFonts w:ascii="Times New Roman" w:hAnsi="Times New Roman"/>
          <w:sz w:val="21"/>
        </w:rPr>
        <w:t>30</w:t>
      </w:r>
      <w:r>
        <w:rPr>
          <w:rFonts w:ascii="宋体" w:eastAsia="宋体" w:hAnsi="宋体"/>
          <w:sz w:val="21"/>
        </w:rPr>
        <w:t>米。因岛体形似卧羊而得名。岸线长度</w:t>
      </w:r>
      <w:r>
        <w:rPr>
          <w:rFonts w:ascii="Times New Roman" w:hAnsi="Times New Roman"/>
          <w:sz w:val="21"/>
        </w:rPr>
        <w:t>13</w:t>
      </w:r>
      <w:r>
        <w:rPr>
          <w:rFonts w:ascii="宋体" w:eastAsia="宋体" w:hAnsi="宋体"/>
          <w:sz w:val="21"/>
        </w:rPr>
        <w:t>米，面积</w:t>
      </w:r>
      <w:r>
        <w:rPr>
          <w:rFonts w:ascii="Times New Roman" w:hAnsi="Times New Roman"/>
          <w:sz w:val="21"/>
        </w:rPr>
        <w:t>13</w:t>
      </w:r>
      <w:r>
        <w:rPr>
          <w:rFonts w:ascii="宋体" w:eastAsia="宋体" w:hAnsi="宋体"/>
          <w:sz w:val="21"/>
        </w:rPr>
        <w:t>平方米，最高点高程</w:t>
      </w:r>
      <w:r>
        <w:rPr>
          <w:rFonts w:ascii="Times New Roman" w:hAnsi="Times New Roman"/>
          <w:sz w:val="21"/>
        </w:rPr>
        <w:t>5.5</w:t>
      </w:r>
      <w:r>
        <w:rPr>
          <w:rFonts w:ascii="宋体" w:eastAsia="宋体" w:hAnsi="宋体"/>
          <w:sz w:val="21"/>
        </w:rPr>
        <w:t>米。基岩岛，低潮时由裸露的岩礁和砾石滩与大陆连接，无土壤和植被。</w:t>
      </w:r>
      <w:r>
        <w:rPr>
          <w:rFonts w:ascii="Times New Roman" w:hAnsi="Times New Roman"/>
          <w:sz w:val="21"/>
        </w:rPr>
        <w:t xml:space="preserve"> </w:t>
      </w:r>
    </w:p>
    <w:p w14:paraId="0B4F731C" w14:textId="77777777" w:rsidR="00600B89" w:rsidRDefault="006B5F12">
      <w:pPr>
        <w:rPr>
          <w:lang w:eastAsia="zh-CN"/>
        </w:rPr>
      </w:pPr>
      <w:r>
        <w:rPr>
          <w:rFonts w:ascii="宋体" w:eastAsia="宋体" w:hAnsi="宋体"/>
          <w:b/>
          <w:sz w:val="24"/>
          <w:lang w:eastAsia="zh-CN"/>
        </w:rPr>
        <w:t>羊羔岛（</w:t>
      </w:r>
      <w:r>
        <w:rPr>
          <w:rFonts w:ascii="Times New Roman" w:hAnsi="Times New Roman"/>
          <w:b/>
          <w:sz w:val="24"/>
          <w:lang w:eastAsia="zh-CN"/>
        </w:rPr>
        <w:t>Yánggāo Dǎo</w:t>
      </w:r>
      <w:r>
        <w:rPr>
          <w:rFonts w:ascii="宋体" w:eastAsia="宋体" w:hAnsi="宋体"/>
          <w:b/>
          <w:sz w:val="24"/>
          <w:lang w:eastAsia="zh-CN"/>
        </w:rPr>
        <w:t>）</w:t>
      </w:r>
      <w:r>
        <w:rPr>
          <w:rFonts w:ascii="Times New Roman" w:hAnsi="Times New Roman"/>
          <w:b/>
          <w:sz w:val="24"/>
          <w:lang w:eastAsia="zh-CN"/>
        </w:rPr>
        <w:t xml:space="preserve"> </w:t>
      </w:r>
    </w:p>
    <w:p w14:paraId="01FFB232" w14:textId="77777777" w:rsidR="00600B89" w:rsidRDefault="006B5F12">
      <w:r>
        <w:rPr>
          <w:rFonts w:ascii="宋体" w:eastAsia="宋体" w:hAnsi="宋体"/>
          <w:sz w:val="21"/>
          <w:lang w:eastAsia="zh-CN"/>
        </w:rPr>
        <w:t>北纬</w:t>
      </w:r>
      <w:r>
        <w:rPr>
          <w:rFonts w:ascii="Times New Roman" w:hAnsi="Times New Roman"/>
          <w:sz w:val="21"/>
          <w:lang w:eastAsia="zh-CN"/>
        </w:rPr>
        <w:t>40°40.9′</w:t>
      </w:r>
      <w:r>
        <w:rPr>
          <w:rFonts w:ascii="宋体" w:eastAsia="宋体" w:hAnsi="宋体"/>
          <w:sz w:val="21"/>
          <w:lang w:eastAsia="zh-CN"/>
        </w:rPr>
        <w:t>，东经</w:t>
      </w:r>
      <w:r>
        <w:rPr>
          <w:rFonts w:ascii="Times New Roman" w:hAnsi="Times New Roman"/>
          <w:sz w:val="21"/>
          <w:lang w:eastAsia="zh-CN"/>
        </w:rPr>
        <w:t>120°52.1′</w:t>
      </w:r>
      <w:r>
        <w:rPr>
          <w:rFonts w:ascii="宋体" w:eastAsia="宋体" w:hAnsi="宋体"/>
          <w:sz w:val="21"/>
          <w:lang w:eastAsia="zh-CN"/>
        </w:rPr>
        <w:t>。位于渤海葫芦岛市北港镇海域，距大陆最近点</w:t>
      </w:r>
      <w:r>
        <w:rPr>
          <w:rFonts w:ascii="Times New Roman" w:hAnsi="Times New Roman"/>
          <w:sz w:val="21"/>
          <w:lang w:eastAsia="zh-CN"/>
        </w:rPr>
        <w:t>60</w:t>
      </w:r>
      <w:r>
        <w:rPr>
          <w:rFonts w:ascii="宋体" w:eastAsia="宋体" w:hAnsi="宋体"/>
          <w:sz w:val="21"/>
          <w:lang w:eastAsia="zh-CN"/>
        </w:rPr>
        <w:t>米。</w:t>
      </w:r>
      <w:r>
        <w:rPr>
          <w:rFonts w:ascii="宋体" w:eastAsia="宋体" w:hAnsi="宋体"/>
          <w:sz w:val="21"/>
        </w:rPr>
        <w:t>因岛体似羊羔而得名。岸线长度</w:t>
      </w:r>
      <w:r>
        <w:rPr>
          <w:rFonts w:ascii="Times New Roman" w:hAnsi="Times New Roman"/>
          <w:sz w:val="21"/>
        </w:rPr>
        <w:t>21</w:t>
      </w:r>
      <w:r>
        <w:rPr>
          <w:rFonts w:ascii="宋体" w:eastAsia="宋体" w:hAnsi="宋体"/>
          <w:sz w:val="21"/>
        </w:rPr>
        <w:t>米，面积</w:t>
      </w:r>
      <w:r>
        <w:rPr>
          <w:rFonts w:ascii="Times New Roman" w:hAnsi="Times New Roman"/>
          <w:sz w:val="21"/>
        </w:rPr>
        <w:t>31</w:t>
      </w:r>
      <w:r>
        <w:rPr>
          <w:rFonts w:ascii="宋体" w:eastAsia="宋体" w:hAnsi="宋体"/>
          <w:sz w:val="21"/>
        </w:rPr>
        <w:t>平方米，最高点高程</w:t>
      </w:r>
      <w:r>
        <w:rPr>
          <w:rFonts w:ascii="Times New Roman" w:hAnsi="Times New Roman"/>
          <w:sz w:val="21"/>
        </w:rPr>
        <w:t>6</w:t>
      </w:r>
      <w:r>
        <w:rPr>
          <w:rFonts w:ascii="宋体" w:eastAsia="宋体" w:hAnsi="宋体"/>
          <w:sz w:val="21"/>
        </w:rPr>
        <w:t>米。基岩岛，低潮时由裸露的岩礁和沙砾滩与大陆连接，无土壤和植被。</w:t>
      </w:r>
      <w:r>
        <w:rPr>
          <w:rFonts w:ascii="Times New Roman" w:hAnsi="Times New Roman"/>
          <w:sz w:val="21"/>
        </w:rPr>
        <w:t xml:space="preserve"> </w:t>
      </w:r>
    </w:p>
    <w:p w14:paraId="4963E468" w14:textId="77777777" w:rsidR="00600B89" w:rsidRDefault="006B5F12">
      <w:pPr>
        <w:rPr>
          <w:lang w:eastAsia="zh-CN"/>
        </w:rPr>
      </w:pPr>
      <w:r>
        <w:rPr>
          <w:rFonts w:ascii="宋体" w:eastAsia="宋体" w:hAnsi="宋体"/>
          <w:b/>
          <w:sz w:val="24"/>
          <w:lang w:eastAsia="zh-CN"/>
        </w:rPr>
        <w:lastRenderedPageBreak/>
        <w:t>北石岛（</w:t>
      </w:r>
      <w:r>
        <w:rPr>
          <w:rFonts w:ascii="Times New Roman" w:hAnsi="Times New Roman"/>
          <w:b/>
          <w:sz w:val="24"/>
          <w:lang w:eastAsia="zh-CN"/>
        </w:rPr>
        <w:t>Béishí Dǎo</w:t>
      </w:r>
      <w:r>
        <w:rPr>
          <w:rFonts w:ascii="宋体" w:eastAsia="宋体" w:hAnsi="宋体"/>
          <w:b/>
          <w:sz w:val="24"/>
          <w:lang w:eastAsia="zh-CN"/>
        </w:rPr>
        <w:t>）</w:t>
      </w:r>
      <w:r>
        <w:rPr>
          <w:rFonts w:ascii="Times New Roman" w:hAnsi="Times New Roman"/>
          <w:b/>
          <w:sz w:val="24"/>
          <w:lang w:eastAsia="zh-CN"/>
        </w:rPr>
        <w:t xml:space="preserve"> </w:t>
      </w:r>
    </w:p>
    <w:p w14:paraId="183E4520" w14:textId="77777777" w:rsidR="00600B89" w:rsidRDefault="006B5F12">
      <w:r>
        <w:rPr>
          <w:rFonts w:ascii="宋体" w:eastAsia="宋体" w:hAnsi="宋体"/>
          <w:sz w:val="21"/>
        </w:rPr>
        <w:t>北纬</w:t>
      </w:r>
      <w:r>
        <w:rPr>
          <w:rFonts w:ascii="Times New Roman" w:hAnsi="Times New Roman"/>
          <w:sz w:val="21"/>
        </w:rPr>
        <w:t>40°40.9′</w:t>
      </w:r>
      <w:r>
        <w:rPr>
          <w:rFonts w:ascii="宋体" w:eastAsia="宋体" w:hAnsi="宋体"/>
          <w:sz w:val="21"/>
        </w:rPr>
        <w:t>，东经</w:t>
      </w:r>
      <w:r>
        <w:rPr>
          <w:rFonts w:ascii="Times New Roman" w:hAnsi="Times New Roman"/>
          <w:sz w:val="21"/>
        </w:rPr>
        <w:t>120°52.1′</w:t>
      </w:r>
      <w:r>
        <w:rPr>
          <w:rFonts w:ascii="宋体" w:eastAsia="宋体" w:hAnsi="宋体"/>
          <w:sz w:val="21"/>
        </w:rPr>
        <w:t>。位于渤海葫芦岛市北港镇海域，距大陆最近点</w:t>
      </w:r>
      <w:r>
        <w:rPr>
          <w:rFonts w:ascii="Times New Roman" w:hAnsi="Times New Roman"/>
          <w:sz w:val="21"/>
        </w:rPr>
        <w:t>60</w:t>
      </w:r>
      <w:r>
        <w:rPr>
          <w:rFonts w:ascii="宋体" w:eastAsia="宋体" w:hAnsi="宋体"/>
          <w:sz w:val="21"/>
        </w:rPr>
        <w:t>米。该岛根据北方方位而得名。岛体呈南北走向，岸线长度</w:t>
      </w:r>
      <w:r>
        <w:rPr>
          <w:rFonts w:ascii="Times New Roman" w:hAnsi="Times New Roman"/>
          <w:sz w:val="21"/>
        </w:rPr>
        <w:t>98</w:t>
      </w:r>
      <w:r>
        <w:rPr>
          <w:rFonts w:ascii="宋体" w:eastAsia="宋体" w:hAnsi="宋体"/>
          <w:sz w:val="21"/>
        </w:rPr>
        <w:t>米，面积</w:t>
      </w:r>
      <w:r>
        <w:rPr>
          <w:rFonts w:ascii="Times New Roman" w:hAnsi="Times New Roman"/>
          <w:sz w:val="21"/>
        </w:rPr>
        <w:t>665</w:t>
      </w:r>
      <w:r>
        <w:rPr>
          <w:rFonts w:ascii="宋体" w:eastAsia="宋体" w:hAnsi="宋体"/>
          <w:sz w:val="21"/>
        </w:rPr>
        <w:t>平方米，最高点高程</w:t>
      </w:r>
      <w:r>
        <w:rPr>
          <w:rFonts w:ascii="Times New Roman" w:hAnsi="Times New Roman"/>
          <w:sz w:val="21"/>
        </w:rPr>
        <w:t>9.8</w:t>
      </w:r>
      <w:r>
        <w:rPr>
          <w:rFonts w:ascii="宋体" w:eastAsia="宋体" w:hAnsi="宋体"/>
          <w:sz w:val="21"/>
        </w:rPr>
        <w:t>米。基岩岛，四周岩壁陡峭，顶部较为平坦，低潮时周边海域有裸露的沙砾滩与南石岛连接。土壤层较薄，生长灌木及草本植物，乔木较少。</w:t>
      </w:r>
      <w:r>
        <w:rPr>
          <w:rFonts w:ascii="Times New Roman" w:hAnsi="Times New Roman"/>
          <w:sz w:val="21"/>
        </w:rPr>
        <w:t xml:space="preserve"> </w:t>
      </w:r>
    </w:p>
    <w:p w14:paraId="27EE90DA" w14:textId="77777777" w:rsidR="00600B89" w:rsidRDefault="006B5F12">
      <w:pPr>
        <w:rPr>
          <w:lang w:eastAsia="zh-CN"/>
        </w:rPr>
      </w:pPr>
      <w:r>
        <w:rPr>
          <w:rFonts w:ascii="宋体" w:eastAsia="宋体" w:hAnsi="宋体"/>
          <w:b/>
          <w:sz w:val="24"/>
          <w:lang w:eastAsia="zh-CN"/>
        </w:rPr>
        <w:t>南石岛（</w:t>
      </w:r>
      <w:r>
        <w:rPr>
          <w:rFonts w:ascii="Times New Roman" w:hAnsi="Times New Roman"/>
          <w:b/>
          <w:sz w:val="24"/>
          <w:lang w:eastAsia="zh-CN"/>
        </w:rPr>
        <w:t>Nánshí Dǎo</w:t>
      </w:r>
      <w:r>
        <w:rPr>
          <w:rFonts w:ascii="宋体" w:eastAsia="宋体" w:hAnsi="宋体"/>
          <w:b/>
          <w:sz w:val="24"/>
          <w:lang w:eastAsia="zh-CN"/>
        </w:rPr>
        <w:t>）</w:t>
      </w:r>
      <w:r>
        <w:rPr>
          <w:rFonts w:ascii="Times New Roman" w:hAnsi="Times New Roman"/>
          <w:b/>
          <w:sz w:val="24"/>
          <w:lang w:eastAsia="zh-CN"/>
        </w:rPr>
        <w:t xml:space="preserve"> </w:t>
      </w:r>
    </w:p>
    <w:p w14:paraId="0637C5D4" w14:textId="77777777" w:rsidR="00600B89" w:rsidRDefault="006B5F12">
      <w:r>
        <w:rPr>
          <w:rFonts w:ascii="宋体" w:eastAsia="宋体" w:hAnsi="宋体"/>
          <w:sz w:val="21"/>
        </w:rPr>
        <w:t>北纬</w:t>
      </w:r>
      <w:r>
        <w:rPr>
          <w:rFonts w:ascii="Times New Roman" w:hAnsi="Times New Roman"/>
          <w:sz w:val="21"/>
        </w:rPr>
        <w:t>40°40.9′</w:t>
      </w:r>
      <w:r>
        <w:rPr>
          <w:rFonts w:ascii="宋体" w:eastAsia="宋体" w:hAnsi="宋体"/>
          <w:sz w:val="21"/>
        </w:rPr>
        <w:t>，东经</w:t>
      </w:r>
      <w:r>
        <w:rPr>
          <w:rFonts w:ascii="Times New Roman" w:hAnsi="Times New Roman"/>
          <w:sz w:val="21"/>
        </w:rPr>
        <w:t>120°52.1′</w:t>
      </w:r>
      <w:r>
        <w:rPr>
          <w:rFonts w:ascii="宋体" w:eastAsia="宋体" w:hAnsi="宋体"/>
          <w:sz w:val="21"/>
        </w:rPr>
        <w:t>。位于渤海葫芦岛市北港镇海域，距大陆最近点</w:t>
      </w:r>
      <w:r>
        <w:rPr>
          <w:rFonts w:ascii="Times New Roman" w:hAnsi="Times New Roman"/>
          <w:sz w:val="21"/>
        </w:rPr>
        <w:t>70</w:t>
      </w:r>
      <w:r>
        <w:rPr>
          <w:rFonts w:ascii="宋体" w:eastAsia="宋体" w:hAnsi="宋体"/>
          <w:sz w:val="21"/>
        </w:rPr>
        <w:t>米。该岛与北石岛相对而得名。岛体呈东北</w:t>
      </w:r>
      <w:r>
        <w:rPr>
          <w:rFonts w:ascii="Times New Roman" w:hAnsi="Times New Roman"/>
          <w:sz w:val="21"/>
        </w:rPr>
        <w:t>—</w:t>
      </w:r>
      <w:r>
        <w:rPr>
          <w:rFonts w:ascii="宋体" w:eastAsia="宋体" w:hAnsi="宋体"/>
          <w:sz w:val="21"/>
        </w:rPr>
        <w:t>西南走向，岸线长度</w:t>
      </w:r>
      <w:r>
        <w:rPr>
          <w:rFonts w:ascii="Times New Roman" w:hAnsi="Times New Roman"/>
          <w:sz w:val="21"/>
        </w:rPr>
        <w:t>84</w:t>
      </w:r>
      <w:r>
        <w:rPr>
          <w:rFonts w:ascii="宋体" w:eastAsia="宋体" w:hAnsi="宋体"/>
          <w:sz w:val="21"/>
        </w:rPr>
        <w:t>米，面积</w:t>
      </w:r>
      <w:r>
        <w:rPr>
          <w:rFonts w:ascii="Times New Roman" w:hAnsi="Times New Roman"/>
          <w:sz w:val="21"/>
        </w:rPr>
        <w:t>469</w:t>
      </w:r>
      <w:r>
        <w:rPr>
          <w:rFonts w:ascii="宋体" w:eastAsia="宋体" w:hAnsi="宋体"/>
          <w:sz w:val="21"/>
        </w:rPr>
        <w:t>平方米，最高点高程</w:t>
      </w:r>
      <w:r>
        <w:rPr>
          <w:rFonts w:ascii="Times New Roman" w:hAnsi="Times New Roman"/>
          <w:sz w:val="21"/>
        </w:rPr>
        <w:t>14.6</w:t>
      </w:r>
      <w:r>
        <w:rPr>
          <w:rFonts w:ascii="宋体" w:eastAsia="宋体" w:hAnsi="宋体"/>
          <w:sz w:val="21"/>
        </w:rPr>
        <w:t>米。基岩岛，四周岩壁陡峭，顶部较为平坦，低潮时周边海域有裸露的沙砾滩与北石岛连接。无土壤和植被。</w:t>
      </w:r>
      <w:r>
        <w:rPr>
          <w:rFonts w:ascii="Times New Roman" w:hAnsi="Times New Roman"/>
          <w:sz w:val="21"/>
        </w:rPr>
        <w:t xml:space="preserve"> </w:t>
      </w:r>
    </w:p>
    <w:p w14:paraId="24AD0632" w14:textId="77777777" w:rsidR="00600B89" w:rsidRDefault="006B5F12">
      <w:pPr>
        <w:rPr>
          <w:lang w:eastAsia="zh-CN"/>
        </w:rPr>
      </w:pPr>
      <w:r>
        <w:rPr>
          <w:rFonts w:ascii="宋体" w:eastAsia="宋体" w:hAnsi="宋体"/>
          <w:b/>
          <w:sz w:val="24"/>
          <w:lang w:eastAsia="zh-CN"/>
        </w:rPr>
        <w:t>石门（</w:t>
      </w:r>
      <w:r>
        <w:rPr>
          <w:rFonts w:ascii="Times New Roman" w:hAnsi="Times New Roman"/>
          <w:b/>
          <w:sz w:val="24"/>
          <w:lang w:eastAsia="zh-CN"/>
        </w:rPr>
        <w:t>Shímén</w:t>
      </w:r>
      <w:r>
        <w:rPr>
          <w:rFonts w:ascii="宋体" w:eastAsia="宋体" w:hAnsi="宋体"/>
          <w:b/>
          <w:sz w:val="24"/>
          <w:lang w:eastAsia="zh-CN"/>
        </w:rPr>
        <w:t>）</w:t>
      </w:r>
      <w:r>
        <w:rPr>
          <w:rFonts w:ascii="Times New Roman" w:hAnsi="Times New Roman"/>
          <w:b/>
          <w:sz w:val="24"/>
          <w:lang w:eastAsia="zh-CN"/>
        </w:rPr>
        <w:t xml:space="preserve"> </w:t>
      </w:r>
    </w:p>
    <w:p w14:paraId="1CD37E23" w14:textId="77777777" w:rsidR="00600B89" w:rsidRDefault="006B5F12">
      <w:r>
        <w:rPr>
          <w:rFonts w:ascii="宋体" w:eastAsia="宋体" w:hAnsi="宋体"/>
          <w:sz w:val="21"/>
        </w:rPr>
        <w:t>北纬</w:t>
      </w:r>
      <w:r>
        <w:rPr>
          <w:rFonts w:ascii="Times New Roman" w:hAnsi="Times New Roman"/>
          <w:sz w:val="21"/>
        </w:rPr>
        <w:t>40°40.8′</w:t>
      </w:r>
      <w:r>
        <w:rPr>
          <w:rFonts w:ascii="宋体" w:eastAsia="宋体" w:hAnsi="宋体"/>
          <w:sz w:val="21"/>
        </w:rPr>
        <w:t>，东经</w:t>
      </w:r>
      <w:r>
        <w:rPr>
          <w:rFonts w:ascii="Times New Roman" w:hAnsi="Times New Roman"/>
          <w:sz w:val="21"/>
        </w:rPr>
        <w:t>120°52.2′</w:t>
      </w:r>
      <w:r>
        <w:rPr>
          <w:rFonts w:ascii="宋体" w:eastAsia="宋体" w:hAnsi="宋体"/>
          <w:sz w:val="21"/>
        </w:rPr>
        <w:t>。位于渤海葫芦岛市北港镇海域，距大陆最近点</w:t>
      </w:r>
      <w:r>
        <w:rPr>
          <w:rFonts w:ascii="Times New Roman" w:hAnsi="Times New Roman"/>
          <w:sz w:val="21"/>
        </w:rPr>
        <w:t>60</w:t>
      </w:r>
      <w:r>
        <w:rPr>
          <w:rFonts w:ascii="宋体" w:eastAsia="宋体" w:hAnsi="宋体"/>
          <w:sz w:val="21"/>
        </w:rPr>
        <w:t>米。从海中望去，该岛好似一座拱门，故名。岛体呈东北</w:t>
      </w:r>
      <w:r>
        <w:rPr>
          <w:rFonts w:ascii="Times New Roman" w:hAnsi="Times New Roman"/>
          <w:sz w:val="21"/>
        </w:rPr>
        <w:t>—</w:t>
      </w:r>
      <w:r>
        <w:rPr>
          <w:rFonts w:ascii="宋体" w:eastAsia="宋体" w:hAnsi="宋体"/>
          <w:sz w:val="21"/>
        </w:rPr>
        <w:t>西南走向，岸线长度</w:t>
      </w:r>
      <w:r>
        <w:rPr>
          <w:rFonts w:ascii="Times New Roman" w:hAnsi="Times New Roman"/>
          <w:sz w:val="21"/>
        </w:rPr>
        <w:t>140</w:t>
      </w:r>
      <w:r>
        <w:rPr>
          <w:rFonts w:ascii="宋体" w:eastAsia="宋体" w:hAnsi="宋体"/>
          <w:sz w:val="21"/>
        </w:rPr>
        <w:t>米，面积</w:t>
      </w:r>
      <w:r>
        <w:rPr>
          <w:rFonts w:ascii="Times New Roman" w:hAnsi="Times New Roman"/>
          <w:sz w:val="21"/>
        </w:rPr>
        <w:t>1075</w:t>
      </w:r>
      <w:r>
        <w:rPr>
          <w:rFonts w:ascii="宋体" w:eastAsia="宋体" w:hAnsi="宋体"/>
          <w:sz w:val="21"/>
        </w:rPr>
        <w:t>平方米，最高点高程</w:t>
      </w:r>
      <w:r>
        <w:rPr>
          <w:rFonts w:ascii="Times New Roman" w:hAnsi="Times New Roman"/>
          <w:sz w:val="21"/>
        </w:rPr>
        <w:t>11.2</w:t>
      </w:r>
      <w:r>
        <w:rPr>
          <w:rFonts w:ascii="宋体" w:eastAsia="宋体" w:hAnsi="宋体"/>
          <w:sz w:val="21"/>
        </w:rPr>
        <w:t>米。基岩岛，四周岩壁陡峭，顶部稍平坦。岛体呈扇形状，西南较宽东北稍窄，中间有穿透岛体的海蚀洞，形似石门。低潮时周边海域有裸露的岩礁和沙砾滩，北侧与大陆连接。土壤层稀薄，生长灌木及草本植物。</w:t>
      </w:r>
      <w:r>
        <w:rPr>
          <w:rFonts w:ascii="Times New Roman" w:hAnsi="Times New Roman"/>
          <w:sz w:val="21"/>
        </w:rPr>
        <w:t xml:space="preserve"> </w:t>
      </w:r>
    </w:p>
    <w:p w14:paraId="789AD39C" w14:textId="77777777" w:rsidR="00600B89" w:rsidRDefault="006B5F12">
      <w:r>
        <w:rPr>
          <w:rFonts w:ascii="宋体" w:eastAsia="宋体" w:hAnsi="宋体"/>
          <w:b/>
          <w:sz w:val="24"/>
        </w:rPr>
        <w:t>大石山礁（</w:t>
      </w:r>
      <w:r>
        <w:rPr>
          <w:rFonts w:ascii="Times New Roman" w:hAnsi="Times New Roman"/>
          <w:b/>
          <w:sz w:val="24"/>
        </w:rPr>
        <w:t>Dàshíshān Jiāo</w:t>
      </w:r>
      <w:r>
        <w:rPr>
          <w:rFonts w:ascii="宋体" w:eastAsia="宋体" w:hAnsi="宋体"/>
          <w:b/>
          <w:sz w:val="24"/>
        </w:rPr>
        <w:t>）</w:t>
      </w:r>
      <w:r>
        <w:rPr>
          <w:rFonts w:ascii="Times New Roman" w:hAnsi="Times New Roman"/>
          <w:b/>
          <w:sz w:val="24"/>
        </w:rPr>
        <w:t xml:space="preserve"> </w:t>
      </w:r>
    </w:p>
    <w:p w14:paraId="66B51223" w14:textId="77777777" w:rsidR="00600B89" w:rsidRDefault="006B5F12">
      <w:r>
        <w:rPr>
          <w:rFonts w:ascii="宋体" w:eastAsia="宋体" w:hAnsi="宋体"/>
          <w:sz w:val="21"/>
        </w:rPr>
        <w:t>北纬</w:t>
      </w:r>
      <w:r>
        <w:rPr>
          <w:rFonts w:ascii="Times New Roman" w:hAnsi="Times New Roman"/>
          <w:sz w:val="21"/>
        </w:rPr>
        <w:t>40°10.8′</w:t>
      </w:r>
      <w:r>
        <w:rPr>
          <w:rFonts w:ascii="宋体" w:eastAsia="宋体" w:hAnsi="宋体"/>
          <w:sz w:val="21"/>
        </w:rPr>
        <w:t>，东经</w:t>
      </w:r>
      <w:r>
        <w:rPr>
          <w:rFonts w:ascii="Times New Roman" w:hAnsi="Times New Roman"/>
          <w:sz w:val="21"/>
        </w:rPr>
        <w:t>120°20.3′</w:t>
      </w:r>
      <w:r>
        <w:rPr>
          <w:rFonts w:ascii="宋体" w:eastAsia="宋体" w:hAnsi="宋体"/>
          <w:sz w:val="21"/>
        </w:rPr>
        <w:t>。位于渤海葫芦岛市绥中县荒地镇海域，距大陆最近点</w:t>
      </w:r>
      <w:r>
        <w:rPr>
          <w:rFonts w:ascii="Times New Roman" w:hAnsi="Times New Roman"/>
          <w:sz w:val="21"/>
        </w:rPr>
        <w:t>900</w:t>
      </w:r>
      <w:r>
        <w:rPr>
          <w:rFonts w:ascii="宋体" w:eastAsia="宋体" w:hAnsi="宋体"/>
          <w:sz w:val="21"/>
        </w:rPr>
        <w:t>米。该处礁石连片如山，又大于小石山礁，故名。《辽宁省海域地名录》（</w:t>
      </w:r>
      <w:r>
        <w:rPr>
          <w:rFonts w:ascii="Times New Roman" w:hAnsi="Times New Roman"/>
          <w:sz w:val="21"/>
        </w:rPr>
        <w:t>1987</w:t>
      </w:r>
      <w:r>
        <w:rPr>
          <w:rFonts w:ascii="宋体" w:eastAsia="宋体" w:hAnsi="宋体"/>
          <w:sz w:val="21"/>
        </w:rPr>
        <w:t>）、《中国海域地名志》（</w:t>
      </w:r>
      <w:r>
        <w:rPr>
          <w:rFonts w:ascii="Times New Roman" w:hAnsi="Times New Roman"/>
          <w:sz w:val="21"/>
        </w:rPr>
        <w:t>1989</w:t>
      </w:r>
      <w:r>
        <w:rPr>
          <w:rFonts w:ascii="宋体" w:eastAsia="宋体" w:hAnsi="宋体"/>
          <w:sz w:val="21"/>
        </w:rPr>
        <w:t>）和《中国海域地名图集》（</w:t>
      </w:r>
      <w:r>
        <w:rPr>
          <w:rFonts w:ascii="Times New Roman" w:hAnsi="Times New Roman"/>
          <w:sz w:val="21"/>
        </w:rPr>
        <w:t>1991</w:t>
      </w:r>
      <w:r>
        <w:rPr>
          <w:rFonts w:ascii="宋体" w:eastAsia="宋体" w:hAnsi="宋体"/>
          <w:sz w:val="21"/>
        </w:rPr>
        <w:t>）均记载为大石山礁。由多个礁体组成，集聚性分布，近东西走向，岸线长度</w:t>
      </w:r>
      <w:r>
        <w:rPr>
          <w:rFonts w:ascii="Times New Roman" w:hAnsi="Times New Roman"/>
          <w:sz w:val="21"/>
        </w:rPr>
        <w:t>80</w:t>
      </w:r>
      <w:r>
        <w:rPr>
          <w:rFonts w:ascii="宋体" w:eastAsia="宋体" w:hAnsi="宋体"/>
          <w:sz w:val="21"/>
        </w:rPr>
        <w:t>米，面积</w:t>
      </w:r>
      <w:r>
        <w:rPr>
          <w:rFonts w:ascii="Times New Roman" w:hAnsi="Times New Roman"/>
          <w:sz w:val="21"/>
        </w:rPr>
        <w:t>455</w:t>
      </w:r>
      <w:r>
        <w:rPr>
          <w:rFonts w:ascii="宋体" w:eastAsia="宋体" w:hAnsi="宋体"/>
          <w:sz w:val="21"/>
        </w:rPr>
        <w:t>平方米，最高点高程</w:t>
      </w:r>
      <w:r>
        <w:rPr>
          <w:rFonts w:ascii="Times New Roman" w:hAnsi="Times New Roman"/>
          <w:sz w:val="21"/>
        </w:rPr>
        <w:t>7</w:t>
      </w:r>
      <w:r>
        <w:rPr>
          <w:rFonts w:ascii="宋体" w:eastAsia="宋体" w:hAnsi="宋体"/>
          <w:sz w:val="21"/>
        </w:rPr>
        <w:t>米。基岩岛，由花岗岩构成。中部礁盘突起，礁盘间有沙砾滩分布，低潮时周边海域有裸露的岩礁和沙砾滩连接各礁体。无土壤和植被。岛上残留人工石条。</w:t>
      </w:r>
      <w:r>
        <w:rPr>
          <w:rFonts w:ascii="Times New Roman" w:hAnsi="Times New Roman"/>
          <w:sz w:val="21"/>
        </w:rPr>
        <w:t xml:space="preserve"> </w:t>
      </w:r>
    </w:p>
    <w:p w14:paraId="4B85BC54" w14:textId="77777777" w:rsidR="00600B89" w:rsidRDefault="006B5F12">
      <w:pPr>
        <w:rPr>
          <w:lang w:eastAsia="zh-CN"/>
        </w:rPr>
      </w:pPr>
      <w:r>
        <w:rPr>
          <w:rFonts w:ascii="宋体" w:eastAsia="宋体" w:hAnsi="宋体"/>
          <w:b/>
          <w:sz w:val="24"/>
          <w:lang w:eastAsia="zh-CN"/>
        </w:rPr>
        <w:t>东石礁（</w:t>
      </w:r>
      <w:r>
        <w:rPr>
          <w:rFonts w:ascii="Times New Roman" w:hAnsi="Times New Roman"/>
          <w:b/>
          <w:sz w:val="24"/>
          <w:lang w:eastAsia="zh-CN"/>
        </w:rPr>
        <w:t>Dōngshí Jiāo</w:t>
      </w:r>
      <w:r>
        <w:rPr>
          <w:rFonts w:ascii="宋体" w:eastAsia="宋体" w:hAnsi="宋体"/>
          <w:b/>
          <w:sz w:val="24"/>
          <w:lang w:eastAsia="zh-CN"/>
        </w:rPr>
        <w:t>）</w:t>
      </w:r>
      <w:r>
        <w:rPr>
          <w:rFonts w:ascii="Times New Roman" w:hAnsi="Times New Roman"/>
          <w:b/>
          <w:sz w:val="24"/>
          <w:lang w:eastAsia="zh-CN"/>
        </w:rPr>
        <w:t xml:space="preserve"> </w:t>
      </w:r>
    </w:p>
    <w:p w14:paraId="6496C6C5" w14:textId="77777777" w:rsidR="00600B89" w:rsidRDefault="006B5F12">
      <w:r>
        <w:rPr>
          <w:rFonts w:ascii="宋体" w:eastAsia="宋体" w:hAnsi="宋体"/>
          <w:sz w:val="21"/>
          <w:lang w:eastAsia="zh-CN"/>
        </w:rPr>
        <w:t>北纬</w:t>
      </w:r>
      <w:r>
        <w:rPr>
          <w:rFonts w:ascii="Times New Roman" w:hAnsi="Times New Roman"/>
          <w:sz w:val="21"/>
          <w:lang w:eastAsia="zh-CN"/>
        </w:rPr>
        <w:t>40°05.1′</w:t>
      </w:r>
      <w:r>
        <w:rPr>
          <w:rFonts w:ascii="宋体" w:eastAsia="宋体" w:hAnsi="宋体"/>
          <w:sz w:val="21"/>
          <w:lang w:eastAsia="zh-CN"/>
        </w:rPr>
        <w:t>，东经</w:t>
      </w:r>
      <w:r>
        <w:rPr>
          <w:rFonts w:ascii="Times New Roman" w:hAnsi="Times New Roman"/>
          <w:sz w:val="21"/>
          <w:lang w:eastAsia="zh-CN"/>
        </w:rPr>
        <w:t>120°03.6′</w:t>
      </w:r>
      <w:r>
        <w:rPr>
          <w:rFonts w:ascii="宋体" w:eastAsia="宋体" w:hAnsi="宋体"/>
          <w:sz w:val="21"/>
          <w:lang w:eastAsia="zh-CN"/>
        </w:rPr>
        <w:t>。位于渤海葫芦岛市绥中县高岭镇海域，距大陆最近点</w:t>
      </w:r>
      <w:r>
        <w:rPr>
          <w:rFonts w:ascii="Times New Roman" w:hAnsi="Times New Roman"/>
          <w:sz w:val="21"/>
          <w:lang w:eastAsia="zh-CN"/>
        </w:rPr>
        <w:t>170</w:t>
      </w:r>
      <w:r>
        <w:rPr>
          <w:rFonts w:ascii="宋体" w:eastAsia="宋体" w:hAnsi="宋体"/>
          <w:sz w:val="21"/>
          <w:lang w:eastAsia="zh-CN"/>
        </w:rPr>
        <w:t>米。因两块礁石东西相邻，居东而得名。</w:t>
      </w:r>
      <w:r>
        <w:rPr>
          <w:rFonts w:ascii="宋体" w:eastAsia="宋体" w:hAnsi="宋体"/>
          <w:sz w:val="21"/>
        </w:rPr>
        <w:t>又名小石山。《辽宁省海域地名录》（</w:t>
      </w:r>
      <w:r>
        <w:rPr>
          <w:rFonts w:ascii="Times New Roman" w:hAnsi="Times New Roman"/>
          <w:sz w:val="21"/>
        </w:rPr>
        <w:t>1987</w:t>
      </w:r>
      <w:r>
        <w:rPr>
          <w:rFonts w:ascii="宋体" w:eastAsia="宋体" w:hAnsi="宋体"/>
          <w:sz w:val="21"/>
        </w:rPr>
        <w:t>）、《中国海域地名志》（</w:t>
      </w:r>
      <w:r>
        <w:rPr>
          <w:rFonts w:ascii="Times New Roman" w:hAnsi="Times New Roman"/>
          <w:sz w:val="21"/>
        </w:rPr>
        <w:t>1989</w:t>
      </w:r>
      <w:r>
        <w:rPr>
          <w:rFonts w:ascii="宋体" w:eastAsia="宋体" w:hAnsi="宋体"/>
          <w:sz w:val="21"/>
        </w:rPr>
        <w:t>）和《中国海域地名图集》（</w:t>
      </w:r>
      <w:r>
        <w:rPr>
          <w:rFonts w:ascii="Times New Roman" w:hAnsi="Times New Roman"/>
          <w:sz w:val="21"/>
        </w:rPr>
        <w:t>1991</w:t>
      </w:r>
      <w:r>
        <w:rPr>
          <w:rFonts w:ascii="宋体" w:eastAsia="宋体" w:hAnsi="宋体"/>
          <w:sz w:val="21"/>
        </w:rPr>
        <w:t>）均记载为东石礁。岛体呈东北</w:t>
      </w:r>
      <w:r>
        <w:rPr>
          <w:rFonts w:ascii="Times New Roman" w:hAnsi="Times New Roman"/>
          <w:sz w:val="21"/>
        </w:rPr>
        <w:t>—</w:t>
      </w:r>
      <w:r>
        <w:rPr>
          <w:rFonts w:ascii="宋体" w:eastAsia="宋体" w:hAnsi="宋体"/>
          <w:sz w:val="21"/>
        </w:rPr>
        <w:t>西南走向，岸线长度</w:t>
      </w:r>
      <w:r>
        <w:rPr>
          <w:rFonts w:ascii="Times New Roman" w:hAnsi="Times New Roman"/>
          <w:sz w:val="21"/>
        </w:rPr>
        <w:t>40</w:t>
      </w:r>
      <w:r>
        <w:rPr>
          <w:rFonts w:ascii="宋体" w:eastAsia="宋体" w:hAnsi="宋体"/>
          <w:sz w:val="21"/>
        </w:rPr>
        <w:t>米，面积</w:t>
      </w:r>
      <w:r>
        <w:rPr>
          <w:rFonts w:ascii="Times New Roman" w:hAnsi="Times New Roman"/>
          <w:sz w:val="21"/>
        </w:rPr>
        <w:t>112</w:t>
      </w:r>
      <w:r>
        <w:rPr>
          <w:rFonts w:ascii="宋体" w:eastAsia="宋体" w:hAnsi="宋体"/>
          <w:sz w:val="21"/>
        </w:rPr>
        <w:t>平方米，最高点高程</w:t>
      </w:r>
      <w:r>
        <w:rPr>
          <w:rFonts w:ascii="Times New Roman" w:hAnsi="Times New Roman"/>
          <w:sz w:val="21"/>
        </w:rPr>
        <w:t>4.5</w:t>
      </w:r>
      <w:r>
        <w:rPr>
          <w:rFonts w:ascii="宋体" w:eastAsia="宋体" w:hAnsi="宋体"/>
          <w:sz w:val="21"/>
        </w:rPr>
        <w:t>米。基岩岛，由花岗岩构成，中部礁石兀立，低潮时周边海域岩礁裸露，无土壤和植被。</w:t>
      </w:r>
      <w:r>
        <w:rPr>
          <w:rFonts w:ascii="Times New Roman" w:hAnsi="Times New Roman"/>
          <w:sz w:val="21"/>
        </w:rPr>
        <w:t xml:space="preserve"> </w:t>
      </w:r>
    </w:p>
    <w:p w14:paraId="07544EC2" w14:textId="77777777" w:rsidR="00600B89" w:rsidRDefault="006B5F12">
      <w:r>
        <w:rPr>
          <w:rFonts w:ascii="宋体" w:eastAsia="宋体" w:hAnsi="宋体"/>
          <w:b/>
          <w:sz w:val="24"/>
        </w:rPr>
        <w:t>西石礁（</w:t>
      </w:r>
      <w:r>
        <w:rPr>
          <w:rFonts w:ascii="Times New Roman" w:hAnsi="Times New Roman"/>
          <w:b/>
          <w:sz w:val="24"/>
        </w:rPr>
        <w:t>Xīshí Jiāo</w:t>
      </w:r>
      <w:r>
        <w:rPr>
          <w:rFonts w:ascii="宋体" w:eastAsia="宋体" w:hAnsi="宋体"/>
          <w:b/>
          <w:sz w:val="24"/>
        </w:rPr>
        <w:t>）</w:t>
      </w:r>
      <w:r>
        <w:rPr>
          <w:rFonts w:ascii="Times New Roman" w:hAnsi="Times New Roman"/>
          <w:b/>
          <w:sz w:val="24"/>
        </w:rPr>
        <w:t xml:space="preserve"> </w:t>
      </w:r>
    </w:p>
    <w:p w14:paraId="485E1E20" w14:textId="77777777" w:rsidR="00600B89" w:rsidRDefault="006B5F12">
      <w:r>
        <w:rPr>
          <w:rFonts w:ascii="宋体" w:eastAsia="宋体" w:hAnsi="宋体"/>
          <w:sz w:val="21"/>
        </w:rPr>
        <w:t>北纬</w:t>
      </w:r>
      <w:r>
        <w:rPr>
          <w:rFonts w:ascii="Times New Roman" w:hAnsi="Times New Roman"/>
          <w:sz w:val="21"/>
        </w:rPr>
        <w:t>40°05.0′</w:t>
      </w:r>
      <w:r>
        <w:rPr>
          <w:rFonts w:ascii="宋体" w:eastAsia="宋体" w:hAnsi="宋体"/>
          <w:sz w:val="21"/>
        </w:rPr>
        <w:t>，东经</w:t>
      </w:r>
      <w:r>
        <w:rPr>
          <w:rFonts w:ascii="Times New Roman" w:hAnsi="Times New Roman"/>
          <w:sz w:val="21"/>
        </w:rPr>
        <w:t>120°03.4′</w:t>
      </w:r>
      <w:r>
        <w:rPr>
          <w:rFonts w:ascii="宋体" w:eastAsia="宋体" w:hAnsi="宋体"/>
          <w:sz w:val="21"/>
        </w:rPr>
        <w:t>。位于渤海葫芦岛市绥中县高岭镇海域，距大陆最近点</w:t>
      </w:r>
      <w:r>
        <w:rPr>
          <w:rFonts w:ascii="Times New Roman" w:hAnsi="Times New Roman"/>
          <w:sz w:val="21"/>
        </w:rPr>
        <w:t>130</w:t>
      </w:r>
      <w:r>
        <w:rPr>
          <w:rFonts w:ascii="宋体" w:eastAsia="宋体" w:hAnsi="宋体"/>
          <w:sz w:val="21"/>
        </w:rPr>
        <w:t>米。因两块礁石东西相邻，居西而得名。又名大石山。《辽宁省海域地名录》（</w:t>
      </w:r>
      <w:r>
        <w:rPr>
          <w:rFonts w:ascii="Times New Roman" w:hAnsi="Times New Roman"/>
          <w:sz w:val="21"/>
        </w:rPr>
        <w:t>1987</w:t>
      </w:r>
      <w:r>
        <w:rPr>
          <w:rFonts w:ascii="宋体" w:eastAsia="宋体" w:hAnsi="宋体"/>
          <w:sz w:val="21"/>
        </w:rPr>
        <w:t>）、《中国海域地名志》（</w:t>
      </w:r>
      <w:r>
        <w:rPr>
          <w:rFonts w:ascii="Times New Roman" w:hAnsi="Times New Roman"/>
          <w:sz w:val="21"/>
        </w:rPr>
        <w:t>1989</w:t>
      </w:r>
      <w:r>
        <w:rPr>
          <w:rFonts w:ascii="宋体" w:eastAsia="宋体" w:hAnsi="宋体"/>
          <w:sz w:val="21"/>
        </w:rPr>
        <w:t>）和《中国海域地名图集》（</w:t>
      </w:r>
      <w:r>
        <w:rPr>
          <w:rFonts w:ascii="Times New Roman" w:hAnsi="Times New Roman"/>
          <w:sz w:val="21"/>
        </w:rPr>
        <w:t>1991</w:t>
      </w:r>
      <w:r>
        <w:rPr>
          <w:rFonts w:ascii="宋体" w:eastAsia="宋体" w:hAnsi="宋体"/>
          <w:sz w:val="21"/>
        </w:rPr>
        <w:t>）均记载为西石礁。岛近圆形，岸线长度</w:t>
      </w:r>
      <w:r>
        <w:rPr>
          <w:rFonts w:ascii="Times New Roman" w:hAnsi="Times New Roman"/>
          <w:sz w:val="21"/>
        </w:rPr>
        <w:lastRenderedPageBreak/>
        <w:t>82</w:t>
      </w:r>
      <w:r>
        <w:rPr>
          <w:rFonts w:ascii="宋体" w:eastAsia="宋体" w:hAnsi="宋体"/>
          <w:sz w:val="21"/>
        </w:rPr>
        <w:t>米，面积</w:t>
      </w:r>
      <w:r>
        <w:rPr>
          <w:rFonts w:ascii="Times New Roman" w:hAnsi="Times New Roman"/>
          <w:sz w:val="21"/>
        </w:rPr>
        <w:t>475</w:t>
      </w:r>
      <w:r>
        <w:rPr>
          <w:rFonts w:ascii="宋体" w:eastAsia="宋体" w:hAnsi="宋体"/>
          <w:sz w:val="21"/>
        </w:rPr>
        <w:t>平方米，最高点高程</w:t>
      </w:r>
      <w:r>
        <w:rPr>
          <w:rFonts w:ascii="Times New Roman" w:hAnsi="Times New Roman"/>
          <w:sz w:val="21"/>
        </w:rPr>
        <w:t>3</w:t>
      </w:r>
      <w:r>
        <w:rPr>
          <w:rFonts w:ascii="宋体" w:eastAsia="宋体" w:hAnsi="宋体"/>
          <w:sz w:val="21"/>
        </w:rPr>
        <w:t>米。基岩岛，由花岗岩构成，地势相对低缓，发育沙砾滩，低潮时周边海域有裸露的岩礁。无土壤和植被。岛上设有“西石礁”名称标志碑。</w:t>
      </w:r>
      <w:r>
        <w:rPr>
          <w:rFonts w:ascii="Times New Roman" w:hAnsi="Times New Roman"/>
          <w:sz w:val="21"/>
        </w:rPr>
        <w:t xml:space="preserve"> </w:t>
      </w:r>
    </w:p>
    <w:p w14:paraId="5DB68D8F" w14:textId="77777777" w:rsidR="00600B89" w:rsidRDefault="006B5F12">
      <w:pPr>
        <w:rPr>
          <w:lang w:eastAsia="zh-CN"/>
        </w:rPr>
      </w:pPr>
      <w:r>
        <w:rPr>
          <w:rFonts w:ascii="宋体" w:eastAsia="宋体" w:hAnsi="宋体"/>
          <w:b/>
          <w:sz w:val="24"/>
          <w:lang w:eastAsia="zh-CN"/>
        </w:rPr>
        <w:t>三块石礁（</w:t>
      </w:r>
      <w:r>
        <w:rPr>
          <w:rFonts w:ascii="Times New Roman" w:hAnsi="Times New Roman"/>
          <w:b/>
          <w:sz w:val="24"/>
          <w:lang w:eastAsia="zh-CN"/>
        </w:rPr>
        <w:t>Sānkuàishí Jiāo</w:t>
      </w:r>
      <w:r>
        <w:rPr>
          <w:rFonts w:ascii="宋体" w:eastAsia="宋体" w:hAnsi="宋体"/>
          <w:b/>
          <w:sz w:val="24"/>
          <w:lang w:eastAsia="zh-CN"/>
        </w:rPr>
        <w:t>）</w:t>
      </w:r>
      <w:r>
        <w:rPr>
          <w:rFonts w:ascii="Times New Roman" w:hAnsi="Times New Roman"/>
          <w:b/>
          <w:sz w:val="24"/>
          <w:lang w:eastAsia="zh-CN"/>
        </w:rPr>
        <w:t xml:space="preserve"> </w:t>
      </w:r>
    </w:p>
    <w:p w14:paraId="3F61A248"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40°04.3′</w:t>
      </w:r>
      <w:r>
        <w:rPr>
          <w:rFonts w:ascii="宋体" w:eastAsia="宋体" w:hAnsi="宋体"/>
          <w:sz w:val="21"/>
          <w:lang w:eastAsia="zh-CN"/>
        </w:rPr>
        <w:t>，东经</w:t>
      </w:r>
      <w:r>
        <w:rPr>
          <w:rFonts w:ascii="Times New Roman" w:hAnsi="Times New Roman"/>
          <w:sz w:val="21"/>
          <w:lang w:eastAsia="zh-CN"/>
        </w:rPr>
        <w:t>120°00.7′</w:t>
      </w:r>
      <w:r>
        <w:rPr>
          <w:rFonts w:ascii="宋体" w:eastAsia="宋体" w:hAnsi="宋体"/>
          <w:sz w:val="21"/>
          <w:lang w:eastAsia="zh-CN"/>
        </w:rPr>
        <w:t>。位于渤海葫芦岛市绥中县前所镇海域，距大陆最近点</w:t>
      </w:r>
      <w:r>
        <w:rPr>
          <w:rFonts w:ascii="Times New Roman" w:hAnsi="Times New Roman"/>
          <w:sz w:val="21"/>
          <w:lang w:eastAsia="zh-CN"/>
        </w:rPr>
        <w:t>300</w:t>
      </w:r>
      <w:r>
        <w:rPr>
          <w:rFonts w:ascii="宋体" w:eastAsia="宋体" w:hAnsi="宋体"/>
          <w:sz w:val="21"/>
          <w:lang w:eastAsia="zh-CN"/>
        </w:rPr>
        <w:t>米。岛体由三块礁石组成而得名。因礁体似猪，曾名东母猪石，又名母猪石。《辽宁省海域地名录》（</w:t>
      </w:r>
      <w:r>
        <w:rPr>
          <w:rFonts w:ascii="Times New Roman" w:hAnsi="Times New Roman"/>
          <w:sz w:val="21"/>
          <w:lang w:eastAsia="zh-CN"/>
        </w:rPr>
        <w:t>1987</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）记为三块石礁。岛体呈东西走向，岸线长度</w:t>
      </w:r>
      <w:r>
        <w:rPr>
          <w:rFonts w:ascii="Times New Roman" w:hAnsi="Times New Roman"/>
          <w:sz w:val="21"/>
          <w:lang w:eastAsia="zh-CN"/>
        </w:rPr>
        <w:t>36</w:t>
      </w:r>
      <w:r>
        <w:rPr>
          <w:rFonts w:ascii="宋体" w:eastAsia="宋体" w:hAnsi="宋体"/>
          <w:sz w:val="21"/>
          <w:lang w:eastAsia="zh-CN"/>
        </w:rPr>
        <w:t>米，面积</w:t>
      </w:r>
      <w:r>
        <w:rPr>
          <w:rFonts w:ascii="Times New Roman" w:hAnsi="Times New Roman"/>
          <w:sz w:val="21"/>
          <w:lang w:eastAsia="zh-CN"/>
        </w:rPr>
        <w:t>56</w:t>
      </w:r>
      <w:r>
        <w:rPr>
          <w:rFonts w:ascii="宋体" w:eastAsia="宋体" w:hAnsi="宋体"/>
          <w:sz w:val="21"/>
          <w:lang w:eastAsia="zh-CN"/>
        </w:rPr>
        <w:t>平方米，最高点高程</w:t>
      </w:r>
      <w:r>
        <w:rPr>
          <w:rFonts w:ascii="Times New Roman" w:hAnsi="Times New Roman"/>
          <w:sz w:val="21"/>
          <w:lang w:eastAsia="zh-CN"/>
        </w:rPr>
        <w:t>1.5</w:t>
      </w:r>
      <w:r>
        <w:rPr>
          <w:rFonts w:ascii="宋体" w:eastAsia="宋体" w:hAnsi="宋体"/>
          <w:sz w:val="21"/>
          <w:lang w:eastAsia="zh-CN"/>
        </w:rPr>
        <w:t>米。基岩岛，无土壤和植被。</w:t>
      </w:r>
      <w:r>
        <w:rPr>
          <w:rFonts w:ascii="Times New Roman" w:hAnsi="Times New Roman"/>
          <w:sz w:val="21"/>
          <w:lang w:eastAsia="zh-CN"/>
        </w:rPr>
        <w:t xml:space="preserve"> </w:t>
      </w:r>
    </w:p>
    <w:p w14:paraId="1F9B7D40" w14:textId="77777777" w:rsidR="00600B89" w:rsidRDefault="006B5F12">
      <w:pPr>
        <w:rPr>
          <w:lang w:eastAsia="zh-CN"/>
        </w:rPr>
      </w:pPr>
      <w:r>
        <w:rPr>
          <w:rFonts w:ascii="宋体" w:eastAsia="宋体" w:hAnsi="宋体"/>
          <w:b/>
          <w:sz w:val="24"/>
          <w:lang w:eastAsia="zh-CN"/>
        </w:rPr>
        <w:t>航标礁（</w:t>
      </w:r>
      <w:r>
        <w:rPr>
          <w:rFonts w:ascii="Times New Roman" w:hAnsi="Times New Roman"/>
          <w:b/>
          <w:sz w:val="24"/>
          <w:lang w:eastAsia="zh-CN"/>
        </w:rPr>
        <w:t>Hángbiāo Jiāo</w:t>
      </w:r>
      <w:r>
        <w:rPr>
          <w:rFonts w:ascii="宋体" w:eastAsia="宋体" w:hAnsi="宋体"/>
          <w:b/>
          <w:sz w:val="24"/>
          <w:lang w:eastAsia="zh-CN"/>
        </w:rPr>
        <w:t>）</w:t>
      </w:r>
      <w:r>
        <w:rPr>
          <w:rFonts w:ascii="Times New Roman" w:hAnsi="Times New Roman"/>
          <w:b/>
          <w:sz w:val="24"/>
          <w:lang w:eastAsia="zh-CN"/>
        </w:rPr>
        <w:t xml:space="preserve"> </w:t>
      </w:r>
    </w:p>
    <w:p w14:paraId="2B20B29A" w14:textId="77777777" w:rsidR="00600B89" w:rsidRDefault="006B5F12">
      <w:r>
        <w:rPr>
          <w:rFonts w:ascii="宋体" w:eastAsia="宋体" w:hAnsi="宋体"/>
          <w:sz w:val="21"/>
        </w:rPr>
        <w:t>北纬</w:t>
      </w:r>
      <w:r>
        <w:rPr>
          <w:rFonts w:ascii="Times New Roman" w:hAnsi="Times New Roman"/>
          <w:sz w:val="21"/>
        </w:rPr>
        <w:t>40°00.4′</w:t>
      </w:r>
      <w:r>
        <w:rPr>
          <w:rFonts w:ascii="宋体" w:eastAsia="宋体" w:hAnsi="宋体"/>
          <w:sz w:val="21"/>
        </w:rPr>
        <w:t>，东经</w:t>
      </w:r>
      <w:r>
        <w:rPr>
          <w:rFonts w:ascii="Times New Roman" w:hAnsi="Times New Roman"/>
          <w:sz w:val="21"/>
        </w:rPr>
        <w:t>119°55.5′</w:t>
      </w:r>
      <w:r>
        <w:rPr>
          <w:rFonts w:ascii="宋体" w:eastAsia="宋体" w:hAnsi="宋体"/>
          <w:sz w:val="21"/>
        </w:rPr>
        <w:t>。位于渤海葫芦岛市绥中县万家镇海域，距大陆最近点</w:t>
      </w:r>
      <w:r>
        <w:rPr>
          <w:rFonts w:ascii="Times New Roman" w:hAnsi="Times New Roman"/>
          <w:sz w:val="21"/>
        </w:rPr>
        <w:t>650</w:t>
      </w:r>
      <w:r>
        <w:rPr>
          <w:rFonts w:ascii="宋体" w:eastAsia="宋体" w:hAnsi="宋体"/>
          <w:sz w:val="21"/>
        </w:rPr>
        <w:t>米。因岛上建有简易航标灯塔而得名。《辽宁省海域地名录》（</w:t>
      </w:r>
      <w:r>
        <w:rPr>
          <w:rFonts w:ascii="Times New Roman" w:hAnsi="Times New Roman"/>
          <w:sz w:val="21"/>
        </w:rPr>
        <w:t>1987</w:t>
      </w:r>
      <w:r>
        <w:rPr>
          <w:rFonts w:ascii="宋体" w:eastAsia="宋体" w:hAnsi="宋体"/>
          <w:sz w:val="21"/>
        </w:rPr>
        <w:t>）、《中国海域地名志》（</w:t>
      </w:r>
      <w:r>
        <w:rPr>
          <w:rFonts w:ascii="Times New Roman" w:hAnsi="Times New Roman"/>
          <w:sz w:val="21"/>
        </w:rPr>
        <w:t>1989</w:t>
      </w:r>
      <w:r>
        <w:rPr>
          <w:rFonts w:ascii="宋体" w:eastAsia="宋体" w:hAnsi="宋体"/>
          <w:sz w:val="21"/>
        </w:rPr>
        <w:t>）和《中国海域地名图集》（</w:t>
      </w:r>
      <w:r>
        <w:rPr>
          <w:rFonts w:ascii="Times New Roman" w:hAnsi="Times New Roman"/>
          <w:sz w:val="21"/>
        </w:rPr>
        <w:t>1991</w:t>
      </w:r>
      <w:r>
        <w:rPr>
          <w:rFonts w:ascii="宋体" w:eastAsia="宋体" w:hAnsi="宋体"/>
          <w:sz w:val="21"/>
        </w:rPr>
        <w:t>）均记载为航标礁。岛近东西走向，岸线长度</w:t>
      </w:r>
      <w:r>
        <w:rPr>
          <w:rFonts w:ascii="Times New Roman" w:hAnsi="Times New Roman"/>
          <w:sz w:val="21"/>
        </w:rPr>
        <w:t>21</w:t>
      </w:r>
      <w:r>
        <w:rPr>
          <w:rFonts w:ascii="宋体" w:eastAsia="宋体" w:hAnsi="宋体"/>
          <w:sz w:val="21"/>
        </w:rPr>
        <w:t>米，面积</w:t>
      </w:r>
      <w:r>
        <w:rPr>
          <w:rFonts w:ascii="Times New Roman" w:hAnsi="Times New Roman"/>
          <w:sz w:val="21"/>
        </w:rPr>
        <w:t>32</w:t>
      </w:r>
      <w:r>
        <w:rPr>
          <w:rFonts w:ascii="宋体" w:eastAsia="宋体" w:hAnsi="宋体"/>
          <w:sz w:val="21"/>
        </w:rPr>
        <w:t>平方米，最高点高程</w:t>
      </w:r>
      <w:r>
        <w:rPr>
          <w:rFonts w:ascii="Times New Roman" w:hAnsi="Times New Roman"/>
          <w:sz w:val="21"/>
        </w:rPr>
        <w:t>1</w:t>
      </w:r>
      <w:r>
        <w:rPr>
          <w:rFonts w:ascii="宋体" w:eastAsia="宋体" w:hAnsi="宋体"/>
          <w:sz w:val="21"/>
        </w:rPr>
        <w:t>米。基岩岛，由花岗岩构成，低潮时周边海域有裸露岩礁，岩礁带东西长</w:t>
      </w:r>
      <w:r>
        <w:rPr>
          <w:rFonts w:ascii="Times New Roman" w:hAnsi="Times New Roman"/>
          <w:sz w:val="21"/>
        </w:rPr>
        <w:t>500</w:t>
      </w:r>
      <w:r>
        <w:rPr>
          <w:rFonts w:ascii="宋体" w:eastAsia="宋体" w:hAnsi="宋体"/>
          <w:sz w:val="21"/>
        </w:rPr>
        <w:t>米，南北宽</w:t>
      </w:r>
      <w:r>
        <w:rPr>
          <w:rFonts w:ascii="Times New Roman" w:hAnsi="Times New Roman"/>
          <w:sz w:val="21"/>
        </w:rPr>
        <w:t>40</w:t>
      </w:r>
      <w:r>
        <w:rPr>
          <w:rFonts w:ascii="宋体" w:eastAsia="宋体" w:hAnsi="宋体"/>
          <w:sz w:val="21"/>
        </w:rPr>
        <w:t>米。无土壤和植被。岛上建有简易航标灯塔，塔高</w:t>
      </w:r>
      <w:r>
        <w:rPr>
          <w:rFonts w:ascii="Times New Roman" w:hAnsi="Times New Roman"/>
          <w:sz w:val="21"/>
        </w:rPr>
        <w:t>6.5</w:t>
      </w:r>
      <w:r>
        <w:rPr>
          <w:rFonts w:ascii="宋体" w:eastAsia="宋体" w:hAnsi="宋体"/>
          <w:sz w:val="21"/>
        </w:rPr>
        <w:t>米。</w:t>
      </w:r>
      <w:r>
        <w:rPr>
          <w:rFonts w:ascii="Times New Roman" w:hAnsi="Times New Roman"/>
          <w:sz w:val="21"/>
        </w:rPr>
        <w:t xml:space="preserve"> </w:t>
      </w:r>
    </w:p>
    <w:p w14:paraId="20709A2F" w14:textId="77777777" w:rsidR="00600B89" w:rsidRDefault="006B5F12">
      <w:pPr>
        <w:rPr>
          <w:lang w:eastAsia="zh-CN"/>
        </w:rPr>
      </w:pPr>
      <w:r>
        <w:rPr>
          <w:rFonts w:ascii="宋体" w:eastAsia="宋体" w:hAnsi="宋体"/>
          <w:b/>
          <w:sz w:val="24"/>
          <w:lang w:eastAsia="zh-CN"/>
        </w:rPr>
        <w:t>黑神岛（</w:t>
      </w:r>
      <w:r>
        <w:rPr>
          <w:rFonts w:ascii="Times New Roman" w:hAnsi="Times New Roman"/>
          <w:b/>
          <w:sz w:val="24"/>
          <w:lang w:eastAsia="zh-CN"/>
        </w:rPr>
        <w:t>Hēishén Dǎo</w:t>
      </w:r>
      <w:r>
        <w:rPr>
          <w:rFonts w:ascii="宋体" w:eastAsia="宋体" w:hAnsi="宋体"/>
          <w:b/>
          <w:sz w:val="24"/>
          <w:lang w:eastAsia="zh-CN"/>
        </w:rPr>
        <w:t>）</w:t>
      </w:r>
      <w:r>
        <w:rPr>
          <w:rFonts w:ascii="Times New Roman" w:hAnsi="Times New Roman"/>
          <w:b/>
          <w:sz w:val="24"/>
          <w:lang w:eastAsia="zh-CN"/>
        </w:rPr>
        <w:t xml:space="preserve"> </w:t>
      </w:r>
    </w:p>
    <w:p w14:paraId="1AD7C78E"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40°00.1′</w:t>
      </w:r>
      <w:r>
        <w:rPr>
          <w:rFonts w:ascii="宋体" w:eastAsia="宋体" w:hAnsi="宋体"/>
          <w:sz w:val="21"/>
          <w:lang w:eastAsia="zh-CN"/>
        </w:rPr>
        <w:t>，东经</w:t>
      </w:r>
      <w:r>
        <w:rPr>
          <w:rFonts w:ascii="Times New Roman" w:hAnsi="Times New Roman"/>
          <w:sz w:val="21"/>
          <w:lang w:eastAsia="zh-CN"/>
        </w:rPr>
        <w:t>119°55.0′</w:t>
      </w:r>
      <w:r>
        <w:rPr>
          <w:rFonts w:ascii="宋体" w:eastAsia="宋体" w:hAnsi="宋体"/>
          <w:sz w:val="21"/>
          <w:lang w:eastAsia="zh-CN"/>
        </w:rPr>
        <w:t>。位于渤海葫芦岛市绥中县万家镇海域，距大陆最近点</w:t>
      </w:r>
      <w:r>
        <w:rPr>
          <w:rFonts w:ascii="Times New Roman" w:hAnsi="Times New Roman"/>
          <w:sz w:val="21"/>
          <w:lang w:eastAsia="zh-CN"/>
        </w:rPr>
        <w:t>150</w:t>
      </w:r>
      <w:r>
        <w:rPr>
          <w:rFonts w:ascii="宋体" w:eastAsia="宋体" w:hAnsi="宋体"/>
          <w:sz w:val="21"/>
          <w:lang w:eastAsia="zh-CN"/>
        </w:rPr>
        <w:t>米。取原有名称“黑老么神”中的两字，更为今名。岛体呈西北—东南走向，岸线长度</w:t>
      </w:r>
      <w:r>
        <w:rPr>
          <w:rFonts w:ascii="Times New Roman" w:hAnsi="Times New Roman"/>
          <w:sz w:val="21"/>
          <w:lang w:eastAsia="zh-CN"/>
        </w:rPr>
        <w:t>60</w:t>
      </w:r>
      <w:r>
        <w:rPr>
          <w:rFonts w:ascii="宋体" w:eastAsia="宋体" w:hAnsi="宋体"/>
          <w:sz w:val="21"/>
          <w:lang w:eastAsia="zh-CN"/>
        </w:rPr>
        <w:t>米，面积</w:t>
      </w:r>
      <w:r>
        <w:rPr>
          <w:rFonts w:ascii="Times New Roman" w:hAnsi="Times New Roman"/>
          <w:sz w:val="21"/>
          <w:lang w:eastAsia="zh-CN"/>
        </w:rPr>
        <w:t>251</w:t>
      </w:r>
      <w:r>
        <w:rPr>
          <w:rFonts w:ascii="宋体" w:eastAsia="宋体" w:hAnsi="宋体"/>
          <w:sz w:val="21"/>
          <w:lang w:eastAsia="zh-CN"/>
        </w:rPr>
        <w:t>平方米，最高点高程</w:t>
      </w:r>
      <w:r>
        <w:rPr>
          <w:rFonts w:ascii="Times New Roman" w:hAnsi="Times New Roman"/>
          <w:sz w:val="21"/>
          <w:lang w:eastAsia="zh-CN"/>
        </w:rPr>
        <w:t>5.3</w:t>
      </w:r>
      <w:r>
        <w:rPr>
          <w:rFonts w:ascii="宋体" w:eastAsia="宋体" w:hAnsi="宋体"/>
          <w:sz w:val="21"/>
          <w:lang w:eastAsia="zh-CN"/>
        </w:rPr>
        <w:t>米。基岩岛，低潮时周边海域有裸露的岩礁，无土壤和植被。</w:t>
      </w:r>
      <w:r>
        <w:rPr>
          <w:rFonts w:ascii="Times New Roman" w:hAnsi="Times New Roman"/>
          <w:sz w:val="21"/>
          <w:lang w:eastAsia="zh-CN"/>
        </w:rPr>
        <w:t xml:space="preserve"> </w:t>
      </w:r>
    </w:p>
    <w:p w14:paraId="630F5B31" w14:textId="77777777" w:rsidR="00600B89" w:rsidRDefault="006B5F12">
      <w:pPr>
        <w:rPr>
          <w:lang w:eastAsia="zh-CN"/>
        </w:rPr>
      </w:pPr>
      <w:r>
        <w:rPr>
          <w:rFonts w:ascii="宋体" w:eastAsia="宋体" w:hAnsi="宋体"/>
          <w:b/>
          <w:sz w:val="24"/>
          <w:lang w:eastAsia="zh-CN"/>
        </w:rPr>
        <w:t>红砬子礁岛（</w:t>
      </w:r>
      <w:r>
        <w:rPr>
          <w:rFonts w:ascii="Times New Roman" w:hAnsi="Times New Roman"/>
          <w:b/>
          <w:sz w:val="24"/>
          <w:lang w:eastAsia="zh-CN"/>
        </w:rPr>
        <w:t>Hónglázijiāo Dǎo</w:t>
      </w:r>
      <w:r>
        <w:rPr>
          <w:rFonts w:ascii="宋体" w:eastAsia="宋体" w:hAnsi="宋体"/>
          <w:b/>
          <w:sz w:val="24"/>
          <w:lang w:eastAsia="zh-CN"/>
        </w:rPr>
        <w:t>）</w:t>
      </w:r>
      <w:r>
        <w:rPr>
          <w:rFonts w:ascii="Times New Roman" w:hAnsi="Times New Roman"/>
          <w:b/>
          <w:sz w:val="24"/>
          <w:lang w:eastAsia="zh-CN"/>
        </w:rPr>
        <w:t xml:space="preserve"> </w:t>
      </w:r>
    </w:p>
    <w:p w14:paraId="5F2A4103" w14:textId="77777777" w:rsidR="00600B89" w:rsidRDefault="006B5F12">
      <w:r>
        <w:rPr>
          <w:rFonts w:ascii="宋体" w:eastAsia="宋体" w:hAnsi="宋体"/>
          <w:sz w:val="21"/>
        </w:rPr>
        <w:t>北纬</w:t>
      </w:r>
      <w:r>
        <w:rPr>
          <w:rFonts w:ascii="Times New Roman" w:hAnsi="Times New Roman"/>
          <w:sz w:val="21"/>
        </w:rPr>
        <w:t>39°59.9′</w:t>
      </w:r>
      <w:r>
        <w:rPr>
          <w:rFonts w:ascii="宋体" w:eastAsia="宋体" w:hAnsi="宋体"/>
          <w:sz w:val="21"/>
        </w:rPr>
        <w:t>，东经</w:t>
      </w:r>
      <w:r>
        <w:rPr>
          <w:rFonts w:ascii="Times New Roman" w:hAnsi="Times New Roman"/>
          <w:sz w:val="21"/>
        </w:rPr>
        <w:t>119°54.8′</w:t>
      </w:r>
      <w:r>
        <w:rPr>
          <w:rFonts w:ascii="宋体" w:eastAsia="宋体" w:hAnsi="宋体"/>
          <w:sz w:val="21"/>
        </w:rPr>
        <w:t>。岛位于渤海葫芦岛市绥中县万家镇海域，距大陆最近点</w:t>
      </w:r>
      <w:r>
        <w:rPr>
          <w:rFonts w:ascii="Times New Roman" w:hAnsi="Times New Roman"/>
          <w:sz w:val="21"/>
        </w:rPr>
        <w:t>120</w:t>
      </w:r>
      <w:r>
        <w:rPr>
          <w:rFonts w:ascii="宋体" w:eastAsia="宋体" w:hAnsi="宋体"/>
          <w:sz w:val="21"/>
        </w:rPr>
        <w:t>米。因礁体呈暗红色，当地俗称红砬子礁。因省内重名，更为今名。岛体呈东北</w:t>
      </w:r>
      <w:r>
        <w:rPr>
          <w:rFonts w:ascii="Times New Roman" w:hAnsi="Times New Roman"/>
          <w:sz w:val="21"/>
        </w:rPr>
        <w:t>—</w:t>
      </w:r>
      <w:r>
        <w:rPr>
          <w:rFonts w:ascii="宋体" w:eastAsia="宋体" w:hAnsi="宋体"/>
          <w:sz w:val="21"/>
        </w:rPr>
        <w:t>西南走，岸线长度</w:t>
      </w:r>
      <w:r>
        <w:rPr>
          <w:rFonts w:ascii="Times New Roman" w:hAnsi="Times New Roman"/>
          <w:sz w:val="21"/>
        </w:rPr>
        <w:t>89</w:t>
      </w:r>
      <w:r>
        <w:rPr>
          <w:rFonts w:ascii="宋体" w:eastAsia="宋体" w:hAnsi="宋体"/>
          <w:sz w:val="21"/>
        </w:rPr>
        <w:t>米，面积</w:t>
      </w:r>
      <w:r>
        <w:rPr>
          <w:rFonts w:ascii="Times New Roman" w:hAnsi="Times New Roman"/>
          <w:sz w:val="21"/>
        </w:rPr>
        <w:t>557</w:t>
      </w:r>
      <w:r>
        <w:rPr>
          <w:rFonts w:ascii="宋体" w:eastAsia="宋体" w:hAnsi="宋体"/>
          <w:sz w:val="21"/>
        </w:rPr>
        <w:t>平方米，最高点高程</w:t>
      </w:r>
      <w:r>
        <w:rPr>
          <w:rFonts w:ascii="Times New Roman" w:hAnsi="Times New Roman"/>
          <w:sz w:val="21"/>
        </w:rPr>
        <w:t>5.2</w:t>
      </w:r>
      <w:r>
        <w:rPr>
          <w:rFonts w:ascii="宋体" w:eastAsia="宋体" w:hAnsi="宋体"/>
          <w:sz w:val="21"/>
        </w:rPr>
        <w:t>米。基岩岛，岛形狭长，南端较高，低潮时周边海域有裸露的岩礁，西北侧与大陆连接。无土壤和植被。岛上有简易砖砌看海小平房和连礁石桥，房屋四周有石块护岸，现已毁坏。</w:t>
      </w:r>
      <w:r>
        <w:rPr>
          <w:rFonts w:ascii="Times New Roman" w:hAnsi="Times New Roman"/>
          <w:sz w:val="21"/>
        </w:rPr>
        <w:t xml:space="preserve"> </w:t>
      </w:r>
    </w:p>
    <w:p w14:paraId="730D049A" w14:textId="77777777" w:rsidR="00600B89" w:rsidRDefault="006B5F12">
      <w:pPr>
        <w:rPr>
          <w:lang w:eastAsia="zh-CN"/>
        </w:rPr>
      </w:pPr>
      <w:r>
        <w:rPr>
          <w:rFonts w:ascii="宋体" w:eastAsia="宋体" w:hAnsi="宋体"/>
          <w:b/>
          <w:sz w:val="24"/>
          <w:lang w:eastAsia="zh-CN"/>
        </w:rPr>
        <w:t>掉龙蛋礁（</w:t>
      </w:r>
      <w:r>
        <w:rPr>
          <w:rFonts w:ascii="Times New Roman" w:hAnsi="Times New Roman"/>
          <w:b/>
          <w:sz w:val="24"/>
          <w:lang w:eastAsia="zh-CN"/>
        </w:rPr>
        <w:t>Diàolóngdàn Jiāo</w:t>
      </w:r>
      <w:r>
        <w:rPr>
          <w:rFonts w:ascii="宋体" w:eastAsia="宋体" w:hAnsi="宋体"/>
          <w:b/>
          <w:sz w:val="24"/>
          <w:lang w:eastAsia="zh-CN"/>
        </w:rPr>
        <w:t>）</w:t>
      </w:r>
      <w:r>
        <w:rPr>
          <w:rFonts w:ascii="Times New Roman" w:hAnsi="Times New Roman"/>
          <w:b/>
          <w:sz w:val="24"/>
          <w:lang w:eastAsia="zh-CN"/>
        </w:rPr>
        <w:t xml:space="preserve"> </w:t>
      </w:r>
    </w:p>
    <w:p w14:paraId="55767318" w14:textId="77777777" w:rsidR="00600B89" w:rsidRDefault="006B5F12">
      <w:r>
        <w:rPr>
          <w:rFonts w:ascii="宋体" w:eastAsia="宋体" w:hAnsi="宋体"/>
          <w:sz w:val="21"/>
          <w:lang w:eastAsia="zh-CN"/>
        </w:rPr>
        <w:t>北纬</w:t>
      </w:r>
      <w:r>
        <w:rPr>
          <w:rFonts w:ascii="Times New Roman" w:hAnsi="Times New Roman"/>
          <w:sz w:val="21"/>
          <w:lang w:eastAsia="zh-CN"/>
        </w:rPr>
        <w:t>39°59.8′</w:t>
      </w:r>
      <w:r>
        <w:rPr>
          <w:rFonts w:ascii="宋体" w:eastAsia="宋体" w:hAnsi="宋体"/>
          <w:sz w:val="21"/>
          <w:lang w:eastAsia="zh-CN"/>
        </w:rPr>
        <w:t>，东经</w:t>
      </w:r>
      <w:r>
        <w:rPr>
          <w:rFonts w:ascii="Times New Roman" w:hAnsi="Times New Roman"/>
          <w:sz w:val="21"/>
          <w:lang w:eastAsia="zh-CN"/>
        </w:rPr>
        <w:t>119°54.7′</w:t>
      </w:r>
      <w:r>
        <w:rPr>
          <w:rFonts w:ascii="宋体" w:eastAsia="宋体" w:hAnsi="宋体"/>
          <w:sz w:val="21"/>
          <w:lang w:eastAsia="zh-CN"/>
        </w:rPr>
        <w:t>。位于渤海葫芦岛市绥中县万家镇海域，距大陆最近点</w:t>
      </w:r>
      <w:r>
        <w:rPr>
          <w:rFonts w:ascii="Times New Roman" w:hAnsi="Times New Roman"/>
          <w:sz w:val="21"/>
          <w:lang w:eastAsia="zh-CN"/>
        </w:rPr>
        <w:t>280</w:t>
      </w:r>
      <w:r>
        <w:rPr>
          <w:rFonts w:ascii="宋体" w:eastAsia="宋体" w:hAnsi="宋体"/>
          <w:sz w:val="21"/>
          <w:lang w:eastAsia="zh-CN"/>
        </w:rPr>
        <w:t>米。因该岛呈蛋圆形，拟意龙掉产的蛋，故名。</w:t>
      </w:r>
      <w:r>
        <w:rPr>
          <w:rFonts w:ascii="宋体" w:eastAsia="宋体" w:hAnsi="宋体"/>
          <w:sz w:val="21"/>
        </w:rPr>
        <w:t>又名吊龙蛋岛。《辽宁省海域地名录》（</w:t>
      </w:r>
      <w:r>
        <w:rPr>
          <w:rFonts w:ascii="Times New Roman" w:hAnsi="Times New Roman"/>
          <w:sz w:val="21"/>
        </w:rPr>
        <w:t>1987</w:t>
      </w:r>
      <w:r>
        <w:rPr>
          <w:rFonts w:ascii="宋体" w:eastAsia="宋体" w:hAnsi="宋体"/>
          <w:sz w:val="21"/>
        </w:rPr>
        <w:t>）、《中国海域地名志》（</w:t>
      </w:r>
      <w:r>
        <w:rPr>
          <w:rFonts w:ascii="Times New Roman" w:hAnsi="Times New Roman"/>
          <w:sz w:val="21"/>
        </w:rPr>
        <w:t>1989</w:t>
      </w:r>
      <w:r>
        <w:rPr>
          <w:rFonts w:ascii="宋体" w:eastAsia="宋体" w:hAnsi="宋体"/>
          <w:sz w:val="21"/>
        </w:rPr>
        <w:t>）和《中国海域地名图集》（</w:t>
      </w:r>
      <w:r>
        <w:rPr>
          <w:rFonts w:ascii="Times New Roman" w:hAnsi="Times New Roman"/>
          <w:sz w:val="21"/>
        </w:rPr>
        <w:t>1991</w:t>
      </w:r>
      <w:r>
        <w:rPr>
          <w:rFonts w:ascii="宋体" w:eastAsia="宋体" w:hAnsi="宋体"/>
          <w:sz w:val="21"/>
        </w:rPr>
        <w:t>）均记载为掉龙蛋礁。</w:t>
      </w:r>
      <w:r>
        <w:rPr>
          <w:rFonts w:ascii="Times New Roman" w:hAnsi="Times New Roman"/>
          <w:sz w:val="21"/>
        </w:rPr>
        <w:t>2011</w:t>
      </w:r>
      <w:r>
        <w:rPr>
          <w:rFonts w:ascii="宋体" w:eastAsia="宋体" w:hAnsi="宋体"/>
          <w:sz w:val="21"/>
        </w:rPr>
        <w:t>年国家海洋局公布的我国第一批开发利用无居民海岛名录中称为吊龙蛋岛。岛近椭圆形，岸线长度</w:t>
      </w:r>
      <w:r>
        <w:rPr>
          <w:rFonts w:ascii="Times New Roman" w:hAnsi="Times New Roman"/>
          <w:sz w:val="21"/>
        </w:rPr>
        <w:t>181</w:t>
      </w:r>
      <w:r>
        <w:rPr>
          <w:rFonts w:ascii="宋体" w:eastAsia="宋体" w:hAnsi="宋体"/>
          <w:sz w:val="21"/>
        </w:rPr>
        <w:t>米，面积</w:t>
      </w:r>
      <w:r>
        <w:rPr>
          <w:rFonts w:ascii="Times New Roman" w:hAnsi="Times New Roman"/>
          <w:sz w:val="21"/>
        </w:rPr>
        <w:t>2350</w:t>
      </w:r>
      <w:r>
        <w:rPr>
          <w:rFonts w:ascii="宋体" w:eastAsia="宋体" w:hAnsi="宋体"/>
          <w:sz w:val="21"/>
        </w:rPr>
        <w:t>平方米，最高点高程</w:t>
      </w:r>
      <w:r>
        <w:rPr>
          <w:rFonts w:ascii="Times New Roman" w:hAnsi="Times New Roman"/>
          <w:sz w:val="21"/>
        </w:rPr>
        <w:t>5.1</w:t>
      </w:r>
      <w:r>
        <w:rPr>
          <w:rFonts w:ascii="宋体" w:eastAsia="宋体" w:hAnsi="宋体"/>
          <w:sz w:val="21"/>
        </w:rPr>
        <w:t>米。基岩岛，地势平缓，低潮时周边海域有裸露的岩礁。土壤层稀薄，生长草本植物。岛上有大地控制点标志和水泥与碎石铺设的人工小路。</w:t>
      </w:r>
      <w:r>
        <w:rPr>
          <w:rFonts w:ascii="Times New Roman" w:hAnsi="Times New Roman"/>
          <w:sz w:val="21"/>
        </w:rPr>
        <w:t xml:space="preserve"> </w:t>
      </w:r>
    </w:p>
    <w:p w14:paraId="3C2A2FF8" w14:textId="77777777" w:rsidR="00600B89" w:rsidRDefault="006B5F12">
      <w:pPr>
        <w:rPr>
          <w:lang w:eastAsia="zh-CN"/>
        </w:rPr>
      </w:pPr>
      <w:r>
        <w:rPr>
          <w:rFonts w:ascii="宋体" w:eastAsia="宋体" w:hAnsi="宋体"/>
          <w:b/>
          <w:sz w:val="24"/>
          <w:lang w:eastAsia="zh-CN"/>
        </w:rPr>
        <w:t>孟姜女坟（</w:t>
      </w:r>
      <w:r>
        <w:rPr>
          <w:rFonts w:ascii="Times New Roman" w:hAnsi="Times New Roman"/>
          <w:b/>
          <w:sz w:val="24"/>
          <w:lang w:eastAsia="zh-CN"/>
        </w:rPr>
        <w:t>Mèngjiāngnǚfén</w:t>
      </w:r>
      <w:r>
        <w:rPr>
          <w:rFonts w:ascii="宋体" w:eastAsia="宋体" w:hAnsi="宋体"/>
          <w:b/>
          <w:sz w:val="24"/>
          <w:lang w:eastAsia="zh-CN"/>
        </w:rPr>
        <w:t>）</w:t>
      </w:r>
      <w:r>
        <w:rPr>
          <w:rFonts w:ascii="Times New Roman" w:hAnsi="Times New Roman"/>
          <w:b/>
          <w:sz w:val="24"/>
          <w:lang w:eastAsia="zh-CN"/>
        </w:rPr>
        <w:t xml:space="preserve"> </w:t>
      </w:r>
    </w:p>
    <w:p w14:paraId="397F052D" w14:textId="77777777" w:rsidR="00600B89" w:rsidRDefault="006B5F12">
      <w:r>
        <w:rPr>
          <w:rFonts w:ascii="宋体" w:eastAsia="宋体" w:hAnsi="宋体"/>
          <w:sz w:val="21"/>
          <w:lang w:eastAsia="zh-CN"/>
        </w:rPr>
        <w:lastRenderedPageBreak/>
        <w:t>北纬</w:t>
      </w:r>
      <w:r>
        <w:rPr>
          <w:rFonts w:ascii="Times New Roman" w:hAnsi="Times New Roman"/>
          <w:sz w:val="21"/>
          <w:lang w:eastAsia="zh-CN"/>
        </w:rPr>
        <w:t>39°59.6′</w:t>
      </w:r>
      <w:r>
        <w:rPr>
          <w:rFonts w:ascii="宋体" w:eastAsia="宋体" w:hAnsi="宋体"/>
          <w:sz w:val="21"/>
          <w:lang w:eastAsia="zh-CN"/>
        </w:rPr>
        <w:t>，东经</w:t>
      </w:r>
      <w:r>
        <w:rPr>
          <w:rFonts w:ascii="Times New Roman" w:hAnsi="Times New Roman"/>
          <w:sz w:val="21"/>
          <w:lang w:eastAsia="zh-CN"/>
        </w:rPr>
        <w:t>119°53.9′</w:t>
      </w:r>
      <w:r>
        <w:rPr>
          <w:rFonts w:ascii="宋体" w:eastAsia="宋体" w:hAnsi="宋体"/>
          <w:sz w:val="21"/>
          <w:lang w:eastAsia="zh-CN"/>
        </w:rPr>
        <w:t>。位于渤海葫芦岛市绥中县海域，距万家镇最近点</w:t>
      </w:r>
      <w:r>
        <w:rPr>
          <w:rFonts w:ascii="Times New Roman" w:hAnsi="Times New Roman"/>
          <w:sz w:val="21"/>
          <w:lang w:eastAsia="zh-CN"/>
        </w:rPr>
        <w:t>460</w:t>
      </w:r>
      <w:r>
        <w:rPr>
          <w:rFonts w:ascii="宋体" w:eastAsia="宋体" w:hAnsi="宋体"/>
          <w:sz w:val="21"/>
          <w:lang w:eastAsia="zh-CN"/>
        </w:rPr>
        <w:t>米。据《临榆县志》记载：</w:t>
      </w:r>
      <w:r>
        <w:rPr>
          <w:rFonts w:ascii="Times New Roman" w:hAnsi="Times New Roman"/>
          <w:sz w:val="21"/>
          <w:lang w:eastAsia="zh-CN"/>
        </w:rPr>
        <w:t>“</w:t>
      </w:r>
      <w:r>
        <w:rPr>
          <w:rFonts w:ascii="宋体" w:eastAsia="宋体" w:hAnsi="宋体"/>
          <w:sz w:val="21"/>
          <w:lang w:eastAsia="zh-CN"/>
        </w:rPr>
        <w:t>距城东南二十里，有石浮水面，人以为孟姜女坟</w:t>
      </w:r>
      <w:r>
        <w:rPr>
          <w:rFonts w:ascii="Times New Roman" w:hAnsi="Times New Roman"/>
          <w:sz w:val="21"/>
          <w:lang w:eastAsia="zh-CN"/>
        </w:rPr>
        <w:t>”</w:t>
      </w:r>
      <w:r>
        <w:rPr>
          <w:rFonts w:ascii="宋体" w:eastAsia="宋体" w:hAnsi="宋体"/>
          <w:sz w:val="21"/>
          <w:lang w:eastAsia="zh-CN"/>
        </w:rPr>
        <w:t>，故名。</w:t>
      </w:r>
      <w:r>
        <w:rPr>
          <w:rFonts w:ascii="宋体" w:eastAsia="宋体" w:hAnsi="宋体"/>
          <w:sz w:val="21"/>
        </w:rPr>
        <w:t>《永平府志》记载为</w:t>
      </w:r>
      <w:r>
        <w:rPr>
          <w:rFonts w:ascii="Times New Roman" w:hAnsi="Times New Roman"/>
          <w:sz w:val="21"/>
        </w:rPr>
        <w:t>“</w:t>
      </w:r>
      <w:r>
        <w:rPr>
          <w:rFonts w:ascii="宋体" w:eastAsia="宋体" w:hAnsi="宋体"/>
          <w:sz w:val="21"/>
        </w:rPr>
        <w:t>碣石</w:t>
      </w:r>
      <w:r>
        <w:rPr>
          <w:rFonts w:ascii="Times New Roman" w:hAnsi="Times New Roman"/>
          <w:sz w:val="21"/>
        </w:rPr>
        <w:t>”</w:t>
      </w:r>
      <w:r>
        <w:rPr>
          <w:rFonts w:ascii="宋体" w:eastAsia="宋体" w:hAnsi="宋体"/>
          <w:sz w:val="21"/>
        </w:rPr>
        <w:t>。《辽宁省海域地名录》（</w:t>
      </w:r>
      <w:r>
        <w:rPr>
          <w:rFonts w:ascii="Times New Roman" w:hAnsi="Times New Roman"/>
          <w:sz w:val="21"/>
        </w:rPr>
        <w:t>1987</w:t>
      </w:r>
      <w:r>
        <w:rPr>
          <w:rFonts w:ascii="宋体" w:eastAsia="宋体" w:hAnsi="宋体"/>
          <w:sz w:val="21"/>
        </w:rPr>
        <w:t>）、《中国海域地名志》（</w:t>
      </w:r>
      <w:r>
        <w:rPr>
          <w:rFonts w:ascii="Times New Roman" w:hAnsi="Times New Roman"/>
          <w:sz w:val="21"/>
        </w:rPr>
        <w:t>1989</w:t>
      </w:r>
      <w:r>
        <w:rPr>
          <w:rFonts w:ascii="宋体" w:eastAsia="宋体" w:hAnsi="宋体"/>
          <w:sz w:val="21"/>
        </w:rPr>
        <w:t>）和《中国海域地名图集》（</w:t>
      </w:r>
      <w:r>
        <w:rPr>
          <w:rFonts w:ascii="Times New Roman" w:hAnsi="Times New Roman"/>
          <w:sz w:val="21"/>
        </w:rPr>
        <w:t>1991</w:t>
      </w:r>
      <w:r>
        <w:rPr>
          <w:rFonts w:ascii="宋体" w:eastAsia="宋体" w:hAnsi="宋体"/>
          <w:sz w:val="21"/>
        </w:rPr>
        <w:t>）记载为姜女坟礁。海岛由四个主要岛体组成，第二次全国海域地名普查时主岛定名为孟姜女坟，其他三个岛体按序命名为孟姜女坟一岛、孟姜女坟二岛和孟姜女坟三岛。岛体呈东西走向，岸线长度</w:t>
      </w:r>
      <w:r>
        <w:rPr>
          <w:rFonts w:ascii="Times New Roman" w:hAnsi="Times New Roman"/>
          <w:sz w:val="21"/>
        </w:rPr>
        <w:t>35</w:t>
      </w:r>
      <w:r>
        <w:rPr>
          <w:rFonts w:ascii="宋体" w:eastAsia="宋体" w:hAnsi="宋体"/>
          <w:sz w:val="21"/>
        </w:rPr>
        <w:t>米，面积</w:t>
      </w:r>
      <w:r>
        <w:rPr>
          <w:rFonts w:ascii="Times New Roman" w:hAnsi="Times New Roman"/>
          <w:sz w:val="21"/>
        </w:rPr>
        <w:t>82</w:t>
      </w:r>
      <w:r>
        <w:rPr>
          <w:rFonts w:ascii="宋体" w:eastAsia="宋体" w:hAnsi="宋体"/>
          <w:sz w:val="21"/>
        </w:rPr>
        <w:t>平方米，最高点高程</w:t>
      </w:r>
      <w:r>
        <w:rPr>
          <w:rFonts w:ascii="Times New Roman" w:hAnsi="Times New Roman"/>
          <w:sz w:val="21"/>
        </w:rPr>
        <w:t>18.4</w:t>
      </w:r>
      <w:r>
        <w:rPr>
          <w:rFonts w:ascii="宋体" w:eastAsia="宋体" w:hAnsi="宋体"/>
          <w:sz w:val="21"/>
        </w:rPr>
        <w:t>米。基岩岛，由花岗岩构成。四周岩壁陡峭，周边</w:t>
      </w:r>
      <w:r>
        <w:rPr>
          <w:rFonts w:ascii="Times New Roman" w:hAnsi="Times New Roman"/>
          <w:sz w:val="21"/>
        </w:rPr>
        <w:t>200</w:t>
      </w:r>
      <w:r>
        <w:rPr>
          <w:rFonts w:ascii="宋体" w:eastAsia="宋体" w:hAnsi="宋体"/>
          <w:sz w:val="21"/>
        </w:rPr>
        <w:t>米海域范围内暗礁密布，行船困难，当地俗称</w:t>
      </w:r>
      <w:r>
        <w:rPr>
          <w:rFonts w:ascii="Times New Roman" w:hAnsi="Times New Roman"/>
          <w:sz w:val="21"/>
        </w:rPr>
        <w:t>“</w:t>
      </w:r>
      <w:r>
        <w:rPr>
          <w:rFonts w:ascii="宋体" w:eastAsia="宋体" w:hAnsi="宋体"/>
          <w:sz w:val="21"/>
        </w:rPr>
        <w:t>水下龙宫</w:t>
      </w:r>
      <w:r>
        <w:rPr>
          <w:rFonts w:ascii="Times New Roman" w:hAnsi="Times New Roman"/>
          <w:sz w:val="21"/>
        </w:rPr>
        <w:t>”</w:t>
      </w:r>
      <w:r>
        <w:rPr>
          <w:rFonts w:ascii="宋体" w:eastAsia="宋体" w:hAnsi="宋体"/>
          <w:sz w:val="21"/>
        </w:rPr>
        <w:t>，低潮时有岩礁和砾石滩裸露，北侧有干出的石脊通道与大陆连接。无土壤和植被。</w:t>
      </w:r>
      <w:r>
        <w:rPr>
          <w:rFonts w:ascii="Times New Roman" w:hAnsi="Times New Roman"/>
          <w:sz w:val="21"/>
        </w:rPr>
        <w:t xml:space="preserve"> </w:t>
      </w:r>
    </w:p>
    <w:p w14:paraId="58F65F25" w14:textId="77777777" w:rsidR="00600B89" w:rsidRDefault="006B5F12">
      <w:pPr>
        <w:rPr>
          <w:lang w:eastAsia="zh-CN"/>
        </w:rPr>
      </w:pPr>
      <w:r>
        <w:rPr>
          <w:rFonts w:ascii="宋体" w:eastAsia="宋体" w:hAnsi="宋体"/>
          <w:b/>
          <w:sz w:val="24"/>
          <w:lang w:eastAsia="zh-CN"/>
        </w:rPr>
        <w:t>孟姜女坟一岛（</w:t>
      </w:r>
      <w:r>
        <w:rPr>
          <w:rFonts w:ascii="Times New Roman" w:hAnsi="Times New Roman"/>
          <w:b/>
          <w:sz w:val="24"/>
          <w:lang w:eastAsia="zh-CN"/>
        </w:rPr>
        <w:t>Mèngjiāngnǚfén Yīdǎo</w:t>
      </w:r>
      <w:r>
        <w:rPr>
          <w:rFonts w:ascii="宋体" w:eastAsia="宋体" w:hAnsi="宋体"/>
          <w:b/>
          <w:sz w:val="24"/>
          <w:lang w:eastAsia="zh-CN"/>
        </w:rPr>
        <w:t>）</w:t>
      </w:r>
      <w:r>
        <w:rPr>
          <w:rFonts w:ascii="Times New Roman" w:hAnsi="Times New Roman"/>
          <w:b/>
          <w:sz w:val="24"/>
          <w:lang w:eastAsia="zh-CN"/>
        </w:rPr>
        <w:t xml:space="preserve"> </w:t>
      </w:r>
    </w:p>
    <w:p w14:paraId="7EACF96F" w14:textId="77777777" w:rsidR="00600B89" w:rsidRDefault="006B5F12">
      <w:r>
        <w:rPr>
          <w:rFonts w:ascii="宋体" w:eastAsia="宋体" w:hAnsi="宋体"/>
          <w:sz w:val="21"/>
          <w:lang w:eastAsia="zh-CN"/>
        </w:rPr>
        <w:t>北纬</w:t>
      </w:r>
      <w:r>
        <w:rPr>
          <w:rFonts w:ascii="Times New Roman" w:hAnsi="Times New Roman"/>
          <w:sz w:val="21"/>
          <w:lang w:eastAsia="zh-CN"/>
        </w:rPr>
        <w:t>39°59.6′</w:t>
      </w:r>
      <w:r>
        <w:rPr>
          <w:rFonts w:ascii="宋体" w:eastAsia="宋体" w:hAnsi="宋体"/>
          <w:sz w:val="21"/>
          <w:lang w:eastAsia="zh-CN"/>
        </w:rPr>
        <w:t>，东经</w:t>
      </w:r>
      <w:r>
        <w:rPr>
          <w:rFonts w:ascii="Times New Roman" w:hAnsi="Times New Roman"/>
          <w:sz w:val="21"/>
          <w:lang w:eastAsia="zh-CN"/>
        </w:rPr>
        <w:t>119°53.8′</w:t>
      </w:r>
      <w:r>
        <w:rPr>
          <w:rFonts w:ascii="宋体" w:eastAsia="宋体" w:hAnsi="宋体"/>
          <w:sz w:val="21"/>
          <w:lang w:eastAsia="zh-CN"/>
        </w:rPr>
        <w:t>。位于渤海葫芦岛市绥中县海域，距孟姜女坟最近点</w:t>
      </w:r>
      <w:r>
        <w:rPr>
          <w:rFonts w:ascii="Times New Roman" w:hAnsi="Times New Roman"/>
          <w:sz w:val="21"/>
          <w:lang w:eastAsia="zh-CN"/>
        </w:rPr>
        <w:t>30</w:t>
      </w:r>
      <w:r>
        <w:rPr>
          <w:rFonts w:ascii="宋体" w:eastAsia="宋体" w:hAnsi="宋体"/>
          <w:sz w:val="21"/>
          <w:lang w:eastAsia="zh-CN"/>
        </w:rPr>
        <w:t>米。原与孟姜女坟、孟姜女坟二岛、孟姜女坟三岛统称为孟家女坟，第二次全国海域地名普查时，依据距离孟姜女坟的远近，此岛距离最近，故名。岛近圆形，岸线长度</w:t>
      </w:r>
      <w:r>
        <w:rPr>
          <w:rFonts w:ascii="Times New Roman" w:hAnsi="Times New Roman"/>
          <w:sz w:val="21"/>
          <w:lang w:eastAsia="zh-CN"/>
        </w:rPr>
        <w:t>45</w:t>
      </w:r>
      <w:r>
        <w:rPr>
          <w:rFonts w:ascii="宋体" w:eastAsia="宋体" w:hAnsi="宋体"/>
          <w:sz w:val="21"/>
          <w:lang w:eastAsia="zh-CN"/>
        </w:rPr>
        <w:t>米，面积</w:t>
      </w:r>
      <w:r>
        <w:rPr>
          <w:rFonts w:ascii="Times New Roman" w:hAnsi="Times New Roman"/>
          <w:sz w:val="21"/>
          <w:lang w:eastAsia="zh-CN"/>
        </w:rPr>
        <w:t>151</w:t>
      </w:r>
      <w:r>
        <w:rPr>
          <w:rFonts w:ascii="宋体" w:eastAsia="宋体" w:hAnsi="宋体"/>
          <w:sz w:val="21"/>
          <w:lang w:eastAsia="zh-CN"/>
        </w:rPr>
        <w:t>平方米，最高点高程</w:t>
      </w:r>
      <w:r>
        <w:rPr>
          <w:rFonts w:ascii="Times New Roman" w:hAnsi="Times New Roman"/>
          <w:sz w:val="21"/>
          <w:lang w:eastAsia="zh-CN"/>
        </w:rPr>
        <w:t>15</w:t>
      </w:r>
      <w:r>
        <w:rPr>
          <w:rFonts w:ascii="宋体" w:eastAsia="宋体" w:hAnsi="宋体"/>
          <w:sz w:val="21"/>
          <w:lang w:eastAsia="zh-CN"/>
        </w:rPr>
        <w:t>米。</w:t>
      </w:r>
      <w:r>
        <w:rPr>
          <w:rFonts w:ascii="宋体" w:eastAsia="宋体" w:hAnsi="宋体"/>
          <w:sz w:val="21"/>
        </w:rPr>
        <w:t>基岩岛，由花岗岩构成。四周岩壁陡峭，周边</w:t>
      </w:r>
      <w:r>
        <w:rPr>
          <w:rFonts w:ascii="Times New Roman" w:hAnsi="Times New Roman"/>
          <w:sz w:val="21"/>
        </w:rPr>
        <w:t>200</w:t>
      </w:r>
      <w:r>
        <w:rPr>
          <w:rFonts w:ascii="宋体" w:eastAsia="宋体" w:hAnsi="宋体"/>
          <w:sz w:val="21"/>
        </w:rPr>
        <w:t>米海域范围内暗礁密布，行船困难，当地俗称</w:t>
      </w:r>
      <w:r>
        <w:rPr>
          <w:rFonts w:ascii="Times New Roman" w:hAnsi="Times New Roman"/>
          <w:sz w:val="21"/>
        </w:rPr>
        <w:t>“</w:t>
      </w:r>
      <w:r>
        <w:rPr>
          <w:rFonts w:ascii="宋体" w:eastAsia="宋体" w:hAnsi="宋体"/>
          <w:sz w:val="21"/>
        </w:rPr>
        <w:t>水下龙宫</w:t>
      </w:r>
      <w:r>
        <w:rPr>
          <w:rFonts w:ascii="Times New Roman" w:hAnsi="Times New Roman"/>
          <w:sz w:val="21"/>
        </w:rPr>
        <w:t>”</w:t>
      </w:r>
      <w:r>
        <w:rPr>
          <w:rFonts w:ascii="宋体" w:eastAsia="宋体" w:hAnsi="宋体"/>
          <w:sz w:val="21"/>
        </w:rPr>
        <w:t>，低潮时有岩礁和砾石滩裸露，北侧有干出的石脊通道与大陆连接。无土壤和植被。</w:t>
      </w:r>
      <w:r>
        <w:rPr>
          <w:rFonts w:ascii="Times New Roman" w:hAnsi="Times New Roman"/>
          <w:sz w:val="21"/>
        </w:rPr>
        <w:t xml:space="preserve"> </w:t>
      </w:r>
    </w:p>
    <w:p w14:paraId="4CEA2636" w14:textId="77777777" w:rsidR="00600B89" w:rsidRDefault="006B5F12">
      <w:pPr>
        <w:rPr>
          <w:lang w:eastAsia="zh-CN"/>
        </w:rPr>
      </w:pPr>
      <w:r>
        <w:rPr>
          <w:rFonts w:ascii="宋体" w:eastAsia="宋体" w:hAnsi="宋体"/>
          <w:b/>
          <w:sz w:val="24"/>
          <w:lang w:eastAsia="zh-CN"/>
        </w:rPr>
        <w:t>孟姜女坟二岛（</w:t>
      </w:r>
      <w:r>
        <w:rPr>
          <w:rFonts w:ascii="Times New Roman" w:hAnsi="Times New Roman"/>
          <w:b/>
          <w:sz w:val="24"/>
          <w:lang w:eastAsia="zh-CN"/>
        </w:rPr>
        <w:t>Mèngjiāngnǚfén Èrdǎo</w:t>
      </w:r>
      <w:r>
        <w:rPr>
          <w:rFonts w:ascii="宋体" w:eastAsia="宋体" w:hAnsi="宋体"/>
          <w:b/>
          <w:sz w:val="24"/>
          <w:lang w:eastAsia="zh-CN"/>
        </w:rPr>
        <w:t>）</w:t>
      </w:r>
      <w:r>
        <w:rPr>
          <w:rFonts w:ascii="Times New Roman" w:hAnsi="Times New Roman"/>
          <w:b/>
          <w:sz w:val="24"/>
          <w:lang w:eastAsia="zh-CN"/>
        </w:rPr>
        <w:t xml:space="preserve"> </w:t>
      </w:r>
    </w:p>
    <w:p w14:paraId="4DC8CE71" w14:textId="77777777" w:rsidR="00600B89" w:rsidRDefault="006B5F12">
      <w:r>
        <w:rPr>
          <w:rFonts w:ascii="宋体" w:eastAsia="宋体" w:hAnsi="宋体"/>
          <w:sz w:val="21"/>
          <w:lang w:eastAsia="zh-CN"/>
        </w:rPr>
        <w:t>北纬</w:t>
      </w:r>
      <w:r>
        <w:rPr>
          <w:rFonts w:ascii="Times New Roman" w:hAnsi="Times New Roman"/>
          <w:sz w:val="21"/>
          <w:lang w:eastAsia="zh-CN"/>
        </w:rPr>
        <w:t>39°59.6′</w:t>
      </w:r>
      <w:r>
        <w:rPr>
          <w:rFonts w:ascii="宋体" w:eastAsia="宋体" w:hAnsi="宋体"/>
          <w:sz w:val="21"/>
          <w:lang w:eastAsia="zh-CN"/>
        </w:rPr>
        <w:t>，东经</w:t>
      </w:r>
      <w:r>
        <w:rPr>
          <w:rFonts w:ascii="Times New Roman" w:hAnsi="Times New Roman"/>
          <w:sz w:val="21"/>
          <w:lang w:eastAsia="zh-CN"/>
        </w:rPr>
        <w:t>119°53.8′</w:t>
      </w:r>
      <w:r>
        <w:rPr>
          <w:rFonts w:ascii="宋体" w:eastAsia="宋体" w:hAnsi="宋体"/>
          <w:sz w:val="21"/>
          <w:lang w:eastAsia="zh-CN"/>
        </w:rPr>
        <w:t>。位于渤海葫芦岛市绥中县万家镇海域，距孟姜女坟最近点</w:t>
      </w:r>
      <w:r>
        <w:rPr>
          <w:rFonts w:ascii="Times New Roman" w:hAnsi="Times New Roman"/>
          <w:sz w:val="21"/>
          <w:lang w:eastAsia="zh-CN"/>
        </w:rPr>
        <w:t>40</w:t>
      </w:r>
      <w:r>
        <w:rPr>
          <w:rFonts w:ascii="宋体" w:eastAsia="宋体" w:hAnsi="宋体"/>
          <w:sz w:val="21"/>
          <w:lang w:eastAsia="zh-CN"/>
        </w:rPr>
        <w:t>米。原与孟姜女坟、孟姜女坟一岛、孟姜女坟三岛统称为孟家女坟，第二次全国海域地名普查时，依据距离孟姜女坟的远近，此岛距离次之，故名。岛体呈东北</w:t>
      </w:r>
      <w:r>
        <w:rPr>
          <w:rFonts w:ascii="Times New Roman" w:hAnsi="Times New Roman"/>
          <w:sz w:val="21"/>
          <w:lang w:eastAsia="zh-CN"/>
        </w:rPr>
        <w:t>—</w:t>
      </w:r>
      <w:r>
        <w:rPr>
          <w:rFonts w:ascii="宋体" w:eastAsia="宋体" w:hAnsi="宋体"/>
          <w:sz w:val="21"/>
          <w:lang w:eastAsia="zh-CN"/>
        </w:rPr>
        <w:t>西南走向，岸线长度</w:t>
      </w:r>
      <w:r>
        <w:rPr>
          <w:rFonts w:ascii="Times New Roman" w:hAnsi="Times New Roman"/>
          <w:sz w:val="21"/>
          <w:lang w:eastAsia="zh-CN"/>
        </w:rPr>
        <w:t>23</w:t>
      </w:r>
      <w:r>
        <w:rPr>
          <w:rFonts w:ascii="宋体" w:eastAsia="宋体" w:hAnsi="宋体"/>
          <w:sz w:val="21"/>
          <w:lang w:eastAsia="zh-CN"/>
        </w:rPr>
        <w:t>米，面积</w:t>
      </w:r>
      <w:r>
        <w:rPr>
          <w:rFonts w:ascii="Times New Roman" w:hAnsi="Times New Roman"/>
          <w:sz w:val="21"/>
          <w:lang w:eastAsia="zh-CN"/>
        </w:rPr>
        <w:t>35</w:t>
      </w:r>
      <w:r>
        <w:rPr>
          <w:rFonts w:ascii="宋体" w:eastAsia="宋体" w:hAnsi="宋体"/>
          <w:sz w:val="21"/>
          <w:lang w:eastAsia="zh-CN"/>
        </w:rPr>
        <w:t>平方米，最高点高程</w:t>
      </w:r>
      <w:r>
        <w:rPr>
          <w:rFonts w:ascii="Times New Roman" w:hAnsi="Times New Roman"/>
          <w:sz w:val="21"/>
          <w:lang w:eastAsia="zh-CN"/>
        </w:rPr>
        <w:t>12</w:t>
      </w:r>
      <w:r>
        <w:rPr>
          <w:rFonts w:ascii="宋体" w:eastAsia="宋体" w:hAnsi="宋体"/>
          <w:sz w:val="21"/>
          <w:lang w:eastAsia="zh-CN"/>
        </w:rPr>
        <w:t>米。</w:t>
      </w:r>
      <w:r>
        <w:rPr>
          <w:rFonts w:ascii="宋体" w:eastAsia="宋体" w:hAnsi="宋体"/>
          <w:sz w:val="21"/>
        </w:rPr>
        <w:t>基岩岛，由花岗岩构成。四周岩壁陡峭，周边</w:t>
      </w:r>
      <w:r>
        <w:rPr>
          <w:rFonts w:ascii="Times New Roman" w:hAnsi="Times New Roman"/>
          <w:sz w:val="21"/>
        </w:rPr>
        <w:t>200</w:t>
      </w:r>
      <w:r>
        <w:rPr>
          <w:rFonts w:ascii="宋体" w:eastAsia="宋体" w:hAnsi="宋体"/>
          <w:sz w:val="21"/>
        </w:rPr>
        <w:t>米海域范围内暗礁密布，行船困难，当地俗称</w:t>
      </w:r>
      <w:r>
        <w:rPr>
          <w:rFonts w:ascii="Times New Roman" w:hAnsi="Times New Roman"/>
          <w:sz w:val="21"/>
        </w:rPr>
        <w:t>“</w:t>
      </w:r>
      <w:r>
        <w:rPr>
          <w:rFonts w:ascii="宋体" w:eastAsia="宋体" w:hAnsi="宋体"/>
          <w:sz w:val="21"/>
        </w:rPr>
        <w:t>水下龙宫</w:t>
      </w:r>
      <w:r>
        <w:rPr>
          <w:rFonts w:ascii="Times New Roman" w:hAnsi="Times New Roman"/>
          <w:sz w:val="21"/>
        </w:rPr>
        <w:t>”</w:t>
      </w:r>
      <w:r>
        <w:rPr>
          <w:rFonts w:ascii="宋体" w:eastAsia="宋体" w:hAnsi="宋体"/>
          <w:sz w:val="21"/>
        </w:rPr>
        <w:t>，低潮时有岩礁和砾石滩裸露，北侧有干出的石脊通道与大陆连接。无土壤和植被。</w:t>
      </w:r>
      <w:r>
        <w:rPr>
          <w:rFonts w:ascii="Times New Roman" w:hAnsi="Times New Roman"/>
          <w:sz w:val="21"/>
        </w:rPr>
        <w:t xml:space="preserve"> </w:t>
      </w:r>
    </w:p>
    <w:p w14:paraId="2BA4A350" w14:textId="77777777" w:rsidR="00600B89" w:rsidRDefault="006B5F12">
      <w:pPr>
        <w:rPr>
          <w:lang w:eastAsia="zh-CN"/>
        </w:rPr>
      </w:pPr>
      <w:r>
        <w:rPr>
          <w:rFonts w:ascii="宋体" w:eastAsia="宋体" w:hAnsi="宋体"/>
          <w:b/>
          <w:sz w:val="24"/>
          <w:lang w:eastAsia="zh-CN"/>
        </w:rPr>
        <w:t>孟姜女坟三岛（</w:t>
      </w:r>
      <w:r>
        <w:rPr>
          <w:rFonts w:ascii="Times New Roman" w:hAnsi="Times New Roman"/>
          <w:b/>
          <w:sz w:val="24"/>
          <w:lang w:eastAsia="zh-CN"/>
        </w:rPr>
        <w:t>Mèngjiāngnǚfén Sāndǎo</w:t>
      </w:r>
      <w:r>
        <w:rPr>
          <w:rFonts w:ascii="宋体" w:eastAsia="宋体" w:hAnsi="宋体"/>
          <w:b/>
          <w:sz w:val="24"/>
          <w:lang w:eastAsia="zh-CN"/>
        </w:rPr>
        <w:t>）</w:t>
      </w:r>
      <w:r>
        <w:rPr>
          <w:rFonts w:ascii="Times New Roman" w:hAnsi="Times New Roman"/>
          <w:b/>
          <w:sz w:val="24"/>
          <w:lang w:eastAsia="zh-CN"/>
        </w:rPr>
        <w:t xml:space="preserve"> </w:t>
      </w:r>
    </w:p>
    <w:p w14:paraId="6619FADE" w14:textId="77777777" w:rsidR="00600B89" w:rsidRDefault="006B5F12">
      <w:r>
        <w:rPr>
          <w:rFonts w:ascii="宋体" w:eastAsia="宋体" w:hAnsi="宋体"/>
          <w:sz w:val="21"/>
          <w:lang w:eastAsia="zh-CN"/>
        </w:rPr>
        <w:t>北纬</w:t>
      </w:r>
      <w:r>
        <w:rPr>
          <w:rFonts w:ascii="Times New Roman" w:hAnsi="Times New Roman"/>
          <w:sz w:val="21"/>
          <w:lang w:eastAsia="zh-CN"/>
        </w:rPr>
        <w:t>39°59.6′</w:t>
      </w:r>
      <w:r>
        <w:rPr>
          <w:rFonts w:ascii="宋体" w:eastAsia="宋体" w:hAnsi="宋体"/>
          <w:sz w:val="21"/>
          <w:lang w:eastAsia="zh-CN"/>
        </w:rPr>
        <w:t>，东经</w:t>
      </w:r>
      <w:r>
        <w:rPr>
          <w:rFonts w:ascii="Times New Roman" w:hAnsi="Times New Roman"/>
          <w:sz w:val="21"/>
          <w:lang w:eastAsia="zh-CN"/>
        </w:rPr>
        <w:t>119°53.8′</w:t>
      </w:r>
      <w:r>
        <w:rPr>
          <w:rFonts w:ascii="宋体" w:eastAsia="宋体" w:hAnsi="宋体"/>
          <w:sz w:val="21"/>
          <w:lang w:eastAsia="zh-CN"/>
        </w:rPr>
        <w:t>，位于渤海葫芦岛市绥中县万家镇海域，距孟姜女坟最近点</w:t>
      </w:r>
      <w:r>
        <w:rPr>
          <w:rFonts w:ascii="Times New Roman" w:hAnsi="Times New Roman"/>
          <w:sz w:val="21"/>
          <w:lang w:eastAsia="zh-CN"/>
        </w:rPr>
        <w:t>50</w:t>
      </w:r>
      <w:r>
        <w:rPr>
          <w:rFonts w:ascii="宋体" w:eastAsia="宋体" w:hAnsi="宋体"/>
          <w:sz w:val="21"/>
          <w:lang w:eastAsia="zh-CN"/>
        </w:rPr>
        <w:t>米。原与孟姜女坟、孟姜女坟一岛、孟姜女坟二岛统称为孟家女坟，第二次全国海域地名普查时，依据距离孟姜女坟的远近，此岛距离最远，故名。岛体呈东北</w:t>
      </w:r>
      <w:r>
        <w:rPr>
          <w:rFonts w:ascii="Times New Roman" w:hAnsi="Times New Roman"/>
          <w:sz w:val="21"/>
          <w:lang w:eastAsia="zh-CN"/>
        </w:rPr>
        <w:t>—</w:t>
      </w:r>
      <w:r>
        <w:rPr>
          <w:rFonts w:ascii="宋体" w:eastAsia="宋体" w:hAnsi="宋体"/>
          <w:sz w:val="21"/>
          <w:lang w:eastAsia="zh-CN"/>
        </w:rPr>
        <w:t>西南走向，岸线长度</w:t>
      </w:r>
      <w:r>
        <w:rPr>
          <w:rFonts w:ascii="Times New Roman" w:hAnsi="Times New Roman"/>
          <w:sz w:val="21"/>
          <w:lang w:eastAsia="zh-CN"/>
        </w:rPr>
        <w:t>50</w:t>
      </w:r>
      <w:r>
        <w:rPr>
          <w:rFonts w:ascii="宋体" w:eastAsia="宋体" w:hAnsi="宋体"/>
          <w:sz w:val="21"/>
          <w:lang w:eastAsia="zh-CN"/>
        </w:rPr>
        <w:t>米，面积</w:t>
      </w:r>
      <w:r>
        <w:rPr>
          <w:rFonts w:ascii="Times New Roman" w:hAnsi="Times New Roman"/>
          <w:sz w:val="21"/>
          <w:lang w:eastAsia="zh-CN"/>
        </w:rPr>
        <w:t>120</w:t>
      </w:r>
      <w:r>
        <w:rPr>
          <w:rFonts w:ascii="宋体" w:eastAsia="宋体" w:hAnsi="宋体"/>
          <w:sz w:val="21"/>
          <w:lang w:eastAsia="zh-CN"/>
        </w:rPr>
        <w:t>平方米，最高点高程</w:t>
      </w:r>
      <w:r>
        <w:rPr>
          <w:rFonts w:ascii="Times New Roman" w:hAnsi="Times New Roman"/>
          <w:sz w:val="21"/>
          <w:lang w:eastAsia="zh-CN"/>
        </w:rPr>
        <w:t>12</w:t>
      </w:r>
      <w:r>
        <w:rPr>
          <w:rFonts w:ascii="宋体" w:eastAsia="宋体" w:hAnsi="宋体"/>
          <w:sz w:val="21"/>
          <w:lang w:eastAsia="zh-CN"/>
        </w:rPr>
        <w:t>米。</w:t>
      </w:r>
      <w:r>
        <w:rPr>
          <w:rFonts w:ascii="宋体" w:eastAsia="宋体" w:hAnsi="宋体"/>
          <w:sz w:val="21"/>
        </w:rPr>
        <w:t>基岩岛，由花岗岩构成。四周岩壁陡峭，周边</w:t>
      </w:r>
      <w:r>
        <w:rPr>
          <w:rFonts w:ascii="Times New Roman" w:hAnsi="Times New Roman"/>
          <w:sz w:val="21"/>
        </w:rPr>
        <w:t>200</w:t>
      </w:r>
      <w:r>
        <w:rPr>
          <w:rFonts w:ascii="宋体" w:eastAsia="宋体" w:hAnsi="宋体"/>
          <w:sz w:val="21"/>
        </w:rPr>
        <w:t>米海域范围内暗礁密布，行船困难，当地俗称</w:t>
      </w:r>
      <w:r>
        <w:rPr>
          <w:rFonts w:ascii="Times New Roman" w:hAnsi="Times New Roman"/>
          <w:sz w:val="21"/>
        </w:rPr>
        <w:t>“</w:t>
      </w:r>
      <w:r>
        <w:rPr>
          <w:rFonts w:ascii="宋体" w:eastAsia="宋体" w:hAnsi="宋体"/>
          <w:sz w:val="21"/>
        </w:rPr>
        <w:t>水下龙宫</w:t>
      </w:r>
      <w:r>
        <w:rPr>
          <w:rFonts w:ascii="Times New Roman" w:hAnsi="Times New Roman"/>
          <w:sz w:val="21"/>
        </w:rPr>
        <w:t>”</w:t>
      </w:r>
      <w:r>
        <w:rPr>
          <w:rFonts w:ascii="宋体" w:eastAsia="宋体" w:hAnsi="宋体"/>
          <w:sz w:val="21"/>
        </w:rPr>
        <w:t>，低潮时周边海域岩礁和砾石滩裸露，北侧有干出的石脊通道与大陆连接。无土壤和植被。</w:t>
      </w:r>
      <w:r>
        <w:rPr>
          <w:rFonts w:ascii="Times New Roman" w:hAnsi="Times New Roman"/>
          <w:sz w:val="21"/>
        </w:rPr>
        <w:t xml:space="preserve"> </w:t>
      </w:r>
    </w:p>
    <w:p w14:paraId="0DBA0971" w14:textId="77777777" w:rsidR="00600B89" w:rsidRDefault="006B5F12">
      <w:pPr>
        <w:rPr>
          <w:lang w:eastAsia="zh-CN"/>
        </w:rPr>
      </w:pPr>
      <w:r>
        <w:rPr>
          <w:rFonts w:ascii="宋体" w:eastAsia="宋体" w:hAnsi="宋体"/>
          <w:b/>
          <w:sz w:val="24"/>
          <w:lang w:eastAsia="zh-CN"/>
        </w:rPr>
        <w:t>龙门礁（</w:t>
      </w:r>
      <w:r>
        <w:rPr>
          <w:rFonts w:ascii="Times New Roman" w:hAnsi="Times New Roman"/>
          <w:b/>
          <w:sz w:val="24"/>
          <w:lang w:eastAsia="zh-CN"/>
        </w:rPr>
        <w:t>Lóngmén Jiāo</w:t>
      </w:r>
      <w:r>
        <w:rPr>
          <w:rFonts w:ascii="宋体" w:eastAsia="宋体" w:hAnsi="宋体"/>
          <w:b/>
          <w:sz w:val="24"/>
          <w:lang w:eastAsia="zh-CN"/>
        </w:rPr>
        <w:t>）</w:t>
      </w:r>
      <w:r>
        <w:rPr>
          <w:rFonts w:ascii="Times New Roman" w:hAnsi="Times New Roman"/>
          <w:b/>
          <w:sz w:val="24"/>
          <w:lang w:eastAsia="zh-CN"/>
        </w:rPr>
        <w:t xml:space="preserve"> </w:t>
      </w:r>
    </w:p>
    <w:p w14:paraId="3508F204" w14:textId="77777777" w:rsidR="00600B89" w:rsidRDefault="006B5F12">
      <w:r>
        <w:rPr>
          <w:rFonts w:ascii="宋体" w:eastAsia="宋体" w:hAnsi="宋体"/>
          <w:sz w:val="21"/>
        </w:rPr>
        <w:t>北纬</w:t>
      </w:r>
      <w:r>
        <w:rPr>
          <w:rFonts w:ascii="Times New Roman" w:hAnsi="Times New Roman"/>
          <w:sz w:val="21"/>
        </w:rPr>
        <w:t>39°59.5′</w:t>
      </w:r>
      <w:r>
        <w:rPr>
          <w:rFonts w:ascii="宋体" w:eastAsia="宋体" w:hAnsi="宋体"/>
          <w:sz w:val="21"/>
        </w:rPr>
        <w:t>，东经</w:t>
      </w:r>
      <w:r>
        <w:rPr>
          <w:rFonts w:ascii="Times New Roman" w:hAnsi="Times New Roman"/>
          <w:sz w:val="21"/>
        </w:rPr>
        <w:t>119°52.6′</w:t>
      </w:r>
      <w:r>
        <w:rPr>
          <w:rFonts w:ascii="宋体" w:eastAsia="宋体" w:hAnsi="宋体"/>
          <w:sz w:val="21"/>
        </w:rPr>
        <w:t>。位于渤海葫芦岛市绥中县万家镇海域，距大陆最近点</w:t>
      </w:r>
      <w:r>
        <w:rPr>
          <w:rFonts w:ascii="Times New Roman" w:hAnsi="Times New Roman"/>
          <w:sz w:val="21"/>
        </w:rPr>
        <w:t>90</w:t>
      </w:r>
      <w:r>
        <w:rPr>
          <w:rFonts w:ascii="宋体" w:eastAsia="宋体" w:hAnsi="宋体"/>
          <w:sz w:val="21"/>
        </w:rPr>
        <w:t>米。因两石相对，形似龙门而得名。《辽宁省海域地名录》（</w:t>
      </w:r>
      <w:r>
        <w:rPr>
          <w:rFonts w:ascii="Times New Roman" w:hAnsi="Times New Roman"/>
          <w:sz w:val="21"/>
        </w:rPr>
        <w:t>1987</w:t>
      </w:r>
      <w:r>
        <w:rPr>
          <w:rFonts w:ascii="宋体" w:eastAsia="宋体" w:hAnsi="宋体"/>
          <w:sz w:val="21"/>
        </w:rPr>
        <w:t>）、《中国海域地名志》（</w:t>
      </w:r>
      <w:r>
        <w:rPr>
          <w:rFonts w:ascii="Times New Roman" w:hAnsi="Times New Roman"/>
          <w:sz w:val="21"/>
        </w:rPr>
        <w:t>1989</w:t>
      </w:r>
      <w:r>
        <w:rPr>
          <w:rFonts w:ascii="宋体" w:eastAsia="宋体" w:hAnsi="宋体"/>
          <w:sz w:val="21"/>
        </w:rPr>
        <w:t>）和《中国海域地名图集》（</w:t>
      </w:r>
      <w:r>
        <w:rPr>
          <w:rFonts w:ascii="Times New Roman" w:hAnsi="Times New Roman"/>
          <w:sz w:val="21"/>
        </w:rPr>
        <w:t>1991</w:t>
      </w:r>
      <w:r>
        <w:rPr>
          <w:rFonts w:ascii="宋体" w:eastAsia="宋体" w:hAnsi="宋体"/>
          <w:sz w:val="21"/>
        </w:rPr>
        <w:t>）均记载为龙门礁。由两个主要礁体组成，两礁相距</w:t>
      </w:r>
      <w:r>
        <w:rPr>
          <w:rFonts w:ascii="Times New Roman" w:hAnsi="Times New Roman"/>
          <w:sz w:val="21"/>
        </w:rPr>
        <w:t>25</w:t>
      </w:r>
      <w:r>
        <w:rPr>
          <w:rFonts w:ascii="宋体" w:eastAsia="宋体" w:hAnsi="宋体"/>
          <w:sz w:val="21"/>
        </w:rPr>
        <w:t>米，直径各</w:t>
      </w:r>
      <w:r>
        <w:rPr>
          <w:rFonts w:ascii="Times New Roman" w:hAnsi="Times New Roman"/>
          <w:sz w:val="21"/>
        </w:rPr>
        <w:t>3</w:t>
      </w:r>
      <w:r>
        <w:rPr>
          <w:rFonts w:ascii="宋体" w:eastAsia="宋体" w:hAnsi="宋体"/>
          <w:sz w:val="21"/>
        </w:rPr>
        <w:t>米，东礁高</w:t>
      </w:r>
      <w:r>
        <w:rPr>
          <w:rFonts w:ascii="Times New Roman" w:hAnsi="Times New Roman"/>
          <w:sz w:val="21"/>
        </w:rPr>
        <w:t>13</w:t>
      </w:r>
      <w:r>
        <w:rPr>
          <w:rFonts w:ascii="宋体" w:eastAsia="宋体" w:hAnsi="宋体"/>
          <w:sz w:val="21"/>
        </w:rPr>
        <w:t>米，西礁高</w:t>
      </w:r>
      <w:r>
        <w:rPr>
          <w:rFonts w:ascii="Times New Roman" w:hAnsi="Times New Roman"/>
          <w:sz w:val="21"/>
        </w:rPr>
        <w:t>15</w:t>
      </w:r>
      <w:r>
        <w:rPr>
          <w:rFonts w:ascii="宋体" w:eastAsia="宋体" w:hAnsi="宋体"/>
          <w:sz w:val="21"/>
        </w:rPr>
        <w:t>米。东西走向，岸线长度</w:t>
      </w:r>
      <w:r>
        <w:rPr>
          <w:rFonts w:ascii="Times New Roman" w:hAnsi="Times New Roman"/>
          <w:sz w:val="21"/>
        </w:rPr>
        <w:t>111</w:t>
      </w:r>
      <w:r>
        <w:rPr>
          <w:rFonts w:ascii="宋体" w:eastAsia="宋体" w:hAnsi="宋体"/>
          <w:sz w:val="21"/>
        </w:rPr>
        <w:t>米，面积</w:t>
      </w:r>
      <w:r>
        <w:rPr>
          <w:rFonts w:ascii="Times New Roman" w:hAnsi="Times New Roman"/>
          <w:sz w:val="21"/>
        </w:rPr>
        <w:t>226</w:t>
      </w:r>
      <w:r>
        <w:rPr>
          <w:rFonts w:ascii="宋体" w:eastAsia="宋体" w:hAnsi="宋体"/>
          <w:sz w:val="21"/>
        </w:rPr>
        <w:t>平方米，最</w:t>
      </w:r>
      <w:r>
        <w:rPr>
          <w:rFonts w:ascii="宋体" w:eastAsia="宋体" w:hAnsi="宋体"/>
          <w:sz w:val="21"/>
        </w:rPr>
        <w:lastRenderedPageBreak/>
        <w:t>高点高程</w:t>
      </w:r>
      <w:r>
        <w:rPr>
          <w:rFonts w:ascii="Times New Roman" w:hAnsi="Times New Roman"/>
          <w:sz w:val="21"/>
        </w:rPr>
        <w:t>15</w:t>
      </w:r>
      <w:r>
        <w:rPr>
          <w:rFonts w:ascii="宋体" w:eastAsia="宋体" w:hAnsi="宋体"/>
          <w:sz w:val="21"/>
        </w:rPr>
        <w:t>米。基岩岛，主要由花岗岩构成，东西主礁岩壁陡峭，中部礁体较低，低潮时周边海域有裸露的岩礁连接两主礁。土壤层稀薄，生长草本植物。</w:t>
      </w:r>
      <w:r>
        <w:rPr>
          <w:rFonts w:ascii="Times New Roman" w:hAnsi="Times New Roman"/>
          <w:sz w:val="21"/>
        </w:rPr>
        <w:t xml:space="preserve"> </w:t>
      </w:r>
    </w:p>
    <w:p w14:paraId="3339659C" w14:textId="77777777" w:rsidR="00600B89" w:rsidRDefault="006B5F12">
      <w:pPr>
        <w:rPr>
          <w:lang w:eastAsia="zh-CN"/>
        </w:rPr>
      </w:pPr>
      <w:r>
        <w:rPr>
          <w:rFonts w:ascii="宋体" w:eastAsia="宋体" w:hAnsi="宋体"/>
          <w:b/>
          <w:sz w:val="24"/>
          <w:lang w:eastAsia="zh-CN"/>
        </w:rPr>
        <w:t>兴城黑石礁（</w:t>
      </w:r>
      <w:r>
        <w:rPr>
          <w:rFonts w:ascii="Times New Roman" w:hAnsi="Times New Roman"/>
          <w:b/>
          <w:sz w:val="24"/>
          <w:lang w:eastAsia="zh-CN"/>
        </w:rPr>
        <w:t>X</w:t>
      </w:r>
      <w:r>
        <w:rPr>
          <w:rFonts w:ascii="宋体" w:eastAsia="宋体" w:hAnsi="宋体"/>
          <w:b/>
          <w:sz w:val="24"/>
          <w:lang w:eastAsia="zh-CN"/>
        </w:rPr>
        <w:t>ī</w:t>
      </w:r>
      <w:r>
        <w:rPr>
          <w:rFonts w:ascii="Times New Roman" w:hAnsi="Times New Roman"/>
          <w:b/>
          <w:sz w:val="24"/>
          <w:lang w:eastAsia="zh-CN"/>
        </w:rPr>
        <w:t>ngchéng Hēishí Jiāo</w:t>
      </w:r>
      <w:r>
        <w:rPr>
          <w:rFonts w:ascii="宋体" w:eastAsia="宋体" w:hAnsi="宋体"/>
          <w:b/>
          <w:sz w:val="24"/>
          <w:lang w:eastAsia="zh-CN"/>
        </w:rPr>
        <w:t>）</w:t>
      </w:r>
      <w:r>
        <w:rPr>
          <w:rFonts w:ascii="Times New Roman" w:hAnsi="Times New Roman"/>
          <w:b/>
          <w:sz w:val="24"/>
          <w:lang w:eastAsia="zh-CN"/>
        </w:rPr>
        <w:t xml:space="preserve"> </w:t>
      </w:r>
    </w:p>
    <w:p w14:paraId="3BFBE990"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40°38.3′</w:t>
      </w:r>
      <w:r>
        <w:rPr>
          <w:rFonts w:ascii="宋体" w:eastAsia="宋体" w:hAnsi="宋体"/>
          <w:sz w:val="21"/>
          <w:lang w:eastAsia="zh-CN"/>
        </w:rPr>
        <w:t>，东经</w:t>
      </w:r>
      <w:r>
        <w:rPr>
          <w:rFonts w:ascii="Times New Roman" w:hAnsi="Times New Roman"/>
          <w:sz w:val="21"/>
          <w:lang w:eastAsia="zh-CN"/>
        </w:rPr>
        <w:t>120°49.0′</w:t>
      </w:r>
      <w:r>
        <w:rPr>
          <w:rFonts w:ascii="宋体" w:eastAsia="宋体" w:hAnsi="宋体"/>
          <w:sz w:val="21"/>
          <w:lang w:eastAsia="zh-CN"/>
        </w:rPr>
        <w:t>，位于渤海葫芦岛兴城市钓鱼台街道海域，距大陆最近点</w:t>
      </w:r>
      <w:r>
        <w:rPr>
          <w:rFonts w:ascii="Times New Roman" w:hAnsi="Times New Roman"/>
          <w:sz w:val="21"/>
          <w:lang w:eastAsia="zh-CN"/>
        </w:rPr>
        <w:t>80</w:t>
      </w:r>
      <w:r>
        <w:rPr>
          <w:rFonts w:ascii="宋体" w:eastAsia="宋体" w:hAnsi="宋体"/>
          <w:sz w:val="21"/>
          <w:lang w:eastAsia="zh-CN"/>
        </w:rPr>
        <w:t>米。岛体呈黑色得名黑石礁，因省内重名，位于兴城市，更为今名。《辽宁省海域地名录》（</w:t>
      </w:r>
      <w:r>
        <w:rPr>
          <w:rFonts w:ascii="Times New Roman" w:hAnsi="Times New Roman"/>
          <w:sz w:val="21"/>
          <w:lang w:eastAsia="zh-CN"/>
        </w:rPr>
        <w:t>1987</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）、《兴城县志》（</w:t>
      </w:r>
      <w:r>
        <w:rPr>
          <w:rFonts w:ascii="Times New Roman" w:hAnsi="Times New Roman"/>
          <w:sz w:val="21"/>
          <w:lang w:eastAsia="zh-CN"/>
        </w:rPr>
        <w:t>1990</w:t>
      </w:r>
      <w:r>
        <w:rPr>
          <w:rFonts w:ascii="宋体" w:eastAsia="宋体" w:hAnsi="宋体"/>
          <w:sz w:val="21"/>
          <w:lang w:eastAsia="zh-CN"/>
        </w:rPr>
        <w:t>）和《中国海域地名图集》（</w:t>
      </w:r>
      <w:r>
        <w:rPr>
          <w:rFonts w:ascii="Times New Roman" w:hAnsi="Times New Roman"/>
          <w:sz w:val="21"/>
          <w:lang w:eastAsia="zh-CN"/>
        </w:rPr>
        <w:t>1991</w:t>
      </w:r>
      <w:r>
        <w:rPr>
          <w:rFonts w:ascii="宋体" w:eastAsia="宋体" w:hAnsi="宋体"/>
          <w:sz w:val="21"/>
          <w:lang w:eastAsia="zh-CN"/>
        </w:rPr>
        <w:t>）均记载为黑石礁。岛体呈西北</w:t>
      </w:r>
      <w:r>
        <w:rPr>
          <w:rFonts w:ascii="Times New Roman" w:hAnsi="Times New Roman"/>
          <w:sz w:val="21"/>
          <w:lang w:eastAsia="zh-CN"/>
        </w:rPr>
        <w:t>—</w:t>
      </w:r>
      <w:r>
        <w:rPr>
          <w:rFonts w:ascii="宋体" w:eastAsia="宋体" w:hAnsi="宋体"/>
          <w:sz w:val="21"/>
          <w:lang w:eastAsia="zh-CN"/>
        </w:rPr>
        <w:t>东南走向，岸线长度</w:t>
      </w:r>
      <w:r>
        <w:rPr>
          <w:rFonts w:ascii="Times New Roman" w:hAnsi="Times New Roman"/>
          <w:sz w:val="21"/>
          <w:lang w:eastAsia="zh-CN"/>
        </w:rPr>
        <w:t>26</w:t>
      </w:r>
      <w:r>
        <w:rPr>
          <w:rFonts w:ascii="宋体" w:eastAsia="宋体" w:hAnsi="宋体"/>
          <w:sz w:val="21"/>
          <w:lang w:eastAsia="zh-CN"/>
        </w:rPr>
        <w:t>米，面积</w:t>
      </w:r>
      <w:r>
        <w:rPr>
          <w:rFonts w:ascii="Times New Roman" w:hAnsi="Times New Roman"/>
          <w:sz w:val="21"/>
          <w:lang w:eastAsia="zh-CN"/>
        </w:rPr>
        <w:t>29</w:t>
      </w:r>
      <w:r>
        <w:rPr>
          <w:rFonts w:ascii="宋体" w:eastAsia="宋体" w:hAnsi="宋体"/>
          <w:sz w:val="21"/>
          <w:lang w:eastAsia="zh-CN"/>
        </w:rPr>
        <w:t>平方米，最高点高程</w:t>
      </w:r>
      <w:r>
        <w:rPr>
          <w:rFonts w:ascii="Times New Roman" w:hAnsi="Times New Roman"/>
          <w:sz w:val="21"/>
          <w:lang w:eastAsia="zh-CN"/>
        </w:rPr>
        <w:t>4</w:t>
      </w:r>
      <w:r>
        <w:rPr>
          <w:rFonts w:ascii="宋体" w:eastAsia="宋体" w:hAnsi="宋体"/>
          <w:sz w:val="21"/>
          <w:lang w:eastAsia="zh-CN"/>
        </w:rPr>
        <w:t>米。基岩岛，由混合花岗岩构成，礁石表面较平滑，低潮时有裸露的岩礁和沙砾滩，西北侧与大陆连接。无土壤和植被。</w:t>
      </w:r>
      <w:r>
        <w:rPr>
          <w:rFonts w:ascii="Times New Roman" w:hAnsi="Times New Roman"/>
          <w:sz w:val="21"/>
          <w:lang w:eastAsia="zh-CN"/>
        </w:rPr>
        <w:t xml:space="preserve"> </w:t>
      </w:r>
    </w:p>
    <w:p w14:paraId="4A3C15A0" w14:textId="77777777" w:rsidR="00600B89" w:rsidRDefault="006B5F12">
      <w:pPr>
        <w:rPr>
          <w:lang w:eastAsia="zh-CN"/>
        </w:rPr>
      </w:pPr>
      <w:r>
        <w:rPr>
          <w:rFonts w:ascii="宋体" w:eastAsia="宋体" w:hAnsi="宋体"/>
          <w:b/>
          <w:sz w:val="24"/>
          <w:lang w:eastAsia="zh-CN"/>
        </w:rPr>
        <w:t>争嘴石礁（</w:t>
      </w:r>
      <w:r>
        <w:rPr>
          <w:rFonts w:ascii="Times New Roman" w:hAnsi="Times New Roman"/>
          <w:b/>
          <w:sz w:val="24"/>
          <w:lang w:eastAsia="zh-CN"/>
        </w:rPr>
        <w:t>Zhēngzuǐshí Jiāo</w:t>
      </w:r>
      <w:r>
        <w:rPr>
          <w:rFonts w:ascii="宋体" w:eastAsia="宋体" w:hAnsi="宋体"/>
          <w:b/>
          <w:sz w:val="24"/>
          <w:lang w:eastAsia="zh-CN"/>
        </w:rPr>
        <w:t>）</w:t>
      </w:r>
      <w:r>
        <w:rPr>
          <w:rFonts w:ascii="Times New Roman" w:hAnsi="Times New Roman"/>
          <w:b/>
          <w:sz w:val="24"/>
          <w:lang w:eastAsia="zh-CN"/>
        </w:rPr>
        <w:t xml:space="preserve"> </w:t>
      </w:r>
    </w:p>
    <w:p w14:paraId="7E166C92" w14:textId="77777777" w:rsidR="00600B89" w:rsidRDefault="006B5F12">
      <w:r>
        <w:rPr>
          <w:rFonts w:ascii="宋体" w:eastAsia="宋体" w:hAnsi="宋体"/>
          <w:sz w:val="21"/>
        </w:rPr>
        <w:t>北纬</w:t>
      </w:r>
      <w:r>
        <w:rPr>
          <w:rFonts w:ascii="Times New Roman" w:hAnsi="Times New Roman"/>
          <w:sz w:val="21"/>
        </w:rPr>
        <w:t>40°37.6′</w:t>
      </w:r>
      <w:r>
        <w:rPr>
          <w:rFonts w:ascii="宋体" w:eastAsia="宋体" w:hAnsi="宋体"/>
          <w:sz w:val="21"/>
        </w:rPr>
        <w:t>，东经</w:t>
      </w:r>
      <w:r>
        <w:rPr>
          <w:rFonts w:ascii="Times New Roman" w:hAnsi="Times New Roman"/>
          <w:sz w:val="21"/>
        </w:rPr>
        <w:t>120°48.4′</w:t>
      </w:r>
      <w:r>
        <w:rPr>
          <w:rFonts w:ascii="宋体" w:eastAsia="宋体" w:hAnsi="宋体"/>
          <w:sz w:val="21"/>
        </w:rPr>
        <w:t>。位于渤海葫芦岛兴城市钓鱼台街道海域，距大陆最近点</w:t>
      </w:r>
      <w:r>
        <w:rPr>
          <w:rFonts w:ascii="Times New Roman" w:hAnsi="Times New Roman"/>
          <w:sz w:val="21"/>
        </w:rPr>
        <w:t>190</w:t>
      </w:r>
      <w:r>
        <w:rPr>
          <w:rFonts w:ascii="宋体" w:eastAsia="宋体" w:hAnsi="宋体"/>
          <w:sz w:val="21"/>
        </w:rPr>
        <w:t>米。因岛体一端突出似尖嘴，状若抢食而得名。当地群众俗称大木墩子。《辽宁省海域地名录》（</w:t>
      </w:r>
      <w:r>
        <w:rPr>
          <w:rFonts w:ascii="Times New Roman" w:hAnsi="Times New Roman"/>
          <w:sz w:val="21"/>
        </w:rPr>
        <w:t>1987</w:t>
      </w:r>
      <w:r>
        <w:rPr>
          <w:rFonts w:ascii="宋体" w:eastAsia="宋体" w:hAnsi="宋体"/>
          <w:sz w:val="21"/>
        </w:rPr>
        <w:t>）、《中国海域地名志》（</w:t>
      </w:r>
      <w:r>
        <w:rPr>
          <w:rFonts w:ascii="Times New Roman" w:hAnsi="Times New Roman"/>
          <w:sz w:val="21"/>
        </w:rPr>
        <w:t>1989</w:t>
      </w:r>
      <w:r>
        <w:rPr>
          <w:rFonts w:ascii="宋体" w:eastAsia="宋体" w:hAnsi="宋体"/>
          <w:sz w:val="21"/>
        </w:rPr>
        <w:t>）和《中国海域地名图集》（</w:t>
      </w:r>
      <w:r>
        <w:rPr>
          <w:rFonts w:ascii="Times New Roman" w:hAnsi="Times New Roman"/>
          <w:sz w:val="21"/>
        </w:rPr>
        <w:t>1991</w:t>
      </w:r>
      <w:r>
        <w:rPr>
          <w:rFonts w:ascii="宋体" w:eastAsia="宋体" w:hAnsi="宋体"/>
          <w:sz w:val="21"/>
        </w:rPr>
        <w:t>）记载为争嘴石礁，《兴城县志》（</w:t>
      </w:r>
      <w:r>
        <w:rPr>
          <w:rFonts w:ascii="Times New Roman" w:hAnsi="Times New Roman"/>
          <w:sz w:val="21"/>
        </w:rPr>
        <w:t>1990</w:t>
      </w:r>
      <w:r>
        <w:rPr>
          <w:rFonts w:ascii="宋体" w:eastAsia="宋体" w:hAnsi="宋体"/>
          <w:sz w:val="21"/>
        </w:rPr>
        <w:t>）记载为争咀石礁。岛体呈条状，西北</w:t>
      </w:r>
      <w:r>
        <w:rPr>
          <w:rFonts w:ascii="Times New Roman" w:hAnsi="Times New Roman"/>
          <w:sz w:val="21"/>
        </w:rPr>
        <w:t>—</w:t>
      </w:r>
      <w:r>
        <w:rPr>
          <w:rFonts w:ascii="宋体" w:eastAsia="宋体" w:hAnsi="宋体"/>
          <w:sz w:val="21"/>
        </w:rPr>
        <w:t>东南走向，岸线长度</w:t>
      </w:r>
      <w:r>
        <w:rPr>
          <w:rFonts w:ascii="Times New Roman" w:hAnsi="Times New Roman"/>
          <w:sz w:val="21"/>
        </w:rPr>
        <w:t>98</w:t>
      </w:r>
      <w:r>
        <w:rPr>
          <w:rFonts w:ascii="宋体" w:eastAsia="宋体" w:hAnsi="宋体"/>
          <w:sz w:val="21"/>
        </w:rPr>
        <w:t>米，面积</w:t>
      </w:r>
      <w:r>
        <w:rPr>
          <w:rFonts w:ascii="Times New Roman" w:hAnsi="Times New Roman"/>
          <w:sz w:val="21"/>
        </w:rPr>
        <w:t>403</w:t>
      </w:r>
      <w:r>
        <w:rPr>
          <w:rFonts w:ascii="宋体" w:eastAsia="宋体" w:hAnsi="宋体"/>
          <w:sz w:val="21"/>
        </w:rPr>
        <w:t>平方米，最高点高程</w:t>
      </w:r>
      <w:r>
        <w:rPr>
          <w:rFonts w:ascii="Times New Roman" w:hAnsi="Times New Roman"/>
          <w:sz w:val="21"/>
        </w:rPr>
        <w:t>15</w:t>
      </w:r>
      <w:r>
        <w:rPr>
          <w:rFonts w:ascii="宋体" w:eastAsia="宋体" w:hAnsi="宋体"/>
          <w:sz w:val="21"/>
        </w:rPr>
        <w:t>米。基岩岛，主要由混合花岗岩构成，地势两端高，中部低、发育有沙砾滩，低潮时西北部有裸露的海底沙脊与大陆连接。有少量土壤，生长草本植物。</w:t>
      </w:r>
      <w:r>
        <w:rPr>
          <w:rFonts w:ascii="Times New Roman" w:hAnsi="Times New Roman"/>
          <w:sz w:val="21"/>
        </w:rPr>
        <w:t xml:space="preserve"> </w:t>
      </w:r>
    </w:p>
    <w:p w14:paraId="3D5007E3" w14:textId="77777777" w:rsidR="00600B89" w:rsidRDefault="006B5F12">
      <w:pPr>
        <w:rPr>
          <w:lang w:eastAsia="zh-CN"/>
        </w:rPr>
      </w:pPr>
      <w:r>
        <w:rPr>
          <w:rFonts w:ascii="宋体" w:eastAsia="宋体" w:hAnsi="宋体"/>
          <w:b/>
          <w:sz w:val="24"/>
          <w:lang w:eastAsia="zh-CN"/>
        </w:rPr>
        <w:t>石峰岛（</w:t>
      </w:r>
      <w:r>
        <w:rPr>
          <w:rFonts w:ascii="Times New Roman" w:hAnsi="Times New Roman"/>
          <w:b/>
          <w:sz w:val="24"/>
          <w:lang w:eastAsia="zh-CN"/>
        </w:rPr>
        <w:t>Shífēng Dǎo</w:t>
      </w:r>
      <w:r>
        <w:rPr>
          <w:rFonts w:ascii="宋体" w:eastAsia="宋体" w:hAnsi="宋体"/>
          <w:b/>
          <w:sz w:val="24"/>
          <w:lang w:eastAsia="zh-CN"/>
        </w:rPr>
        <w:t>）</w:t>
      </w:r>
      <w:r>
        <w:rPr>
          <w:rFonts w:ascii="Times New Roman" w:hAnsi="Times New Roman"/>
          <w:b/>
          <w:sz w:val="24"/>
          <w:lang w:eastAsia="zh-CN"/>
        </w:rPr>
        <w:t xml:space="preserve"> </w:t>
      </w:r>
    </w:p>
    <w:p w14:paraId="424B6A34" w14:textId="77777777" w:rsidR="00600B89" w:rsidRDefault="006B5F12">
      <w:pPr>
        <w:rPr>
          <w:lang w:eastAsia="zh-CN"/>
        </w:rPr>
      </w:pPr>
      <w:r>
        <w:rPr>
          <w:rFonts w:ascii="宋体" w:eastAsia="宋体" w:hAnsi="宋体"/>
          <w:sz w:val="21"/>
          <w:lang w:eastAsia="zh-CN"/>
        </w:rPr>
        <w:t>北纬</w:t>
      </w:r>
      <w:r>
        <w:rPr>
          <w:rFonts w:ascii="Times New Roman" w:hAnsi="Times New Roman"/>
          <w:sz w:val="21"/>
          <w:lang w:eastAsia="zh-CN"/>
        </w:rPr>
        <w:t>40°37.3′</w:t>
      </w:r>
      <w:r>
        <w:rPr>
          <w:rFonts w:ascii="宋体" w:eastAsia="宋体" w:hAnsi="宋体"/>
          <w:sz w:val="21"/>
          <w:lang w:eastAsia="zh-CN"/>
        </w:rPr>
        <w:t>，东经</w:t>
      </w:r>
      <w:r>
        <w:rPr>
          <w:rFonts w:ascii="Times New Roman" w:hAnsi="Times New Roman"/>
          <w:sz w:val="21"/>
          <w:lang w:eastAsia="zh-CN"/>
        </w:rPr>
        <w:t>120°47.9′</w:t>
      </w:r>
      <w:r>
        <w:rPr>
          <w:rFonts w:ascii="宋体" w:eastAsia="宋体" w:hAnsi="宋体"/>
          <w:sz w:val="21"/>
          <w:lang w:eastAsia="zh-CN"/>
        </w:rPr>
        <w:t>。位于渤海葫芦岛兴城市钓鱼台街道海域，距大陆最近点</w:t>
      </w:r>
      <w:r>
        <w:rPr>
          <w:rFonts w:ascii="Times New Roman" w:hAnsi="Times New Roman"/>
          <w:sz w:val="21"/>
          <w:lang w:eastAsia="zh-CN"/>
        </w:rPr>
        <w:t>20</w:t>
      </w:r>
      <w:r>
        <w:rPr>
          <w:rFonts w:ascii="宋体" w:eastAsia="宋体" w:hAnsi="宋体"/>
          <w:sz w:val="21"/>
          <w:lang w:eastAsia="zh-CN"/>
        </w:rPr>
        <w:t>米。岛形似一座山峰，故名。岛近东西走向，岸线长度</w:t>
      </w:r>
      <w:r>
        <w:rPr>
          <w:rFonts w:ascii="Times New Roman" w:hAnsi="Times New Roman"/>
          <w:sz w:val="21"/>
          <w:lang w:eastAsia="zh-CN"/>
        </w:rPr>
        <w:t>40</w:t>
      </w:r>
      <w:r>
        <w:rPr>
          <w:rFonts w:ascii="宋体" w:eastAsia="宋体" w:hAnsi="宋体"/>
          <w:sz w:val="21"/>
          <w:lang w:eastAsia="zh-CN"/>
        </w:rPr>
        <w:t>米，面积</w:t>
      </w:r>
      <w:r>
        <w:rPr>
          <w:rFonts w:ascii="Times New Roman" w:hAnsi="Times New Roman"/>
          <w:sz w:val="21"/>
          <w:lang w:eastAsia="zh-CN"/>
        </w:rPr>
        <w:t>70</w:t>
      </w:r>
      <w:r>
        <w:rPr>
          <w:rFonts w:ascii="宋体" w:eastAsia="宋体" w:hAnsi="宋体"/>
          <w:sz w:val="21"/>
          <w:lang w:eastAsia="zh-CN"/>
        </w:rPr>
        <w:t>平方米，最高点高程</w:t>
      </w:r>
      <w:r>
        <w:rPr>
          <w:rFonts w:ascii="Times New Roman" w:hAnsi="Times New Roman"/>
          <w:sz w:val="21"/>
          <w:lang w:eastAsia="zh-CN"/>
        </w:rPr>
        <w:t>9.7</w:t>
      </w:r>
      <w:r>
        <w:rPr>
          <w:rFonts w:ascii="宋体" w:eastAsia="宋体" w:hAnsi="宋体"/>
          <w:sz w:val="21"/>
          <w:lang w:eastAsia="zh-CN"/>
        </w:rPr>
        <w:t>米。基岩岛，低潮时周边海域有裸露的岩礁和沙砾滩，西南侧与大陆连接。无土壤和植被。</w:t>
      </w:r>
      <w:r>
        <w:rPr>
          <w:rFonts w:ascii="Times New Roman" w:hAnsi="Times New Roman"/>
          <w:sz w:val="21"/>
          <w:lang w:eastAsia="zh-CN"/>
        </w:rPr>
        <w:t xml:space="preserve"> </w:t>
      </w:r>
    </w:p>
    <w:p w14:paraId="62362574" w14:textId="77777777" w:rsidR="00600B89" w:rsidRDefault="006B5F12">
      <w:pPr>
        <w:rPr>
          <w:lang w:eastAsia="zh-CN"/>
        </w:rPr>
      </w:pPr>
      <w:r>
        <w:rPr>
          <w:rFonts w:ascii="宋体" w:eastAsia="宋体" w:hAnsi="宋体"/>
          <w:b/>
          <w:sz w:val="24"/>
          <w:lang w:eastAsia="zh-CN"/>
        </w:rPr>
        <w:t>大礁岛（</w:t>
      </w:r>
      <w:r>
        <w:rPr>
          <w:rFonts w:ascii="Times New Roman" w:hAnsi="Times New Roman"/>
          <w:b/>
          <w:sz w:val="24"/>
          <w:lang w:eastAsia="zh-CN"/>
        </w:rPr>
        <w:t>Dàjiāo Dǎo</w:t>
      </w:r>
      <w:r>
        <w:rPr>
          <w:rFonts w:ascii="宋体" w:eastAsia="宋体" w:hAnsi="宋体"/>
          <w:b/>
          <w:sz w:val="24"/>
          <w:lang w:eastAsia="zh-CN"/>
        </w:rPr>
        <w:t>）</w:t>
      </w:r>
      <w:r>
        <w:rPr>
          <w:rFonts w:ascii="Times New Roman" w:hAnsi="Times New Roman"/>
          <w:b/>
          <w:sz w:val="24"/>
          <w:lang w:eastAsia="zh-CN"/>
        </w:rPr>
        <w:t xml:space="preserve"> </w:t>
      </w:r>
    </w:p>
    <w:p w14:paraId="5247C7CE" w14:textId="77777777" w:rsidR="00600B89" w:rsidRDefault="006B5F12">
      <w:r>
        <w:rPr>
          <w:rFonts w:ascii="宋体" w:eastAsia="宋体" w:hAnsi="宋体"/>
          <w:sz w:val="21"/>
        </w:rPr>
        <w:t>北纬</w:t>
      </w:r>
      <w:r>
        <w:rPr>
          <w:rFonts w:ascii="Times New Roman" w:hAnsi="Times New Roman"/>
          <w:sz w:val="21"/>
        </w:rPr>
        <w:t>40°36.2′</w:t>
      </w:r>
      <w:r>
        <w:rPr>
          <w:rFonts w:ascii="宋体" w:eastAsia="宋体" w:hAnsi="宋体"/>
          <w:sz w:val="21"/>
        </w:rPr>
        <w:t>，东经</w:t>
      </w:r>
      <w:r>
        <w:rPr>
          <w:rFonts w:ascii="Times New Roman" w:hAnsi="Times New Roman"/>
          <w:sz w:val="21"/>
        </w:rPr>
        <w:t>120°47.6′</w:t>
      </w:r>
      <w:r>
        <w:rPr>
          <w:rFonts w:ascii="宋体" w:eastAsia="宋体" w:hAnsi="宋体"/>
          <w:sz w:val="21"/>
        </w:rPr>
        <w:t>。位于渤海葫芦岛兴城市钓鱼台街道海域，距大陆最近点</w:t>
      </w:r>
      <w:r>
        <w:rPr>
          <w:rFonts w:ascii="Times New Roman" w:hAnsi="Times New Roman"/>
          <w:sz w:val="21"/>
        </w:rPr>
        <w:t>70</w:t>
      </w:r>
      <w:r>
        <w:rPr>
          <w:rFonts w:ascii="宋体" w:eastAsia="宋体" w:hAnsi="宋体"/>
          <w:sz w:val="21"/>
        </w:rPr>
        <w:t>米。周边有三岛，该岛距离大陆最近得名大礁，因与低潮高地重名，更为今名。岛体呈西北</w:t>
      </w:r>
      <w:r>
        <w:rPr>
          <w:rFonts w:ascii="Times New Roman" w:hAnsi="Times New Roman"/>
          <w:sz w:val="21"/>
        </w:rPr>
        <w:t>—</w:t>
      </w:r>
      <w:r>
        <w:rPr>
          <w:rFonts w:ascii="宋体" w:eastAsia="宋体" w:hAnsi="宋体"/>
          <w:sz w:val="21"/>
        </w:rPr>
        <w:t>东南走向，岸线长度</w:t>
      </w:r>
      <w:r>
        <w:rPr>
          <w:rFonts w:ascii="Times New Roman" w:hAnsi="Times New Roman"/>
          <w:sz w:val="21"/>
        </w:rPr>
        <w:t>81</w:t>
      </w:r>
      <w:r>
        <w:rPr>
          <w:rFonts w:ascii="宋体" w:eastAsia="宋体" w:hAnsi="宋体"/>
          <w:sz w:val="21"/>
        </w:rPr>
        <w:t>米，面积</w:t>
      </w:r>
      <w:r>
        <w:rPr>
          <w:rFonts w:ascii="Times New Roman" w:hAnsi="Times New Roman"/>
          <w:sz w:val="21"/>
        </w:rPr>
        <w:t>430</w:t>
      </w:r>
      <w:r>
        <w:rPr>
          <w:rFonts w:ascii="宋体" w:eastAsia="宋体" w:hAnsi="宋体"/>
          <w:sz w:val="21"/>
        </w:rPr>
        <w:t>平方米，最高点高程</w:t>
      </w:r>
      <w:r>
        <w:rPr>
          <w:rFonts w:ascii="Times New Roman" w:hAnsi="Times New Roman"/>
          <w:sz w:val="21"/>
        </w:rPr>
        <w:t>13.5</w:t>
      </w:r>
      <w:r>
        <w:rPr>
          <w:rFonts w:ascii="宋体" w:eastAsia="宋体" w:hAnsi="宋体"/>
          <w:sz w:val="21"/>
        </w:rPr>
        <w:t>米。基岩岛，低潮时有裸露岩礁和沙砾滩西与大陆连接、东与二礁岛连接。无土壤和植被。由大礁岛、二礁岛、三礁岛通过栈桥与大陆相连，岛上建有观海亭，名曰三礁览胜，始建于</w:t>
      </w:r>
      <w:r>
        <w:rPr>
          <w:rFonts w:ascii="Times New Roman" w:hAnsi="Times New Roman"/>
          <w:sz w:val="21"/>
        </w:rPr>
        <w:t>1984</w:t>
      </w:r>
      <w:r>
        <w:rPr>
          <w:rFonts w:ascii="宋体" w:eastAsia="宋体" w:hAnsi="宋体"/>
          <w:sz w:val="21"/>
        </w:rPr>
        <w:t>年，是当地利用海蚀地貌和陆岸沙滩、海湾建设的人工景观。</w:t>
      </w:r>
      <w:r>
        <w:rPr>
          <w:rFonts w:ascii="Times New Roman" w:hAnsi="Times New Roman"/>
          <w:sz w:val="21"/>
        </w:rPr>
        <w:t xml:space="preserve"> </w:t>
      </w:r>
    </w:p>
    <w:p w14:paraId="26C8FC8F" w14:textId="77777777" w:rsidR="00600B89" w:rsidRDefault="006B5F12">
      <w:pPr>
        <w:rPr>
          <w:lang w:eastAsia="zh-CN"/>
        </w:rPr>
      </w:pPr>
      <w:r>
        <w:rPr>
          <w:rFonts w:ascii="宋体" w:eastAsia="宋体" w:hAnsi="宋体"/>
          <w:b/>
          <w:sz w:val="24"/>
          <w:lang w:eastAsia="zh-CN"/>
        </w:rPr>
        <w:t>二礁岛（</w:t>
      </w:r>
      <w:r>
        <w:rPr>
          <w:rFonts w:ascii="Times New Roman" w:hAnsi="Times New Roman"/>
          <w:b/>
          <w:sz w:val="24"/>
          <w:lang w:eastAsia="zh-CN"/>
        </w:rPr>
        <w:t>Èrjiāo Dǎo</w:t>
      </w:r>
      <w:r>
        <w:rPr>
          <w:rFonts w:ascii="宋体" w:eastAsia="宋体" w:hAnsi="宋体"/>
          <w:b/>
          <w:sz w:val="24"/>
          <w:lang w:eastAsia="zh-CN"/>
        </w:rPr>
        <w:t>）</w:t>
      </w:r>
      <w:r>
        <w:rPr>
          <w:rFonts w:ascii="Times New Roman" w:hAnsi="Times New Roman"/>
          <w:b/>
          <w:sz w:val="24"/>
          <w:lang w:eastAsia="zh-CN"/>
        </w:rPr>
        <w:t xml:space="preserve"> </w:t>
      </w:r>
    </w:p>
    <w:p w14:paraId="078DC1CF" w14:textId="77777777" w:rsidR="00600B89" w:rsidRDefault="006B5F12">
      <w:r>
        <w:rPr>
          <w:rFonts w:ascii="宋体" w:eastAsia="宋体" w:hAnsi="宋体"/>
          <w:sz w:val="21"/>
        </w:rPr>
        <w:t>北纬</w:t>
      </w:r>
      <w:r>
        <w:rPr>
          <w:rFonts w:ascii="Times New Roman" w:hAnsi="Times New Roman"/>
          <w:sz w:val="21"/>
        </w:rPr>
        <w:t>40°36.2′</w:t>
      </w:r>
      <w:r>
        <w:rPr>
          <w:rFonts w:ascii="宋体" w:eastAsia="宋体" w:hAnsi="宋体"/>
          <w:sz w:val="21"/>
        </w:rPr>
        <w:t>，东经</w:t>
      </w:r>
      <w:r>
        <w:rPr>
          <w:rFonts w:ascii="Times New Roman" w:hAnsi="Times New Roman"/>
          <w:sz w:val="21"/>
        </w:rPr>
        <w:t>120°47.7′</w:t>
      </w:r>
      <w:r>
        <w:rPr>
          <w:rFonts w:ascii="宋体" w:eastAsia="宋体" w:hAnsi="宋体"/>
          <w:sz w:val="21"/>
        </w:rPr>
        <w:t>。位于渤海葫芦岛兴城市钓鱼台街道海域，距大陆最近点</w:t>
      </w:r>
      <w:r>
        <w:rPr>
          <w:rFonts w:ascii="Times New Roman" w:hAnsi="Times New Roman"/>
          <w:sz w:val="21"/>
        </w:rPr>
        <w:t>140</w:t>
      </w:r>
      <w:r>
        <w:rPr>
          <w:rFonts w:ascii="宋体" w:eastAsia="宋体" w:hAnsi="宋体"/>
          <w:sz w:val="21"/>
        </w:rPr>
        <w:t>米。周边有三岛，该岛距离大陆第二远得名二礁，因与低潮高地重名，更为今名。岛近圆形，岸线长度</w:t>
      </w:r>
      <w:r>
        <w:rPr>
          <w:rFonts w:ascii="Times New Roman" w:hAnsi="Times New Roman"/>
          <w:sz w:val="21"/>
        </w:rPr>
        <w:t>36</w:t>
      </w:r>
      <w:r>
        <w:rPr>
          <w:rFonts w:ascii="宋体" w:eastAsia="宋体" w:hAnsi="宋体"/>
          <w:sz w:val="21"/>
        </w:rPr>
        <w:t>米，面积</w:t>
      </w:r>
      <w:r>
        <w:rPr>
          <w:rFonts w:ascii="Times New Roman" w:hAnsi="Times New Roman"/>
          <w:sz w:val="21"/>
        </w:rPr>
        <w:t>90</w:t>
      </w:r>
      <w:r>
        <w:rPr>
          <w:rFonts w:ascii="宋体" w:eastAsia="宋体" w:hAnsi="宋体"/>
          <w:sz w:val="21"/>
        </w:rPr>
        <w:t>平方米，最高点高程</w:t>
      </w:r>
      <w:r>
        <w:rPr>
          <w:rFonts w:ascii="Times New Roman" w:hAnsi="Times New Roman"/>
          <w:sz w:val="21"/>
        </w:rPr>
        <w:t>9.9</w:t>
      </w:r>
      <w:r>
        <w:rPr>
          <w:rFonts w:ascii="宋体" w:eastAsia="宋体" w:hAnsi="宋体"/>
          <w:sz w:val="21"/>
        </w:rPr>
        <w:t>米。基岩岛，低潮时有裸露的岩礁和沙砾滩西与大礁岛连接、北与三礁岛连接。无土壤和植被。由大礁岛、二礁岛、三礁岛通过栈桥与大陆相连，岛上建有观海亭，名曰三礁览胜，始建于</w:t>
      </w:r>
      <w:r>
        <w:rPr>
          <w:rFonts w:ascii="Times New Roman" w:hAnsi="Times New Roman"/>
          <w:sz w:val="21"/>
        </w:rPr>
        <w:t>1984</w:t>
      </w:r>
      <w:r>
        <w:rPr>
          <w:rFonts w:ascii="宋体" w:eastAsia="宋体" w:hAnsi="宋体"/>
          <w:sz w:val="21"/>
        </w:rPr>
        <w:t>年，是当地利用海蚀地貌和陆岸沙滩、海湾建设的人工景观。</w:t>
      </w:r>
      <w:r>
        <w:rPr>
          <w:rFonts w:ascii="Times New Roman" w:hAnsi="Times New Roman"/>
          <w:sz w:val="21"/>
        </w:rPr>
        <w:t xml:space="preserve"> </w:t>
      </w:r>
    </w:p>
    <w:p w14:paraId="6450DD17" w14:textId="77777777" w:rsidR="00600B89" w:rsidRDefault="006B5F12">
      <w:pPr>
        <w:rPr>
          <w:lang w:eastAsia="zh-CN"/>
        </w:rPr>
      </w:pPr>
      <w:r>
        <w:rPr>
          <w:rFonts w:ascii="宋体" w:eastAsia="宋体" w:hAnsi="宋体"/>
          <w:b/>
          <w:sz w:val="24"/>
          <w:lang w:eastAsia="zh-CN"/>
        </w:rPr>
        <w:lastRenderedPageBreak/>
        <w:t>三礁岛（</w:t>
      </w:r>
      <w:r>
        <w:rPr>
          <w:rFonts w:ascii="Times New Roman" w:hAnsi="Times New Roman"/>
          <w:b/>
          <w:sz w:val="24"/>
          <w:lang w:eastAsia="zh-CN"/>
        </w:rPr>
        <w:t>Sānjiāo Dǎo</w:t>
      </w:r>
      <w:r>
        <w:rPr>
          <w:rFonts w:ascii="宋体" w:eastAsia="宋体" w:hAnsi="宋体"/>
          <w:b/>
          <w:sz w:val="24"/>
          <w:lang w:eastAsia="zh-CN"/>
        </w:rPr>
        <w:t>）</w:t>
      </w:r>
      <w:r>
        <w:rPr>
          <w:rFonts w:ascii="Times New Roman" w:hAnsi="Times New Roman"/>
          <w:b/>
          <w:sz w:val="24"/>
          <w:lang w:eastAsia="zh-CN"/>
        </w:rPr>
        <w:t xml:space="preserve"> </w:t>
      </w:r>
    </w:p>
    <w:p w14:paraId="0D3EB2B8" w14:textId="77777777" w:rsidR="00600B89" w:rsidRDefault="006B5F12">
      <w:r>
        <w:rPr>
          <w:rFonts w:ascii="宋体" w:eastAsia="宋体" w:hAnsi="宋体"/>
          <w:sz w:val="21"/>
          <w:lang w:eastAsia="zh-CN"/>
        </w:rPr>
        <w:t>北纬</w:t>
      </w:r>
      <w:r>
        <w:rPr>
          <w:rFonts w:ascii="Times New Roman" w:hAnsi="Times New Roman"/>
          <w:sz w:val="21"/>
          <w:lang w:eastAsia="zh-CN"/>
        </w:rPr>
        <w:t>40°36.3′</w:t>
      </w:r>
      <w:r>
        <w:rPr>
          <w:rFonts w:ascii="宋体" w:eastAsia="宋体" w:hAnsi="宋体"/>
          <w:sz w:val="21"/>
          <w:lang w:eastAsia="zh-CN"/>
        </w:rPr>
        <w:t>，东经</w:t>
      </w:r>
      <w:r>
        <w:rPr>
          <w:rFonts w:ascii="Times New Roman" w:hAnsi="Times New Roman"/>
          <w:sz w:val="21"/>
          <w:lang w:eastAsia="zh-CN"/>
        </w:rPr>
        <w:t>120°47.7′</w:t>
      </w:r>
      <w:r>
        <w:rPr>
          <w:rFonts w:ascii="宋体" w:eastAsia="宋体" w:hAnsi="宋体"/>
          <w:sz w:val="21"/>
          <w:lang w:eastAsia="zh-CN"/>
        </w:rPr>
        <w:t>。位于渤海葫芦岛兴城市钓鱼台街道海域，距大陆最近点</w:t>
      </w:r>
      <w:r>
        <w:rPr>
          <w:rFonts w:ascii="Times New Roman" w:hAnsi="Times New Roman"/>
          <w:sz w:val="21"/>
          <w:lang w:eastAsia="zh-CN"/>
        </w:rPr>
        <w:t>150</w:t>
      </w:r>
      <w:r>
        <w:rPr>
          <w:rFonts w:ascii="宋体" w:eastAsia="宋体" w:hAnsi="宋体"/>
          <w:sz w:val="21"/>
          <w:lang w:eastAsia="zh-CN"/>
        </w:rPr>
        <w:t>米。周边有三岛，该岛距离大陆最远得名三礁，因与低潮高地重名，更为今名。岛体呈西北</w:t>
      </w:r>
      <w:r>
        <w:rPr>
          <w:rFonts w:ascii="Times New Roman" w:hAnsi="Times New Roman"/>
          <w:sz w:val="21"/>
          <w:lang w:eastAsia="zh-CN"/>
        </w:rPr>
        <w:t>—</w:t>
      </w:r>
      <w:r>
        <w:rPr>
          <w:rFonts w:ascii="宋体" w:eastAsia="宋体" w:hAnsi="宋体"/>
          <w:sz w:val="21"/>
          <w:lang w:eastAsia="zh-CN"/>
        </w:rPr>
        <w:t>东南走向，岸线长度</w:t>
      </w:r>
      <w:r>
        <w:rPr>
          <w:rFonts w:ascii="Times New Roman" w:hAnsi="Times New Roman"/>
          <w:sz w:val="21"/>
          <w:lang w:eastAsia="zh-CN"/>
        </w:rPr>
        <w:t>54</w:t>
      </w:r>
      <w:r>
        <w:rPr>
          <w:rFonts w:ascii="宋体" w:eastAsia="宋体" w:hAnsi="宋体"/>
          <w:sz w:val="21"/>
          <w:lang w:eastAsia="zh-CN"/>
        </w:rPr>
        <w:t>米，面积</w:t>
      </w:r>
      <w:r>
        <w:rPr>
          <w:rFonts w:ascii="Times New Roman" w:hAnsi="Times New Roman"/>
          <w:sz w:val="21"/>
          <w:lang w:eastAsia="zh-CN"/>
        </w:rPr>
        <w:t>191</w:t>
      </w:r>
      <w:r>
        <w:rPr>
          <w:rFonts w:ascii="宋体" w:eastAsia="宋体" w:hAnsi="宋体"/>
          <w:sz w:val="21"/>
          <w:lang w:eastAsia="zh-CN"/>
        </w:rPr>
        <w:t>平方米，最高点高程</w:t>
      </w:r>
      <w:r>
        <w:rPr>
          <w:rFonts w:ascii="Times New Roman" w:hAnsi="Times New Roman"/>
          <w:sz w:val="21"/>
          <w:lang w:eastAsia="zh-CN"/>
        </w:rPr>
        <w:t>14.7</w:t>
      </w:r>
      <w:r>
        <w:rPr>
          <w:rFonts w:ascii="宋体" w:eastAsia="宋体" w:hAnsi="宋体"/>
          <w:sz w:val="21"/>
          <w:lang w:eastAsia="zh-CN"/>
        </w:rPr>
        <w:t>米。基岩岛，低潮时有裸露的岩礁和沙砾滩与二礁岛连接。</w:t>
      </w:r>
      <w:r>
        <w:rPr>
          <w:rFonts w:ascii="宋体" w:eastAsia="宋体" w:hAnsi="宋体"/>
          <w:sz w:val="21"/>
        </w:rPr>
        <w:t>无土壤和植被。由大礁岛、二礁岛、三礁岛通过栈桥与大陆相连，岛上建有观海亭，名曰三礁览胜，始建于</w:t>
      </w:r>
      <w:r>
        <w:rPr>
          <w:rFonts w:ascii="Times New Roman" w:hAnsi="Times New Roman"/>
          <w:sz w:val="21"/>
        </w:rPr>
        <w:t>1984</w:t>
      </w:r>
      <w:r>
        <w:rPr>
          <w:rFonts w:ascii="宋体" w:eastAsia="宋体" w:hAnsi="宋体"/>
          <w:sz w:val="21"/>
        </w:rPr>
        <w:t>年，是当地利用海蚀地貌和陆岸沙滩、海湾建设的人工景观。</w:t>
      </w:r>
      <w:r>
        <w:rPr>
          <w:rFonts w:ascii="Times New Roman" w:hAnsi="Times New Roman"/>
          <w:sz w:val="21"/>
        </w:rPr>
        <w:t xml:space="preserve"> </w:t>
      </w:r>
    </w:p>
    <w:p w14:paraId="395AFDE2" w14:textId="77777777" w:rsidR="00600B89" w:rsidRDefault="006B5F12">
      <w:pPr>
        <w:rPr>
          <w:lang w:eastAsia="zh-CN"/>
        </w:rPr>
      </w:pPr>
      <w:r>
        <w:rPr>
          <w:rFonts w:ascii="宋体" w:eastAsia="宋体" w:hAnsi="宋体"/>
          <w:b/>
          <w:sz w:val="24"/>
          <w:lang w:eastAsia="zh-CN"/>
        </w:rPr>
        <w:t>乌龟石（</w:t>
      </w:r>
      <w:r>
        <w:rPr>
          <w:rFonts w:ascii="Times New Roman" w:hAnsi="Times New Roman"/>
          <w:b/>
          <w:sz w:val="24"/>
          <w:lang w:eastAsia="zh-CN"/>
        </w:rPr>
        <w:t>Wūguī Shí</w:t>
      </w:r>
      <w:r>
        <w:rPr>
          <w:rFonts w:ascii="宋体" w:eastAsia="宋体" w:hAnsi="宋体"/>
          <w:b/>
          <w:sz w:val="24"/>
          <w:lang w:eastAsia="zh-CN"/>
        </w:rPr>
        <w:t>）</w:t>
      </w:r>
      <w:r>
        <w:rPr>
          <w:rFonts w:ascii="Times New Roman" w:hAnsi="Times New Roman"/>
          <w:b/>
          <w:sz w:val="24"/>
          <w:lang w:eastAsia="zh-CN"/>
        </w:rPr>
        <w:t xml:space="preserve"> </w:t>
      </w:r>
    </w:p>
    <w:p w14:paraId="72CA940D" w14:textId="77777777" w:rsidR="00600B89" w:rsidRDefault="006B5F12">
      <w:r>
        <w:rPr>
          <w:rFonts w:ascii="宋体" w:eastAsia="宋体" w:hAnsi="宋体"/>
          <w:sz w:val="21"/>
        </w:rPr>
        <w:t>北纬</w:t>
      </w:r>
      <w:r>
        <w:rPr>
          <w:rFonts w:ascii="Times New Roman" w:hAnsi="Times New Roman"/>
          <w:sz w:val="21"/>
        </w:rPr>
        <w:t>40°36.0′</w:t>
      </w:r>
      <w:r>
        <w:rPr>
          <w:rFonts w:ascii="宋体" w:eastAsia="宋体" w:hAnsi="宋体"/>
          <w:sz w:val="21"/>
        </w:rPr>
        <w:t>，东经</w:t>
      </w:r>
      <w:r>
        <w:rPr>
          <w:rFonts w:ascii="Times New Roman" w:hAnsi="Times New Roman"/>
          <w:sz w:val="21"/>
        </w:rPr>
        <w:t>120°47.5′</w:t>
      </w:r>
      <w:r>
        <w:rPr>
          <w:rFonts w:ascii="宋体" w:eastAsia="宋体" w:hAnsi="宋体"/>
          <w:sz w:val="21"/>
        </w:rPr>
        <w:t>。位于渤海葫芦岛兴城市钓鱼台街道海域，距大陆最近点</w:t>
      </w:r>
      <w:r>
        <w:rPr>
          <w:rFonts w:ascii="Times New Roman" w:hAnsi="Times New Roman"/>
          <w:sz w:val="21"/>
        </w:rPr>
        <w:t>10</w:t>
      </w:r>
      <w:r>
        <w:rPr>
          <w:rFonts w:ascii="宋体" w:eastAsia="宋体" w:hAnsi="宋体"/>
          <w:sz w:val="21"/>
        </w:rPr>
        <w:t>米。因岛体形似乌龟而得名。岛体呈东西走向，岸线长度</w:t>
      </w:r>
      <w:r>
        <w:rPr>
          <w:rFonts w:ascii="Times New Roman" w:hAnsi="Times New Roman"/>
          <w:sz w:val="21"/>
        </w:rPr>
        <w:t>24</w:t>
      </w:r>
      <w:r>
        <w:rPr>
          <w:rFonts w:ascii="宋体" w:eastAsia="宋体" w:hAnsi="宋体"/>
          <w:sz w:val="21"/>
        </w:rPr>
        <w:t>米，面积</w:t>
      </w:r>
      <w:r>
        <w:rPr>
          <w:rFonts w:ascii="Times New Roman" w:hAnsi="Times New Roman"/>
          <w:sz w:val="21"/>
        </w:rPr>
        <w:t>36</w:t>
      </w:r>
      <w:r>
        <w:rPr>
          <w:rFonts w:ascii="宋体" w:eastAsia="宋体" w:hAnsi="宋体"/>
          <w:sz w:val="21"/>
        </w:rPr>
        <w:t>平方米，最高点高程</w:t>
      </w:r>
      <w:r>
        <w:rPr>
          <w:rFonts w:ascii="Times New Roman" w:hAnsi="Times New Roman"/>
          <w:sz w:val="21"/>
        </w:rPr>
        <w:t>9.8</w:t>
      </w:r>
      <w:r>
        <w:rPr>
          <w:rFonts w:ascii="宋体" w:eastAsia="宋体" w:hAnsi="宋体"/>
          <w:sz w:val="21"/>
        </w:rPr>
        <w:t>米。基岩岛，岩石表面较平滑，低潮时有裸露的岩礁和砾石滩与大陆连接。无土壤和植被。有人工垒砌的石块堆，已损坏。</w:t>
      </w:r>
      <w:r>
        <w:rPr>
          <w:rFonts w:ascii="Times New Roman" w:hAnsi="Times New Roman"/>
          <w:sz w:val="21"/>
        </w:rPr>
        <w:t xml:space="preserve"> </w:t>
      </w:r>
    </w:p>
    <w:p w14:paraId="609EA577" w14:textId="77777777" w:rsidR="00600B89" w:rsidRDefault="006B5F12">
      <w:r>
        <w:rPr>
          <w:rFonts w:ascii="宋体" w:eastAsia="宋体" w:hAnsi="宋体"/>
          <w:b/>
          <w:sz w:val="24"/>
        </w:rPr>
        <w:t>大孤砬子礁（</w:t>
      </w:r>
      <w:r>
        <w:rPr>
          <w:rFonts w:ascii="Times New Roman" w:hAnsi="Times New Roman"/>
          <w:b/>
          <w:sz w:val="24"/>
        </w:rPr>
        <w:t>Dàgūlázi Jiāo</w:t>
      </w:r>
      <w:r>
        <w:rPr>
          <w:rFonts w:ascii="宋体" w:eastAsia="宋体" w:hAnsi="宋体"/>
          <w:b/>
          <w:sz w:val="24"/>
        </w:rPr>
        <w:t>）</w:t>
      </w:r>
      <w:r>
        <w:rPr>
          <w:rFonts w:ascii="Times New Roman" w:hAnsi="Times New Roman"/>
          <w:b/>
          <w:sz w:val="24"/>
        </w:rPr>
        <w:t xml:space="preserve"> </w:t>
      </w:r>
    </w:p>
    <w:p w14:paraId="413EB20D" w14:textId="77777777" w:rsidR="00600B89" w:rsidRDefault="006B5F12">
      <w:r>
        <w:rPr>
          <w:rFonts w:ascii="宋体" w:eastAsia="宋体" w:hAnsi="宋体"/>
          <w:sz w:val="21"/>
        </w:rPr>
        <w:t>北纬</w:t>
      </w:r>
      <w:r>
        <w:rPr>
          <w:rFonts w:ascii="Times New Roman" w:hAnsi="Times New Roman"/>
          <w:sz w:val="21"/>
        </w:rPr>
        <w:t>40°32.2′</w:t>
      </w:r>
      <w:r>
        <w:rPr>
          <w:rFonts w:ascii="宋体" w:eastAsia="宋体" w:hAnsi="宋体"/>
          <w:sz w:val="21"/>
        </w:rPr>
        <w:t>，东经</w:t>
      </w:r>
      <w:r>
        <w:rPr>
          <w:rFonts w:ascii="Times New Roman" w:hAnsi="Times New Roman"/>
          <w:sz w:val="21"/>
        </w:rPr>
        <w:t>120°49.5′</w:t>
      </w:r>
      <w:r>
        <w:rPr>
          <w:rFonts w:ascii="宋体" w:eastAsia="宋体" w:hAnsi="宋体"/>
          <w:sz w:val="21"/>
        </w:rPr>
        <w:t>。位于渤海葫芦岛兴城市觉华岛街道海域，距觉华岛最近点</w:t>
      </w:r>
      <w:r>
        <w:rPr>
          <w:rFonts w:ascii="Times New Roman" w:hAnsi="Times New Roman"/>
          <w:sz w:val="21"/>
        </w:rPr>
        <w:t>2.17</w:t>
      </w:r>
      <w:r>
        <w:rPr>
          <w:rFonts w:ascii="宋体" w:eastAsia="宋体" w:hAnsi="宋体"/>
          <w:sz w:val="21"/>
        </w:rPr>
        <w:t>千米。因该岛孤立出现在此处，故名。岛近东西走向，岸线长度</w:t>
      </w:r>
      <w:r>
        <w:rPr>
          <w:rFonts w:ascii="Times New Roman" w:hAnsi="Times New Roman"/>
          <w:sz w:val="21"/>
        </w:rPr>
        <w:t>57</w:t>
      </w:r>
      <w:r>
        <w:rPr>
          <w:rFonts w:ascii="宋体" w:eastAsia="宋体" w:hAnsi="宋体"/>
          <w:sz w:val="21"/>
        </w:rPr>
        <w:t>米，面积</w:t>
      </w:r>
      <w:r>
        <w:rPr>
          <w:rFonts w:ascii="Times New Roman" w:hAnsi="Times New Roman"/>
          <w:sz w:val="21"/>
        </w:rPr>
        <w:t>194</w:t>
      </w:r>
      <w:r>
        <w:rPr>
          <w:rFonts w:ascii="宋体" w:eastAsia="宋体" w:hAnsi="宋体"/>
          <w:sz w:val="21"/>
        </w:rPr>
        <w:t>平方米，最高点高程</w:t>
      </w:r>
      <w:r>
        <w:rPr>
          <w:rFonts w:ascii="Times New Roman" w:hAnsi="Times New Roman"/>
          <w:sz w:val="21"/>
        </w:rPr>
        <w:t>12</w:t>
      </w:r>
      <w:r>
        <w:rPr>
          <w:rFonts w:ascii="宋体" w:eastAsia="宋体" w:hAnsi="宋体"/>
          <w:sz w:val="21"/>
        </w:rPr>
        <w:t>米。基岩岛，岛岸陡峭，低潮时周边海域岩礁裸露，无土壤和植被。</w:t>
      </w:r>
      <w:r>
        <w:rPr>
          <w:rFonts w:ascii="Times New Roman" w:hAnsi="Times New Roman"/>
          <w:sz w:val="21"/>
        </w:rPr>
        <w:t xml:space="preserve"> </w:t>
      </w:r>
    </w:p>
    <w:p w14:paraId="1D41852D" w14:textId="77777777" w:rsidR="00600B89" w:rsidRDefault="006B5F12">
      <w:pPr>
        <w:rPr>
          <w:lang w:eastAsia="zh-CN"/>
        </w:rPr>
      </w:pPr>
      <w:r>
        <w:rPr>
          <w:rFonts w:ascii="宋体" w:eastAsia="宋体" w:hAnsi="宋体"/>
          <w:b/>
          <w:sz w:val="24"/>
          <w:lang w:eastAsia="zh-CN"/>
        </w:rPr>
        <w:t>磨盘山岛（</w:t>
      </w:r>
      <w:r>
        <w:rPr>
          <w:rFonts w:ascii="Times New Roman" w:hAnsi="Times New Roman"/>
          <w:b/>
          <w:sz w:val="24"/>
          <w:lang w:eastAsia="zh-CN"/>
        </w:rPr>
        <w:t>Mòpánshān Dǎo</w:t>
      </w:r>
      <w:r>
        <w:rPr>
          <w:rFonts w:ascii="宋体" w:eastAsia="宋体" w:hAnsi="宋体"/>
          <w:b/>
          <w:sz w:val="24"/>
          <w:lang w:eastAsia="zh-CN"/>
        </w:rPr>
        <w:t>）</w:t>
      </w:r>
      <w:r>
        <w:rPr>
          <w:rFonts w:ascii="Times New Roman" w:hAnsi="Times New Roman"/>
          <w:b/>
          <w:sz w:val="24"/>
          <w:lang w:eastAsia="zh-CN"/>
        </w:rPr>
        <w:t xml:space="preserve"> </w:t>
      </w:r>
    </w:p>
    <w:p w14:paraId="759ECAC3" w14:textId="77777777" w:rsidR="00600B89" w:rsidRDefault="006B5F12">
      <w:r>
        <w:rPr>
          <w:rFonts w:ascii="宋体" w:eastAsia="宋体" w:hAnsi="宋体"/>
          <w:sz w:val="21"/>
        </w:rPr>
        <w:t>北纬</w:t>
      </w:r>
      <w:r>
        <w:rPr>
          <w:rFonts w:ascii="Times New Roman" w:hAnsi="Times New Roman"/>
          <w:sz w:val="21"/>
        </w:rPr>
        <w:t>40°32.0′</w:t>
      </w:r>
      <w:r>
        <w:rPr>
          <w:rFonts w:ascii="宋体" w:eastAsia="宋体" w:hAnsi="宋体"/>
          <w:sz w:val="21"/>
        </w:rPr>
        <w:t>，东经</w:t>
      </w:r>
      <w:r>
        <w:rPr>
          <w:rFonts w:ascii="Times New Roman" w:hAnsi="Times New Roman"/>
          <w:sz w:val="21"/>
        </w:rPr>
        <w:t>120°49.1′</w:t>
      </w:r>
      <w:r>
        <w:rPr>
          <w:rFonts w:ascii="宋体" w:eastAsia="宋体" w:hAnsi="宋体"/>
          <w:sz w:val="21"/>
        </w:rPr>
        <w:t>。位于渤海葫芦岛兴城市觉华岛街道海域，距觉华岛最近点</w:t>
      </w:r>
      <w:r>
        <w:rPr>
          <w:rFonts w:ascii="Times New Roman" w:hAnsi="Times New Roman"/>
          <w:sz w:val="21"/>
        </w:rPr>
        <w:t>1.23</w:t>
      </w:r>
      <w:r>
        <w:rPr>
          <w:rFonts w:ascii="宋体" w:eastAsia="宋体" w:hAnsi="宋体"/>
          <w:sz w:val="21"/>
        </w:rPr>
        <w:t>千米。因岛体呈圆形，顶部平整似磨盘而得名。明《辽东志》和《全辽志》记载为磨盘岛；清《盛京通志》记载为磨盘山；《辽宁省海域地名录》（</w:t>
      </w:r>
      <w:r>
        <w:rPr>
          <w:rFonts w:ascii="Times New Roman" w:hAnsi="Times New Roman"/>
          <w:sz w:val="21"/>
        </w:rPr>
        <w:t>1987</w:t>
      </w:r>
      <w:r>
        <w:rPr>
          <w:rFonts w:ascii="宋体" w:eastAsia="宋体" w:hAnsi="宋体"/>
          <w:sz w:val="21"/>
        </w:rPr>
        <w:t>）、《中国海域地名志》（</w:t>
      </w:r>
      <w:r>
        <w:rPr>
          <w:rFonts w:ascii="Times New Roman" w:hAnsi="Times New Roman"/>
          <w:sz w:val="21"/>
        </w:rPr>
        <w:t>1989</w:t>
      </w:r>
      <w:r>
        <w:rPr>
          <w:rFonts w:ascii="宋体" w:eastAsia="宋体" w:hAnsi="宋体"/>
          <w:sz w:val="21"/>
        </w:rPr>
        <w:t>）和《中国海域地名图集》（</w:t>
      </w:r>
      <w:r>
        <w:rPr>
          <w:rFonts w:ascii="Times New Roman" w:hAnsi="Times New Roman"/>
          <w:sz w:val="21"/>
        </w:rPr>
        <w:t>1991</w:t>
      </w:r>
      <w:r>
        <w:rPr>
          <w:rFonts w:ascii="宋体" w:eastAsia="宋体" w:hAnsi="宋体"/>
          <w:sz w:val="21"/>
        </w:rPr>
        <w:t>）记载为磨盘山岛，《辽宁省地名录》（</w:t>
      </w:r>
      <w:r>
        <w:rPr>
          <w:rFonts w:ascii="Times New Roman" w:hAnsi="Times New Roman"/>
          <w:sz w:val="21"/>
        </w:rPr>
        <w:t>1988</w:t>
      </w:r>
      <w:r>
        <w:rPr>
          <w:rFonts w:ascii="宋体" w:eastAsia="宋体" w:hAnsi="宋体"/>
          <w:sz w:val="21"/>
        </w:rPr>
        <w:t>）、《兴城县志》（</w:t>
      </w:r>
      <w:r>
        <w:rPr>
          <w:rFonts w:ascii="Times New Roman" w:hAnsi="Times New Roman"/>
          <w:sz w:val="21"/>
        </w:rPr>
        <w:t>1990</w:t>
      </w:r>
      <w:r>
        <w:rPr>
          <w:rFonts w:ascii="宋体" w:eastAsia="宋体" w:hAnsi="宋体"/>
          <w:sz w:val="21"/>
        </w:rPr>
        <w:t>）和《全国海岛名称与代码》（</w:t>
      </w:r>
      <w:r>
        <w:rPr>
          <w:rFonts w:ascii="Times New Roman" w:hAnsi="Times New Roman"/>
          <w:sz w:val="21"/>
        </w:rPr>
        <w:t>2008</w:t>
      </w:r>
      <w:r>
        <w:rPr>
          <w:rFonts w:ascii="宋体" w:eastAsia="宋体" w:hAnsi="宋体"/>
          <w:sz w:val="21"/>
        </w:rPr>
        <w:t>）记载为磨盘山。岛体呈东北</w:t>
      </w:r>
      <w:r>
        <w:rPr>
          <w:rFonts w:ascii="Times New Roman" w:hAnsi="Times New Roman"/>
          <w:sz w:val="21"/>
        </w:rPr>
        <w:t>—</w:t>
      </w:r>
      <w:r>
        <w:rPr>
          <w:rFonts w:ascii="宋体" w:eastAsia="宋体" w:hAnsi="宋体"/>
          <w:sz w:val="21"/>
        </w:rPr>
        <w:t>西南走向，岸线长度</w:t>
      </w:r>
      <w:r>
        <w:rPr>
          <w:rFonts w:ascii="Times New Roman" w:hAnsi="Times New Roman"/>
          <w:sz w:val="21"/>
        </w:rPr>
        <w:t>1.9</w:t>
      </w:r>
      <w:r>
        <w:rPr>
          <w:rFonts w:ascii="宋体" w:eastAsia="宋体" w:hAnsi="宋体"/>
          <w:sz w:val="21"/>
        </w:rPr>
        <w:t>千米，面积</w:t>
      </w:r>
      <w:r>
        <w:rPr>
          <w:rFonts w:ascii="Times New Roman" w:hAnsi="Times New Roman"/>
          <w:sz w:val="21"/>
        </w:rPr>
        <w:t>0.1681</w:t>
      </w:r>
      <w:r>
        <w:rPr>
          <w:rFonts w:ascii="宋体" w:eastAsia="宋体" w:hAnsi="宋体"/>
          <w:sz w:val="21"/>
        </w:rPr>
        <w:t>平方千米，最高点高程</w:t>
      </w:r>
      <w:r>
        <w:rPr>
          <w:rFonts w:ascii="Times New Roman" w:hAnsi="Times New Roman"/>
          <w:sz w:val="21"/>
        </w:rPr>
        <w:t>20.8</w:t>
      </w:r>
      <w:r>
        <w:rPr>
          <w:rFonts w:ascii="宋体" w:eastAsia="宋体" w:hAnsi="宋体"/>
          <w:sz w:val="21"/>
        </w:rPr>
        <w:t>米。基岩岛，主要由花岗岩构成。西南宽东北窄，顶部较平坦，主要为基岩岸线，多湾澳，发育贝壳滩。土壤层较厚，植被茂盛，人工乔木和草坪栽植面积较大。岛上有常住人口，水电从觉华岛引入，陆岛交通有直立式码头。海岛旅游设施齐全，建有酒店会所、别墅区、环岛步行路和寺庙等设施，海岛绿化、亮化和景观工程初具规模，建有人工林和绿地，散养雉鸡。海岛岸线、沙滩由人工栈道连接，景观式小品散布其中，体现休闲和观赏功能。</w:t>
      </w:r>
      <w:r>
        <w:rPr>
          <w:rFonts w:ascii="Times New Roman" w:hAnsi="Times New Roman"/>
          <w:sz w:val="21"/>
        </w:rPr>
        <w:t xml:space="preserve"> </w:t>
      </w:r>
    </w:p>
    <w:p w14:paraId="67D59C9D" w14:textId="77777777" w:rsidR="00600B89" w:rsidRDefault="006B5F12">
      <w:pPr>
        <w:rPr>
          <w:lang w:eastAsia="zh-CN"/>
        </w:rPr>
      </w:pPr>
      <w:r>
        <w:rPr>
          <w:rFonts w:ascii="宋体" w:eastAsia="宋体" w:hAnsi="宋体"/>
          <w:b/>
          <w:sz w:val="24"/>
          <w:lang w:eastAsia="zh-CN"/>
        </w:rPr>
        <w:t>小磨盘山岛（</w:t>
      </w:r>
      <w:r>
        <w:rPr>
          <w:rFonts w:ascii="Times New Roman" w:hAnsi="Times New Roman"/>
          <w:b/>
          <w:sz w:val="24"/>
          <w:lang w:eastAsia="zh-CN"/>
        </w:rPr>
        <w:t>Xiǎomòpánshān Dǎo</w:t>
      </w:r>
      <w:r>
        <w:rPr>
          <w:rFonts w:ascii="宋体" w:eastAsia="宋体" w:hAnsi="宋体"/>
          <w:b/>
          <w:sz w:val="24"/>
          <w:lang w:eastAsia="zh-CN"/>
        </w:rPr>
        <w:t>）</w:t>
      </w:r>
      <w:r>
        <w:rPr>
          <w:rFonts w:ascii="Times New Roman" w:hAnsi="Times New Roman"/>
          <w:b/>
          <w:sz w:val="24"/>
          <w:lang w:eastAsia="zh-CN"/>
        </w:rPr>
        <w:t xml:space="preserve"> </w:t>
      </w:r>
    </w:p>
    <w:p w14:paraId="08E623F5" w14:textId="77777777" w:rsidR="00600B89" w:rsidRDefault="006B5F12">
      <w:r>
        <w:rPr>
          <w:rFonts w:ascii="宋体" w:eastAsia="宋体" w:hAnsi="宋体"/>
          <w:sz w:val="21"/>
        </w:rPr>
        <w:t>北纬</w:t>
      </w:r>
      <w:r>
        <w:rPr>
          <w:rFonts w:ascii="Times New Roman" w:hAnsi="Times New Roman"/>
          <w:sz w:val="21"/>
        </w:rPr>
        <w:t>40°32.2′</w:t>
      </w:r>
      <w:r>
        <w:rPr>
          <w:rFonts w:ascii="宋体" w:eastAsia="宋体" w:hAnsi="宋体"/>
          <w:sz w:val="21"/>
        </w:rPr>
        <w:t>，东经</w:t>
      </w:r>
      <w:r>
        <w:rPr>
          <w:rFonts w:ascii="Times New Roman" w:hAnsi="Times New Roman"/>
          <w:sz w:val="21"/>
        </w:rPr>
        <w:t>120°49.4′</w:t>
      </w:r>
      <w:r>
        <w:rPr>
          <w:rFonts w:ascii="宋体" w:eastAsia="宋体" w:hAnsi="宋体"/>
          <w:sz w:val="21"/>
        </w:rPr>
        <w:t>。位于渤海葫芦岛兴城市觉华岛街道海域，距觉华岛最近点</w:t>
      </w:r>
      <w:r>
        <w:rPr>
          <w:rFonts w:ascii="Times New Roman" w:hAnsi="Times New Roman"/>
          <w:sz w:val="21"/>
        </w:rPr>
        <w:t>2.03</w:t>
      </w:r>
      <w:r>
        <w:rPr>
          <w:rFonts w:ascii="宋体" w:eastAsia="宋体" w:hAnsi="宋体"/>
          <w:sz w:val="21"/>
        </w:rPr>
        <w:t>千米。因岛顶平整似磨盘，面积比磨盘山小，故名。岛近南北走向，岸线长度</w:t>
      </w:r>
      <w:r>
        <w:rPr>
          <w:rFonts w:ascii="Times New Roman" w:hAnsi="Times New Roman"/>
          <w:sz w:val="21"/>
        </w:rPr>
        <w:t>218</w:t>
      </w:r>
      <w:r>
        <w:rPr>
          <w:rFonts w:ascii="宋体" w:eastAsia="宋体" w:hAnsi="宋体"/>
          <w:sz w:val="21"/>
        </w:rPr>
        <w:t>米，面积</w:t>
      </w:r>
      <w:r>
        <w:rPr>
          <w:rFonts w:ascii="Times New Roman" w:hAnsi="Times New Roman"/>
          <w:sz w:val="21"/>
        </w:rPr>
        <w:t>1708</w:t>
      </w:r>
      <w:r>
        <w:rPr>
          <w:rFonts w:ascii="宋体" w:eastAsia="宋体" w:hAnsi="宋体"/>
          <w:sz w:val="21"/>
        </w:rPr>
        <w:t>平方米，最高点高程</w:t>
      </w:r>
      <w:r>
        <w:rPr>
          <w:rFonts w:ascii="Times New Roman" w:hAnsi="Times New Roman"/>
          <w:sz w:val="21"/>
        </w:rPr>
        <w:t>18.4</w:t>
      </w:r>
      <w:r>
        <w:rPr>
          <w:rFonts w:ascii="宋体" w:eastAsia="宋体" w:hAnsi="宋体"/>
          <w:sz w:val="21"/>
        </w:rPr>
        <w:t>米。基岩岛，四周岩壁陡峭，崖下有沙滩发育，低潮时周边海域有裸露的岩礁和沙砾滩。土壤层较薄，生长草本植物。岛上有简易浮动码头，供游艇停靠和游人登岛观光，建有太阳能路灯照明设施，南部有浮动栈桥与磨盘山岛相连，两岛旅游功能联动。</w:t>
      </w:r>
      <w:r>
        <w:rPr>
          <w:rFonts w:ascii="Times New Roman" w:hAnsi="Times New Roman"/>
          <w:sz w:val="21"/>
        </w:rPr>
        <w:t xml:space="preserve"> </w:t>
      </w:r>
    </w:p>
    <w:p w14:paraId="7FFE1736" w14:textId="77777777" w:rsidR="00600B89" w:rsidRDefault="006B5F12">
      <w:pPr>
        <w:rPr>
          <w:lang w:eastAsia="zh-CN"/>
        </w:rPr>
      </w:pPr>
      <w:r>
        <w:rPr>
          <w:rFonts w:ascii="宋体" w:eastAsia="宋体" w:hAnsi="宋体"/>
          <w:b/>
          <w:sz w:val="24"/>
          <w:lang w:eastAsia="zh-CN"/>
        </w:rPr>
        <w:lastRenderedPageBreak/>
        <w:t>石狮岛（</w:t>
      </w:r>
      <w:r>
        <w:rPr>
          <w:rFonts w:ascii="Times New Roman" w:hAnsi="Times New Roman"/>
          <w:b/>
          <w:sz w:val="24"/>
          <w:lang w:eastAsia="zh-CN"/>
        </w:rPr>
        <w:t>Shíshī Dǎo</w:t>
      </w:r>
      <w:r>
        <w:rPr>
          <w:rFonts w:ascii="宋体" w:eastAsia="宋体" w:hAnsi="宋体"/>
          <w:b/>
          <w:sz w:val="24"/>
          <w:lang w:eastAsia="zh-CN"/>
        </w:rPr>
        <w:t>）</w:t>
      </w:r>
      <w:r>
        <w:rPr>
          <w:rFonts w:ascii="Times New Roman" w:hAnsi="Times New Roman"/>
          <w:b/>
          <w:sz w:val="24"/>
          <w:lang w:eastAsia="zh-CN"/>
        </w:rPr>
        <w:t xml:space="preserve"> </w:t>
      </w:r>
    </w:p>
    <w:p w14:paraId="51CD6F13" w14:textId="77777777" w:rsidR="00600B89" w:rsidRDefault="006B5F12">
      <w:r>
        <w:rPr>
          <w:rFonts w:ascii="宋体" w:eastAsia="宋体" w:hAnsi="宋体"/>
          <w:sz w:val="21"/>
        </w:rPr>
        <w:t>北纬</w:t>
      </w:r>
      <w:r>
        <w:rPr>
          <w:rFonts w:ascii="Times New Roman" w:hAnsi="Times New Roman"/>
          <w:sz w:val="21"/>
        </w:rPr>
        <w:t>40°32.0′</w:t>
      </w:r>
      <w:r>
        <w:rPr>
          <w:rFonts w:ascii="宋体" w:eastAsia="宋体" w:hAnsi="宋体"/>
          <w:sz w:val="21"/>
        </w:rPr>
        <w:t>，东经</w:t>
      </w:r>
      <w:r>
        <w:rPr>
          <w:rFonts w:ascii="Times New Roman" w:hAnsi="Times New Roman"/>
          <w:sz w:val="21"/>
        </w:rPr>
        <w:t>120°49.3′</w:t>
      </w:r>
      <w:r>
        <w:rPr>
          <w:rFonts w:ascii="宋体" w:eastAsia="宋体" w:hAnsi="宋体"/>
          <w:sz w:val="21"/>
        </w:rPr>
        <w:t>。位于渤海葫芦岛兴城市觉华岛街道海域，距觉华岛最近点</w:t>
      </w:r>
      <w:r>
        <w:rPr>
          <w:rFonts w:ascii="Times New Roman" w:hAnsi="Times New Roman"/>
          <w:sz w:val="21"/>
        </w:rPr>
        <w:t>1.73</w:t>
      </w:r>
      <w:r>
        <w:rPr>
          <w:rFonts w:ascii="宋体" w:eastAsia="宋体" w:hAnsi="宋体"/>
          <w:sz w:val="21"/>
        </w:rPr>
        <w:t>千米。因岛体似一头卧狮而得名。岛体呈不规则形状，岸线长度</w:t>
      </w:r>
      <w:r>
        <w:rPr>
          <w:rFonts w:ascii="Times New Roman" w:hAnsi="Times New Roman"/>
          <w:sz w:val="21"/>
        </w:rPr>
        <w:t>59</w:t>
      </w:r>
      <w:r>
        <w:rPr>
          <w:rFonts w:ascii="宋体" w:eastAsia="宋体" w:hAnsi="宋体"/>
          <w:sz w:val="21"/>
        </w:rPr>
        <w:t>米，面积</w:t>
      </w:r>
      <w:r>
        <w:rPr>
          <w:rFonts w:ascii="Times New Roman" w:hAnsi="Times New Roman"/>
          <w:sz w:val="21"/>
        </w:rPr>
        <w:t>169</w:t>
      </w:r>
      <w:r>
        <w:rPr>
          <w:rFonts w:ascii="宋体" w:eastAsia="宋体" w:hAnsi="宋体"/>
          <w:sz w:val="21"/>
        </w:rPr>
        <w:t>平方米，最高点高程</w:t>
      </w:r>
      <w:r>
        <w:rPr>
          <w:rFonts w:ascii="Times New Roman" w:hAnsi="Times New Roman"/>
          <w:sz w:val="21"/>
        </w:rPr>
        <w:t>15.4</w:t>
      </w:r>
      <w:r>
        <w:rPr>
          <w:rFonts w:ascii="宋体" w:eastAsia="宋体" w:hAnsi="宋体"/>
          <w:sz w:val="21"/>
        </w:rPr>
        <w:t>米。基岩岛，东部较宽西部稍窄，低潮时周边海域有裸露的岩礁和沙砾滩，南侧与磨盘山岛连接。海岛岩缝中有少量土壤，生长草本植物。</w:t>
      </w:r>
      <w:r>
        <w:rPr>
          <w:rFonts w:ascii="Times New Roman" w:hAnsi="Times New Roman"/>
          <w:sz w:val="21"/>
        </w:rPr>
        <w:t xml:space="preserve"> </w:t>
      </w:r>
    </w:p>
    <w:p w14:paraId="512AFA80" w14:textId="77777777" w:rsidR="00600B89" w:rsidRDefault="006B5F12">
      <w:pPr>
        <w:rPr>
          <w:lang w:eastAsia="zh-CN"/>
        </w:rPr>
      </w:pPr>
      <w:r>
        <w:rPr>
          <w:rFonts w:ascii="宋体" w:eastAsia="宋体" w:hAnsi="宋体"/>
          <w:b/>
          <w:sz w:val="24"/>
          <w:lang w:eastAsia="zh-CN"/>
        </w:rPr>
        <w:t>双砬子礁（</w:t>
      </w:r>
      <w:r>
        <w:rPr>
          <w:rFonts w:ascii="Times New Roman" w:hAnsi="Times New Roman"/>
          <w:b/>
          <w:sz w:val="24"/>
          <w:lang w:eastAsia="zh-CN"/>
        </w:rPr>
        <w:t>Shuānglázi Jiāo</w:t>
      </w:r>
      <w:r>
        <w:rPr>
          <w:rFonts w:ascii="宋体" w:eastAsia="宋体" w:hAnsi="宋体"/>
          <w:b/>
          <w:sz w:val="24"/>
          <w:lang w:eastAsia="zh-CN"/>
        </w:rPr>
        <w:t>）</w:t>
      </w:r>
      <w:r>
        <w:rPr>
          <w:rFonts w:ascii="Times New Roman" w:hAnsi="Times New Roman"/>
          <w:b/>
          <w:sz w:val="24"/>
          <w:lang w:eastAsia="zh-CN"/>
        </w:rPr>
        <w:t xml:space="preserve"> </w:t>
      </w:r>
    </w:p>
    <w:p w14:paraId="78D8EF17" w14:textId="77777777" w:rsidR="00600B89" w:rsidRDefault="006B5F12">
      <w:r>
        <w:rPr>
          <w:rFonts w:ascii="宋体" w:eastAsia="宋体" w:hAnsi="宋体"/>
          <w:sz w:val="21"/>
          <w:lang w:eastAsia="zh-CN"/>
        </w:rPr>
        <w:t>北纬</w:t>
      </w:r>
      <w:r>
        <w:rPr>
          <w:rFonts w:ascii="Times New Roman" w:hAnsi="Times New Roman"/>
          <w:sz w:val="21"/>
          <w:lang w:eastAsia="zh-CN"/>
        </w:rPr>
        <w:t>40°30.9′</w:t>
      </w:r>
      <w:r>
        <w:rPr>
          <w:rFonts w:ascii="宋体" w:eastAsia="宋体" w:hAnsi="宋体"/>
          <w:sz w:val="21"/>
          <w:lang w:eastAsia="zh-CN"/>
        </w:rPr>
        <w:t>，东经</w:t>
      </w:r>
      <w:r>
        <w:rPr>
          <w:rFonts w:ascii="Times New Roman" w:hAnsi="Times New Roman"/>
          <w:sz w:val="21"/>
          <w:lang w:eastAsia="zh-CN"/>
        </w:rPr>
        <w:t>120°49.6′</w:t>
      </w:r>
      <w:r>
        <w:rPr>
          <w:rFonts w:ascii="宋体" w:eastAsia="宋体" w:hAnsi="宋体"/>
          <w:sz w:val="21"/>
          <w:lang w:eastAsia="zh-CN"/>
        </w:rPr>
        <w:t>。位于渤海葫芦岛兴城市觉华岛街道海域，距觉华岛最近点</w:t>
      </w:r>
      <w:r>
        <w:rPr>
          <w:rFonts w:ascii="Times New Roman" w:hAnsi="Times New Roman"/>
          <w:sz w:val="21"/>
          <w:lang w:eastAsia="zh-CN"/>
        </w:rPr>
        <w:t>350</w:t>
      </w:r>
      <w:r>
        <w:rPr>
          <w:rFonts w:ascii="宋体" w:eastAsia="宋体" w:hAnsi="宋体"/>
          <w:sz w:val="21"/>
          <w:lang w:eastAsia="zh-CN"/>
        </w:rPr>
        <w:t>米。因两块礁石东西并列、体形相似而得名。</w:t>
      </w:r>
      <w:r>
        <w:rPr>
          <w:rFonts w:ascii="宋体" w:eastAsia="宋体" w:hAnsi="宋体"/>
          <w:sz w:val="21"/>
        </w:rPr>
        <w:t>又名双石礁、双人礁。《辽宁省海域地名录》（</w:t>
      </w:r>
      <w:r>
        <w:rPr>
          <w:rFonts w:ascii="Times New Roman" w:hAnsi="Times New Roman"/>
          <w:sz w:val="21"/>
        </w:rPr>
        <w:t>1987</w:t>
      </w:r>
      <w:r>
        <w:rPr>
          <w:rFonts w:ascii="宋体" w:eastAsia="宋体" w:hAnsi="宋体"/>
          <w:sz w:val="21"/>
        </w:rPr>
        <w:t>）、《中国海域地名志》（</w:t>
      </w:r>
      <w:r>
        <w:rPr>
          <w:rFonts w:ascii="Times New Roman" w:hAnsi="Times New Roman"/>
          <w:sz w:val="21"/>
        </w:rPr>
        <w:t>1989</w:t>
      </w:r>
      <w:r>
        <w:rPr>
          <w:rFonts w:ascii="宋体" w:eastAsia="宋体" w:hAnsi="宋体"/>
          <w:sz w:val="21"/>
        </w:rPr>
        <w:t>）和《中国海域地名图集》（</w:t>
      </w:r>
      <w:r>
        <w:rPr>
          <w:rFonts w:ascii="Times New Roman" w:hAnsi="Times New Roman"/>
          <w:sz w:val="21"/>
        </w:rPr>
        <w:t>1991</w:t>
      </w:r>
      <w:r>
        <w:rPr>
          <w:rFonts w:ascii="宋体" w:eastAsia="宋体" w:hAnsi="宋体"/>
          <w:sz w:val="21"/>
        </w:rPr>
        <w:t>）记载为双砬子礁，《兴城县志》（</w:t>
      </w:r>
      <w:r>
        <w:rPr>
          <w:rFonts w:ascii="Times New Roman" w:hAnsi="Times New Roman"/>
          <w:sz w:val="21"/>
        </w:rPr>
        <w:t>1990</w:t>
      </w:r>
      <w:r>
        <w:rPr>
          <w:rFonts w:ascii="宋体" w:eastAsia="宋体" w:hAnsi="宋体"/>
          <w:sz w:val="21"/>
        </w:rPr>
        <w:t>）记为双砬子。由两个礁体组成，东北</w:t>
      </w:r>
      <w:r>
        <w:rPr>
          <w:rFonts w:ascii="Times New Roman" w:hAnsi="Times New Roman"/>
          <w:sz w:val="21"/>
        </w:rPr>
        <w:t>—</w:t>
      </w:r>
      <w:r>
        <w:rPr>
          <w:rFonts w:ascii="宋体" w:eastAsia="宋体" w:hAnsi="宋体"/>
          <w:sz w:val="21"/>
        </w:rPr>
        <w:t>西南走向，岸线长度</w:t>
      </w:r>
      <w:r>
        <w:rPr>
          <w:rFonts w:ascii="Times New Roman" w:hAnsi="Times New Roman"/>
          <w:sz w:val="21"/>
        </w:rPr>
        <w:t>514</w:t>
      </w:r>
      <w:r>
        <w:rPr>
          <w:rFonts w:ascii="宋体" w:eastAsia="宋体" w:hAnsi="宋体"/>
          <w:sz w:val="21"/>
        </w:rPr>
        <w:t>米，面积</w:t>
      </w:r>
      <w:r>
        <w:rPr>
          <w:rFonts w:ascii="Times New Roman" w:hAnsi="Times New Roman"/>
          <w:sz w:val="21"/>
        </w:rPr>
        <w:t>7052</w:t>
      </w:r>
      <w:r>
        <w:rPr>
          <w:rFonts w:ascii="宋体" w:eastAsia="宋体" w:hAnsi="宋体"/>
          <w:sz w:val="21"/>
        </w:rPr>
        <w:t>平方米，最高点高程</w:t>
      </w:r>
      <w:r>
        <w:rPr>
          <w:rFonts w:ascii="Times New Roman" w:hAnsi="Times New Roman"/>
          <w:sz w:val="21"/>
        </w:rPr>
        <w:t>7.9</w:t>
      </w:r>
      <w:r>
        <w:rPr>
          <w:rFonts w:ascii="宋体" w:eastAsia="宋体" w:hAnsi="宋体"/>
          <w:sz w:val="21"/>
        </w:rPr>
        <w:t>米。基岩岛，主要由混合花岗岩构成。北部礁体南高北低，其间有沙砾滩分布，以基岩岛岸为主，低潮时周边海域有裸露的岩礁。土壤层较厚，植被覆盖率较高，主要生长草本植物。</w:t>
      </w:r>
      <w:r>
        <w:rPr>
          <w:rFonts w:ascii="Times New Roman" w:hAnsi="Times New Roman"/>
          <w:sz w:val="21"/>
        </w:rPr>
        <w:t xml:space="preserve"> </w:t>
      </w:r>
    </w:p>
    <w:p w14:paraId="35594974" w14:textId="77777777" w:rsidR="00600B89" w:rsidRDefault="006B5F12">
      <w:r>
        <w:rPr>
          <w:rFonts w:ascii="宋体" w:eastAsia="宋体" w:hAnsi="宋体"/>
          <w:b/>
          <w:sz w:val="24"/>
        </w:rPr>
        <w:t>石柱子（</w:t>
      </w:r>
      <w:r>
        <w:rPr>
          <w:rFonts w:ascii="Times New Roman" w:hAnsi="Times New Roman"/>
          <w:b/>
          <w:sz w:val="24"/>
        </w:rPr>
        <w:t>Shízhùzi</w:t>
      </w:r>
      <w:r>
        <w:rPr>
          <w:rFonts w:ascii="宋体" w:eastAsia="宋体" w:hAnsi="宋体"/>
          <w:b/>
          <w:sz w:val="24"/>
        </w:rPr>
        <w:t>）</w:t>
      </w:r>
      <w:r>
        <w:rPr>
          <w:rFonts w:ascii="Times New Roman" w:hAnsi="Times New Roman"/>
          <w:b/>
          <w:sz w:val="24"/>
        </w:rPr>
        <w:t xml:space="preserve"> </w:t>
      </w:r>
    </w:p>
    <w:p w14:paraId="3D63C9F9" w14:textId="77777777" w:rsidR="00600B89" w:rsidRDefault="006B5F12">
      <w:r>
        <w:rPr>
          <w:rFonts w:ascii="宋体" w:eastAsia="宋体" w:hAnsi="宋体"/>
          <w:sz w:val="21"/>
        </w:rPr>
        <w:t>北纬</w:t>
      </w:r>
      <w:r>
        <w:rPr>
          <w:rFonts w:ascii="Times New Roman" w:hAnsi="Times New Roman"/>
          <w:sz w:val="21"/>
        </w:rPr>
        <w:t>40°30.6′</w:t>
      </w:r>
      <w:r>
        <w:rPr>
          <w:rFonts w:ascii="宋体" w:eastAsia="宋体" w:hAnsi="宋体"/>
          <w:sz w:val="21"/>
        </w:rPr>
        <w:t>，东经</w:t>
      </w:r>
      <w:r>
        <w:rPr>
          <w:rFonts w:ascii="Times New Roman" w:hAnsi="Times New Roman"/>
          <w:sz w:val="21"/>
        </w:rPr>
        <w:t>120°40.2′</w:t>
      </w:r>
      <w:r>
        <w:rPr>
          <w:rFonts w:ascii="宋体" w:eastAsia="宋体" w:hAnsi="宋体"/>
          <w:sz w:val="21"/>
        </w:rPr>
        <w:t>。位于渤海葫芦岛兴城市沙后所镇海域，距大陆最近点</w:t>
      </w:r>
      <w:r>
        <w:rPr>
          <w:rFonts w:ascii="Times New Roman" w:hAnsi="Times New Roman"/>
          <w:sz w:val="21"/>
        </w:rPr>
        <w:t>30</w:t>
      </w:r>
      <w:r>
        <w:rPr>
          <w:rFonts w:ascii="宋体" w:eastAsia="宋体" w:hAnsi="宋体"/>
          <w:sz w:val="21"/>
        </w:rPr>
        <w:t>米。因岛体如海中矗立的石柱而得名。岛近圆形，岸线长度</w:t>
      </w:r>
      <w:r>
        <w:rPr>
          <w:rFonts w:ascii="Times New Roman" w:hAnsi="Times New Roman"/>
          <w:sz w:val="21"/>
        </w:rPr>
        <w:t>10</w:t>
      </w:r>
      <w:r>
        <w:rPr>
          <w:rFonts w:ascii="宋体" w:eastAsia="宋体" w:hAnsi="宋体"/>
          <w:sz w:val="21"/>
        </w:rPr>
        <w:t>米，面积</w:t>
      </w:r>
      <w:r>
        <w:rPr>
          <w:rFonts w:ascii="Times New Roman" w:hAnsi="Times New Roman"/>
          <w:sz w:val="21"/>
        </w:rPr>
        <w:t>6</w:t>
      </w:r>
      <w:r>
        <w:rPr>
          <w:rFonts w:ascii="宋体" w:eastAsia="宋体" w:hAnsi="宋体"/>
          <w:sz w:val="21"/>
        </w:rPr>
        <w:t>平方米，最高点高程</w:t>
      </w:r>
      <w:r>
        <w:rPr>
          <w:rFonts w:ascii="Times New Roman" w:hAnsi="Times New Roman"/>
          <w:sz w:val="21"/>
        </w:rPr>
        <w:t>11.8</w:t>
      </w:r>
      <w:r>
        <w:rPr>
          <w:rFonts w:ascii="宋体" w:eastAsia="宋体" w:hAnsi="宋体"/>
          <w:sz w:val="21"/>
        </w:rPr>
        <w:t>米。基岩岛，四周岩壁陡峭，低潮时周边海域有裸露的岩礁和砾石滩，西侧与大陆连接。海岛顶部有薄层土壤，生长草本植物。</w:t>
      </w:r>
      <w:r>
        <w:rPr>
          <w:rFonts w:ascii="Times New Roman" w:hAnsi="Times New Roman"/>
          <w:sz w:val="21"/>
        </w:rPr>
        <w:t xml:space="preserve"> </w:t>
      </w:r>
    </w:p>
    <w:p w14:paraId="38481F56" w14:textId="77777777" w:rsidR="00600B89" w:rsidRDefault="006B5F12">
      <w:pPr>
        <w:rPr>
          <w:lang w:eastAsia="zh-CN"/>
        </w:rPr>
      </w:pPr>
      <w:r>
        <w:rPr>
          <w:rFonts w:ascii="宋体" w:eastAsia="宋体" w:hAnsi="宋体"/>
          <w:b/>
          <w:sz w:val="24"/>
          <w:lang w:eastAsia="zh-CN"/>
        </w:rPr>
        <w:t>黑石岛（</w:t>
      </w:r>
      <w:r>
        <w:rPr>
          <w:rFonts w:ascii="Times New Roman" w:hAnsi="Times New Roman"/>
          <w:b/>
          <w:sz w:val="24"/>
          <w:lang w:eastAsia="zh-CN"/>
        </w:rPr>
        <w:t>Hēishí Dǎo</w:t>
      </w:r>
      <w:r>
        <w:rPr>
          <w:rFonts w:ascii="宋体" w:eastAsia="宋体" w:hAnsi="宋体"/>
          <w:b/>
          <w:sz w:val="24"/>
          <w:lang w:eastAsia="zh-CN"/>
        </w:rPr>
        <w:t>）</w:t>
      </w:r>
      <w:r>
        <w:rPr>
          <w:rFonts w:ascii="Times New Roman" w:hAnsi="Times New Roman"/>
          <w:b/>
          <w:sz w:val="24"/>
          <w:lang w:eastAsia="zh-CN"/>
        </w:rPr>
        <w:t xml:space="preserve"> </w:t>
      </w:r>
    </w:p>
    <w:p w14:paraId="41E703D4" w14:textId="77777777" w:rsidR="00600B89" w:rsidRDefault="006B5F12">
      <w:r>
        <w:rPr>
          <w:rFonts w:ascii="宋体" w:eastAsia="宋体" w:hAnsi="宋体"/>
          <w:sz w:val="21"/>
        </w:rPr>
        <w:t>北纬</w:t>
      </w:r>
      <w:r>
        <w:rPr>
          <w:rFonts w:ascii="Times New Roman" w:hAnsi="Times New Roman"/>
          <w:sz w:val="21"/>
        </w:rPr>
        <w:t>40°30.4′</w:t>
      </w:r>
      <w:r>
        <w:rPr>
          <w:rFonts w:ascii="宋体" w:eastAsia="宋体" w:hAnsi="宋体"/>
          <w:sz w:val="21"/>
        </w:rPr>
        <w:t>，东经</w:t>
      </w:r>
      <w:r>
        <w:rPr>
          <w:rFonts w:ascii="Times New Roman" w:hAnsi="Times New Roman"/>
          <w:sz w:val="21"/>
        </w:rPr>
        <w:t>120°40.2′</w:t>
      </w:r>
      <w:r>
        <w:rPr>
          <w:rFonts w:ascii="宋体" w:eastAsia="宋体" w:hAnsi="宋体"/>
          <w:sz w:val="21"/>
        </w:rPr>
        <w:t>。位于渤海葫芦岛兴城市沙后所镇海域，距大陆最近点</w:t>
      </w:r>
      <w:r>
        <w:rPr>
          <w:rFonts w:ascii="Times New Roman" w:hAnsi="Times New Roman"/>
          <w:sz w:val="21"/>
        </w:rPr>
        <w:t>50</w:t>
      </w:r>
      <w:r>
        <w:rPr>
          <w:rFonts w:ascii="宋体" w:eastAsia="宋体" w:hAnsi="宋体"/>
          <w:sz w:val="21"/>
        </w:rPr>
        <w:t>米。因岛体岩礁呈黑色而得名。岛体呈西北</w:t>
      </w:r>
      <w:r>
        <w:rPr>
          <w:rFonts w:ascii="Times New Roman" w:hAnsi="Times New Roman"/>
          <w:sz w:val="21"/>
        </w:rPr>
        <w:t>—</w:t>
      </w:r>
      <w:r>
        <w:rPr>
          <w:rFonts w:ascii="宋体" w:eastAsia="宋体" w:hAnsi="宋体"/>
          <w:sz w:val="21"/>
        </w:rPr>
        <w:t>东南走向，岸线长度</w:t>
      </w:r>
      <w:r>
        <w:rPr>
          <w:rFonts w:ascii="Times New Roman" w:hAnsi="Times New Roman"/>
          <w:sz w:val="21"/>
        </w:rPr>
        <w:t>45</w:t>
      </w:r>
      <w:r>
        <w:rPr>
          <w:rFonts w:ascii="宋体" w:eastAsia="宋体" w:hAnsi="宋体"/>
          <w:sz w:val="21"/>
        </w:rPr>
        <w:t>米，面积</w:t>
      </w:r>
      <w:r>
        <w:rPr>
          <w:rFonts w:ascii="Times New Roman" w:hAnsi="Times New Roman"/>
          <w:sz w:val="21"/>
        </w:rPr>
        <w:t>124</w:t>
      </w:r>
      <w:r>
        <w:rPr>
          <w:rFonts w:ascii="宋体" w:eastAsia="宋体" w:hAnsi="宋体"/>
          <w:sz w:val="21"/>
        </w:rPr>
        <w:t>平方米，最高点高程</w:t>
      </w:r>
      <w:r>
        <w:rPr>
          <w:rFonts w:ascii="Times New Roman" w:hAnsi="Times New Roman"/>
          <w:sz w:val="21"/>
        </w:rPr>
        <w:t>11.2</w:t>
      </w:r>
      <w:r>
        <w:rPr>
          <w:rFonts w:ascii="宋体" w:eastAsia="宋体" w:hAnsi="宋体"/>
          <w:sz w:val="21"/>
        </w:rPr>
        <w:t>米。基岩岛，岩石突兀，怪石嶙峋，低潮时周边海域有裸露的岩礁和砾石滩，西北侧与大陆连接。无土壤和植被。</w:t>
      </w:r>
      <w:r>
        <w:rPr>
          <w:rFonts w:ascii="Times New Roman" w:hAnsi="Times New Roman"/>
          <w:sz w:val="21"/>
        </w:rPr>
        <w:t xml:space="preserve">  </w:t>
      </w:r>
    </w:p>
    <w:p w14:paraId="568AB0D5" w14:textId="77777777" w:rsidR="00600B89" w:rsidRDefault="006B5F12">
      <w:pPr>
        <w:rPr>
          <w:lang w:eastAsia="zh-CN"/>
        </w:rPr>
      </w:pPr>
      <w:r>
        <w:rPr>
          <w:rFonts w:ascii="宋体" w:eastAsia="宋体" w:hAnsi="宋体"/>
          <w:b/>
          <w:sz w:val="24"/>
          <w:lang w:eastAsia="zh-CN"/>
        </w:rPr>
        <w:t>观台石礁（</w:t>
      </w:r>
      <w:r>
        <w:rPr>
          <w:rFonts w:ascii="Times New Roman" w:hAnsi="Times New Roman"/>
          <w:b/>
          <w:sz w:val="24"/>
          <w:lang w:eastAsia="zh-CN"/>
        </w:rPr>
        <w:t>Guāntáishí Jiāo</w:t>
      </w:r>
      <w:r>
        <w:rPr>
          <w:rFonts w:ascii="宋体" w:eastAsia="宋体" w:hAnsi="宋体"/>
          <w:b/>
          <w:sz w:val="24"/>
          <w:lang w:eastAsia="zh-CN"/>
        </w:rPr>
        <w:t>）</w:t>
      </w:r>
      <w:r>
        <w:rPr>
          <w:rFonts w:ascii="Times New Roman" w:hAnsi="Times New Roman"/>
          <w:b/>
          <w:sz w:val="24"/>
          <w:lang w:eastAsia="zh-CN"/>
        </w:rPr>
        <w:t xml:space="preserve"> </w:t>
      </w:r>
    </w:p>
    <w:p w14:paraId="21AECCE6" w14:textId="77777777" w:rsidR="00600B89" w:rsidRDefault="006B5F12">
      <w:r>
        <w:rPr>
          <w:rFonts w:ascii="宋体" w:eastAsia="宋体" w:hAnsi="宋体"/>
          <w:sz w:val="21"/>
          <w:lang w:eastAsia="zh-CN"/>
        </w:rPr>
        <w:t>北纬</w:t>
      </w:r>
      <w:r>
        <w:rPr>
          <w:rFonts w:ascii="Times New Roman" w:hAnsi="Times New Roman"/>
          <w:sz w:val="21"/>
          <w:lang w:eastAsia="zh-CN"/>
        </w:rPr>
        <w:t>40°30.2′</w:t>
      </w:r>
      <w:r>
        <w:rPr>
          <w:rFonts w:ascii="宋体" w:eastAsia="宋体" w:hAnsi="宋体"/>
          <w:sz w:val="21"/>
          <w:lang w:eastAsia="zh-CN"/>
        </w:rPr>
        <w:t>，东经</w:t>
      </w:r>
      <w:r>
        <w:rPr>
          <w:rFonts w:ascii="Times New Roman" w:hAnsi="Times New Roman"/>
          <w:sz w:val="21"/>
          <w:lang w:eastAsia="zh-CN"/>
        </w:rPr>
        <w:t>120°40.3′</w:t>
      </w:r>
      <w:r>
        <w:rPr>
          <w:rFonts w:ascii="宋体" w:eastAsia="宋体" w:hAnsi="宋体"/>
          <w:sz w:val="21"/>
          <w:lang w:eastAsia="zh-CN"/>
        </w:rPr>
        <w:t>。位于渤海葫芦岛兴城市沙后所镇海域，距大陆最近点</w:t>
      </w:r>
      <w:r>
        <w:rPr>
          <w:rFonts w:ascii="Times New Roman" w:hAnsi="Times New Roman"/>
          <w:sz w:val="21"/>
          <w:lang w:eastAsia="zh-CN"/>
        </w:rPr>
        <w:t>440</w:t>
      </w:r>
      <w:r>
        <w:rPr>
          <w:rFonts w:ascii="宋体" w:eastAsia="宋体" w:hAnsi="宋体"/>
          <w:sz w:val="21"/>
          <w:lang w:eastAsia="zh-CN"/>
        </w:rPr>
        <w:t>米。礁石四面陡峭，顶稍向西南倾斜，形似棺材，原名棺材石礁，因名不雅以谐音改为现名。《辽宁省海域地名录》（</w:t>
      </w:r>
      <w:r>
        <w:rPr>
          <w:rFonts w:ascii="Times New Roman" w:hAnsi="Times New Roman"/>
          <w:sz w:val="21"/>
          <w:lang w:eastAsia="zh-CN"/>
        </w:rPr>
        <w:t>1987</w:t>
      </w:r>
      <w:r>
        <w:rPr>
          <w:rFonts w:ascii="宋体" w:eastAsia="宋体" w:hAnsi="宋体"/>
          <w:sz w:val="21"/>
          <w:lang w:eastAsia="zh-CN"/>
        </w:rPr>
        <w:t>）记载为棺材石礁，《中国海域地名志》（</w:t>
      </w:r>
      <w:r>
        <w:rPr>
          <w:rFonts w:ascii="Times New Roman" w:hAnsi="Times New Roman"/>
          <w:sz w:val="21"/>
          <w:lang w:eastAsia="zh-CN"/>
        </w:rPr>
        <w:t>1989</w:t>
      </w:r>
      <w:r>
        <w:rPr>
          <w:rFonts w:ascii="宋体" w:eastAsia="宋体" w:hAnsi="宋体"/>
          <w:sz w:val="21"/>
          <w:lang w:eastAsia="zh-CN"/>
        </w:rPr>
        <w:t>）、《兴城县志》（</w:t>
      </w:r>
      <w:r>
        <w:rPr>
          <w:rFonts w:ascii="Times New Roman" w:hAnsi="Times New Roman"/>
          <w:sz w:val="21"/>
          <w:lang w:eastAsia="zh-CN"/>
        </w:rPr>
        <w:t>1990</w:t>
      </w:r>
      <w:r>
        <w:rPr>
          <w:rFonts w:ascii="宋体" w:eastAsia="宋体" w:hAnsi="宋体"/>
          <w:sz w:val="21"/>
          <w:lang w:eastAsia="zh-CN"/>
        </w:rPr>
        <w:t>）和《中国海域地名图集》（</w:t>
      </w:r>
      <w:r>
        <w:rPr>
          <w:rFonts w:ascii="Times New Roman" w:hAnsi="Times New Roman"/>
          <w:sz w:val="21"/>
          <w:lang w:eastAsia="zh-CN"/>
        </w:rPr>
        <w:t>1991</w:t>
      </w:r>
      <w:r>
        <w:rPr>
          <w:rFonts w:ascii="宋体" w:eastAsia="宋体" w:hAnsi="宋体"/>
          <w:sz w:val="21"/>
          <w:lang w:eastAsia="zh-CN"/>
        </w:rPr>
        <w:t>）记载为观台石礁。岛体呈西北</w:t>
      </w:r>
      <w:r>
        <w:rPr>
          <w:rFonts w:ascii="Times New Roman" w:hAnsi="Times New Roman"/>
          <w:sz w:val="21"/>
          <w:lang w:eastAsia="zh-CN"/>
        </w:rPr>
        <w:t>—</w:t>
      </w:r>
      <w:r>
        <w:rPr>
          <w:rFonts w:ascii="宋体" w:eastAsia="宋体" w:hAnsi="宋体"/>
          <w:sz w:val="21"/>
          <w:lang w:eastAsia="zh-CN"/>
        </w:rPr>
        <w:t>东南走向，岸线长度</w:t>
      </w:r>
      <w:r>
        <w:rPr>
          <w:rFonts w:ascii="Times New Roman" w:hAnsi="Times New Roman"/>
          <w:sz w:val="21"/>
          <w:lang w:eastAsia="zh-CN"/>
        </w:rPr>
        <w:t>59</w:t>
      </w:r>
      <w:r>
        <w:rPr>
          <w:rFonts w:ascii="宋体" w:eastAsia="宋体" w:hAnsi="宋体"/>
          <w:sz w:val="21"/>
          <w:lang w:eastAsia="zh-CN"/>
        </w:rPr>
        <w:t>米，面积</w:t>
      </w:r>
      <w:r>
        <w:rPr>
          <w:rFonts w:ascii="Times New Roman" w:hAnsi="Times New Roman"/>
          <w:sz w:val="21"/>
          <w:lang w:eastAsia="zh-CN"/>
        </w:rPr>
        <w:t>251</w:t>
      </w:r>
      <w:r>
        <w:rPr>
          <w:rFonts w:ascii="宋体" w:eastAsia="宋体" w:hAnsi="宋体"/>
          <w:sz w:val="21"/>
          <w:lang w:eastAsia="zh-CN"/>
        </w:rPr>
        <w:t>平方米，最高点高程</w:t>
      </w:r>
      <w:r>
        <w:rPr>
          <w:rFonts w:ascii="Times New Roman" w:hAnsi="Times New Roman"/>
          <w:sz w:val="21"/>
          <w:lang w:eastAsia="zh-CN"/>
        </w:rPr>
        <w:t>10.4</w:t>
      </w:r>
      <w:r>
        <w:rPr>
          <w:rFonts w:ascii="宋体" w:eastAsia="宋体" w:hAnsi="宋体"/>
          <w:sz w:val="21"/>
          <w:lang w:eastAsia="zh-CN"/>
        </w:rPr>
        <w:t>米。</w:t>
      </w:r>
      <w:r>
        <w:rPr>
          <w:rFonts w:ascii="宋体" w:eastAsia="宋体" w:hAnsi="宋体"/>
          <w:sz w:val="21"/>
        </w:rPr>
        <w:t>基岩岛，主要由片麻岩构成。四周岩壁陡峭，地势东北高、西南低，顶部较平坦，低潮时周边海域有裸露的岩礁和沙砾滩。顶部有土壤，生长草本植物。岛顶部以大理石为原料建有海神娘娘塑像，塑像面朝大陆站立，寓意保一方平安。</w:t>
      </w:r>
      <w:r>
        <w:rPr>
          <w:rFonts w:ascii="Times New Roman" w:hAnsi="Times New Roman"/>
          <w:sz w:val="21"/>
        </w:rPr>
        <w:t xml:space="preserve"> </w:t>
      </w:r>
    </w:p>
    <w:p w14:paraId="49F74E26" w14:textId="77777777" w:rsidR="00600B89" w:rsidRDefault="006B5F12">
      <w:r>
        <w:rPr>
          <w:rFonts w:ascii="宋体" w:eastAsia="宋体" w:hAnsi="宋体"/>
          <w:b/>
          <w:sz w:val="24"/>
        </w:rPr>
        <w:t>石砬礁（</w:t>
      </w:r>
      <w:r>
        <w:rPr>
          <w:rFonts w:ascii="Times New Roman" w:hAnsi="Times New Roman"/>
          <w:b/>
          <w:sz w:val="24"/>
        </w:rPr>
        <w:t>Shílá Jiāo</w:t>
      </w:r>
      <w:r>
        <w:rPr>
          <w:rFonts w:ascii="宋体" w:eastAsia="宋体" w:hAnsi="宋体"/>
          <w:b/>
          <w:sz w:val="24"/>
        </w:rPr>
        <w:t>）</w:t>
      </w:r>
      <w:r>
        <w:rPr>
          <w:rFonts w:ascii="Times New Roman" w:hAnsi="Times New Roman"/>
          <w:b/>
          <w:sz w:val="24"/>
        </w:rPr>
        <w:t xml:space="preserve"> </w:t>
      </w:r>
    </w:p>
    <w:p w14:paraId="2F7DE34B" w14:textId="77777777" w:rsidR="00600B89" w:rsidRDefault="006B5F12">
      <w:r>
        <w:rPr>
          <w:rFonts w:ascii="宋体" w:eastAsia="宋体" w:hAnsi="宋体"/>
          <w:sz w:val="21"/>
        </w:rPr>
        <w:lastRenderedPageBreak/>
        <w:t>北纬</w:t>
      </w:r>
      <w:r>
        <w:rPr>
          <w:rFonts w:ascii="Times New Roman" w:hAnsi="Times New Roman"/>
          <w:sz w:val="21"/>
        </w:rPr>
        <w:t>40°30.0′</w:t>
      </w:r>
      <w:r>
        <w:rPr>
          <w:rFonts w:ascii="宋体" w:eastAsia="宋体" w:hAnsi="宋体"/>
          <w:sz w:val="21"/>
        </w:rPr>
        <w:t>，东经</w:t>
      </w:r>
      <w:r>
        <w:rPr>
          <w:rFonts w:ascii="Times New Roman" w:hAnsi="Times New Roman"/>
          <w:sz w:val="21"/>
        </w:rPr>
        <w:t>120°40.0′</w:t>
      </w:r>
      <w:r>
        <w:rPr>
          <w:rFonts w:ascii="宋体" w:eastAsia="宋体" w:hAnsi="宋体"/>
          <w:sz w:val="21"/>
        </w:rPr>
        <w:t>。位于渤海葫芦岛兴城市沙后所镇海域，距大陆最近点</w:t>
      </w:r>
      <w:r>
        <w:rPr>
          <w:rFonts w:ascii="Times New Roman" w:hAnsi="Times New Roman"/>
          <w:sz w:val="21"/>
        </w:rPr>
        <w:t>130</w:t>
      </w:r>
      <w:r>
        <w:rPr>
          <w:rFonts w:ascii="宋体" w:eastAsia="宋体" w:hAnsi="宋体"/>
          <w:sz w:val="21"/>
        </w:rPr>
        <w:t>米。因礁体由黑色片麻岩构成得名黑石砬礁，后简称现名。《辽宁省海域地名录》（</w:t>
      </w:r>
      <w:r>
        <w:rPr>
          <w:rFonts w:ascii="Times New Roman" w:hAnsi="Times New Roman"/>
          <w:sz w:val="21"/>
        </w:rPr>
        <w:t>1987</w:t>
      </w:r>
      <w:r>
        <w:rPr>
          <w:rFonts w:ascii="宋体" w:eastAsia="宋体" w:hAnsi="宋体"/>
          <w:sz w:val="21"/>
        </w:rPr>
        <w:t>）、《中国海域地名志》（</w:t>
      </w:r>
      <w:r>
        <w:rPr>
          <w:rFonts w:ascii="Times New Roman" w:hAnsi="Times New Roman"/>
          <w:sz w:val="21"/>
        </w:rPr>
        <w:t>1989</w:t>
      </w:r>
      <w:r>
        <w:rPr>
          <w:rFonts w:ascii="宋体" w:eastAsia="宋体" w:hAnsi="宋体"/>
          <w:sz w:val="21"/>
        </w:rPr>
        <w:t>）、《兴城县志》（</w:t>
      </w:r>
      <w:r>
        <w:rPr>
          <w:rFonts w:ascii="Times New Roman" w:hAnsi="Times New Roman"/>
          <w:sz w:val="21"/>
        </w:rPr>
        <w:t>1990</w:t>
      </w:r>
      <w:r>
        <w:rPr>
          <w:rFonts w:ascii="宋体" w:eastAsia="宋体" w:hAnsi="宋体"/>
          <w:sz w:val="21"/>
        </w:rPr>
        <w:t>）和《中国海域地名图集》（</w:t>
      </w:r>
      <w:r>
        <w:rPr>
          <w:rFonts w:ascii="Times New Roman" w:hAnsi="Times New Roman"/>
          <w:sz w:val="21"/>
        </w:rPr>
        <w:t>1991</w:t>
      </w:r>
      <w:r>
        <w:rPr>
          <w:rFonts w:ascii="宋体" w:eastAsia="宋体" w:hAnsi="宋体"/>
          <w:sz w:val="21"/>
        </w:rPr>
        <w:t>）均记载为石砬礁。岛近南北走向，岸线长度</w:t>
      </w:r>
      <w:r>
        <w:rPr>
          <w:rFonts w:ascii="Times New Roman" w:hAnsi="Times New Roman"/>
          <w:sz w:val="21"/>
        </w:rPr>
        <w:t>52</w:t>
      </w:r>
      <w:r>
        <w:rPr>
          <w:rFonts w:ascii="宋体" w:eastAsia="宋体" w:hAnsi="宋体"/>
          <w:sz w:val="21"/>
        </w:rPr>
        <w:t>米，面积</w:t>
      </w:r>
      <w:r>
        <w:rPr>
          <w:rFonts w:ascii="Times New Roman" w:hAnsi="Times New Roman"/>
          <w:sz w:val="21"/>
        </w:rPr>
        <w:t>201</w:t>
      </w:r>
      <w:r>
        <w:rPr>
          <w:rFonts w:ascii="宋体" w:eastAsia="宋体" w:hAnsi="宋体"/>
          <w:sz w:val="21"/>
        </w:rPr>
        <w:t>平方米，最高点高程</w:t>
      </w:r>
      <w:r>
        <w:rPr>
          <w:rFonts w:ascii="Times New Roman" w:hAnsi="Times New Roman"/>
          <w:sz w:val="21"/>
        </w:rPr>
        <w:t>2.3</w:t>
      </w:r>
      <w:r>
        <w:rPr>
          <w:rFonts w:ascii="宋体" w:eastAsia="宋体" w:hAnsi="宋体"/>
          <w:sz w:val="21"/>
        </w:rPr>
        <w:t>米。基岩岛，由片麻岩构成。地势东北部低、西南部高，低潮时周边海域有裸露的岩礁，岩礁间分布沙滩，西北侧与大陆连接。无土壤和植被。</w:t>
      </w:r>
      <w:r>
        <w:rPr>
          <w:rFonts w:ascii="Times New Roman" w:hAnsi="Times New Roman"/>
          <w:sz w:val="21"/>
        </w:rPr>
        <w:t xml:space="preserve">   </w:t>
      </w:r>
    </w:p>
    <w:p w14:paraId="0B8585C6" w14:textId="77777777" w:rsidR="00600B89" w:rsidRDefault="006B5F12">
      <w:pPr>
        <w:rPr>
          <w:lang w:eastAsia="zh-CN"/>
        </w:rPr>
      </w:pPr>
      <w:r>
        <w:rPr>
          <w:rFonts w:ascii="宋体" w:eastAsia="宋体" w:hAnsi="宋体"/>
          <w:b/>
          <w:sz w:val="24"/>
          <w:lang w:eastAsia="zh-CN"/>
        </w:rPr>
        <w:t>母猪石礁（</w:t>
      </w:r>
      <w:r>
        <w:rPr>
          <w:rFonts w:ascii="Times New Roman" w:hAnsi="Times New Roman"/>
          <w:b/>
          <w:sz w:val="24"/>
          <w:lang w:eastAsia="zh-CN"/>
        </w:rPr>
        <w:t>Mǔzhūshí Jiāo</w:t>
      </w:r>
      <w:r>
        <w:rPr>
          <w:rFonts w:ascii="宋体" w:eastAsia="宋体" w:hAnsi="宋体"/>
          <w:b/>
          <w:sz w:val="24"/>
          <w:lang w:eastAsia="zh-CN"/>
        </w:rPr>
        <w:t>）</w:t>
      </w:r>
      <w:r>
        <w:rPr>
          <w:rFonts w:ascii="Times New Roman" w:hAnsi="Times New Roman"/>
          <w:b/>
          <w:sz w:val="24"/>
          <w:lang w:eastAsia="zh-CN"/>
        </w:rPr>
        <w:t xml:space="preserve"> </w:t>
      </w:r>
    </w:p>
    <w:p w14:paraId="1C69A206" w14:textId="77777777" w:rsidR="00600B89" w:rsidRDefault="006B5F12">
      <w:r>
        <w:rPr>
          <w:rFonts w:ascii="宋体" w:eastAsia="宋体" w:hAnsi="宋体"/>
          <w:sz w:val="21"/>
          <w:lang w:eastAsia="zh-CN"/>
        </w:rPr>
        <w:t>北纬</w:t>
      </w:r>
      <w:r>
        <w:rPr>
          <w:rFonts w:ascii="Times New Roman" w:hAnsi="Times New Roman"/>
          <w:sz w:val="21"/>
          <w:lang w:eastAsia="zh-CN"/>
        </w:rPr>
        <w:t>40°30.0′</w:t>
      </w:r>
      <w:r>
        <w:rPr>
          <w:rFonts w:ascii="宋体" w:eastAsia="宋体" w:hAnsi="宋体"/>
          <w:sz w:val="21"/>
          <w:lang w:eastAsia="zh-CN"/>
        </w:rPr>
        <w:t>，东经</w:t>
      </w:r>
      <w:r>
        <w:rPr>
          <w:rFonts w:ascii="Times New Roman" w:hAnsi="Times New Roman"/>
          <w:sz w:val="21"/>
          <w:lang w:eastAsia="zh-CN"/>
        </w:rPr>
        <w:t>120°41.7′</w:t>
      </w:r>
      <w:r>
        <w:rPr>
          <w:rFonts w:ascii="宋体" w:eastAsia="宋体" w:hAnsi="宋体"/>
          <w:sz w:val="21"/>
          <w:lang w:eastAsia="zh-CN"/>
        </w:rPr>
        <w:t>。位于渤海葫芦岛兴城市曹庄镇海域，距大陆最近点</w:t>
      </w:r>
      <w:r>
        <w:rPr>
          <w:rFonts w:ascii="Times New Roman" w:hAnsi="Times New Roman"/>
          <w:sz w:val="21"/>
          <w:lang w:eastAsia="zh-CN"/>
        </w:rPr>
        <w:t>2.31</w:t>
      </w:r>
      <w:r>
        <w:rPr>
          <w:rFonts w:ascii="宋体" w:eastAsia="宋体" w:hAnsi="宋体"/>
          <w:sz w:val="21"/>
          <w:lang w:eastAsia="zh-CN"/>
        </w:rPr>
        <w:t>千米。因海岛礁体多似母猪带崽而得名，当地群众俗称母猪石。</w:t>
      </w:r>
      <w:r>
        <w:rPr>
          <w:rFonts w:ascii="宋体" w:eastAsia="宋体" w:hAnsi="宋体"/>
          <w:sz w:val="21"/>
        </w:rPr>
        <w:t>又名小猫岩。《辽宁省海域地名录》（</w:t>
      </w:r>
      <w:r>
        <w:rPr>
          <w:rFonts w:ascii="Times New Roman" w:hAnsi="Times New Roman"/>
          <w:sz w:val="21"/>
        </w:rPr>
        <w:t>1987</w:t>
      </w:r>
      <w:r>
        <w:rPr>
          <w:rFonts w:ascii="宋体" w:eastAsia="宋体" w:hAnsi="宋体"/>
          <w:sz w:val="21"/>
        </w:rPr>
        <w:t>）、《兴城县志》（</w:t>
      </w:r>
      <w:r>
        <w:rPr>
          <w:rFonts w:ascii="Times New Roman" w:hAnsi="Times New Roman"/>
          <w:sz w:val="21"/>
        </w:rPr>
        <w:t>1990</w:t>
      </w:r>
      <w:r>
        <w:rPr>
          <w:rFonts w:ascii="宋体" w:eastAsia="宋体" w:hAnsi="宋体"/>
          <w:sz w:val="21"/>
        </w:rPr>
        <w:t>）和《中国海域地名图集》（</w:t>
      </w:r>
      <w:r>
        <w:rPr>
          <w:rFonts w:ascii="Times New Roman" w:hAnsi="Times New Roman"/>
          <w:sz w:val="21"/>
        </w:rPr>
        <w:t>1991</w:t>
      </w:r>
      <w:r>
        <w:rPr>
          <w:rFonts w:ascii="宋体" w:eastAsia="宋体" w:hAnsi="宋体"/>
          <w:sz w:val="21"/>
        </w:rPr>
        <w:t>）记载为母猪石礁，《全国海岛名称与代码》（</w:t>
      </w:r>
      <w:r>
        <w:rPr>
          <w:rFonts w:ascii="Times New Roman" w:hAnsi="Times New Roman"/>
          <w:sz w:val="21"/>
        </w:rPr>
        <w:t>2008</w:t>
      </w:r>
      <w:r>
        <w:rPr>
          <w:rFonts w:ascii="宋体" w:eastAsia="宋体" w:hAnsi="宋体"/>
          <w:sz w:val="21"/>
        </w:rPr>
        <w:t>）记为小猫岩。岛体呈南北走向，岸线长度</w:t>
      </w:r>
      <w:r>
        <w:rPr>
          <w:rFonts w:ascii="Times New Roman" w:hAnsi="Times New Roman"/>
          <w:sz w:val="21"/>
        </w:rPr>
        <w:t>224</w:t>
      </w:r>
      <w:r>
        <w:rPr>
          <w:rFonts w:ascii="宋体" w:eastAsia="宋体" w:hAnsi="宋体"/>
          <w:sz w:val="21"/>
        </w:rPr>
        <w:t>米，面积</w:t>
      </w:r>
      <w:r>
        <w:rPr>
          <w:rFonts w:ascii="Times New Roman" w:hAnsi="Times New Roman"/>
          <w:sz w:val="21"/>
        </w:rPr>
        <w:t>830</w:t>
      </w:r>
      <w:r>
        <w:rPr>
          <w:rFonts w:ascii="宋体" w:eastAsia="宋体" w:hAnsi="宋体"/>
          <w:sz w:val="21"/>
        </w:rPr>
        <w:t>平方米，最高点高程</w:t>
      </w:r>
      <w:r>
        <w:rPr>
          <w:rFonts w:ascii="Times New Roman" w:hAnsi="Times New Roman"/>
          <w:sz w:val="21"/>
        </w:rPr>
        <w:t>4.6</w:t>
      </w:r>
      <w:r>
        <w:rPr>
          <w:rFonts w:ascii="宋体" w:eastAsia="宋体" w:hAnsi="宋体"/>
          <w:sz w:val="21"/>
        </w:rPr>
        <w:t>米。基岩岛，低潮时周边海域有裸露的岩礁连接多个礁体，无土壤和植被。</w:t>
      </w:r>
      <w:r>
        <w:rPr>
          <w:rFonts w:ascii="Times New Roman" w:hAnsi="Times New Roman"/>
          <w:sz w:val="21"/>
        </w:rPr>
        <w:t xml:space="preserve">  </w:t>
      </w:r>
    </w:p>
    <w:p w14:paraId="1B797049" w14:textId="77777777" w:rsidR="00600B89" w:rsidRDefault="006B5F12">
      <w:pPr>
        <w:rPr>
          <w:lang w:eastAsia="zh-CN"/>
        </w:rPr>
      </w:pPr>
      <w:r>
        <w:rPr>
          <w:rFonts w:ascii="宋体" w:eastAsia="宋体" w:hAnsi="宋体"/>
          <w:b/>
          <w:sz w:val="24"/>
          <w:lang w:eastAsia="zh-CN"/>
        </w:rPr>
        <w:t>觉华岛（</w:t>
      </w:r>
      <w:r>
        <w:rPr>
          <w:rFonts w:ascii="Times New Roman" w:hAnsi="Times New Roman"/>
          <w:b/>
          <w:sz w:val="24"/>
          <w:lang w:eastAsia="zh-CN"/>
        </w:rPr>
        <w:t>Juéhuá Dǎo</w:t>
      </w:r>
      <w:r>
        <w:rPr>
          <w:rFonts w:ascii="宋体" w:eastAsia="宋体" w:hAnsi="宋体"/>
          <w:b/>
          <w:sz w:val="24"/>
          <w:lang w:eastAsia="zh-CN"/>
        </w:rPr>
        <w:t>）</w:t>
      </w:r>
      <w:r>
        <w:rPr>
          <w:rFonts w:ascii="Times New Roman" w:hAnsi="Times New Roman"/>
          <w:b/>
          <w:sz w:val="24"/>
          <w:lang w:eastAsia="zh-CN"/>
        </w:rPr>
        <w:t xml:space="preserve"> </w:t>
      </w:r>
    </w:p>
    <w:p w14:paraId="1CD56B86" w14:textId="77777777" w:rsidR="00600B89" w:rsidRDefault="006B5F12">
      <w:r>
        <w:rPr>
          <w:rFonts w:ascii="宋体" w:eastAsia="宋体" w:hAnsi="宋体"/>
          <w:sz w:val="21"/>
        </w:rPr>
        <w:t>北纬</w:t>
      </w:r>
      <w:r>
        <w:rPr>
          <w:rFonts w:ascii="Times New Roman" w:hAnsi="Times New Roman"/>
          <w:sz w:val="21"/>
        </w:rPr>
        <w:t>40°29.9′</w:t>
      </w:r>
      <w:r>
        <w:rPr>
          <w:rFonts w:ascii="宋体" w:eastAsia="宋体" w:hAnsi="宋体"/>
          <w:sz w:val="21"/>
        </w:rPr>
        <w:t>，东经</w:t>
      </w:r>
      <w:r>
        <w:rPr>
          <w:rFonts w:ascii="Times New Roman" w:hAnsi="Times New Roman"/>
          <w:sz w:val="21"/>
        </w:rPr>
        <w:t>120°47.8′</w:t>
      </w:r>
      <w:r>
        <w:rPr>
          <w:rFonts w:ascii="宋体" w:eastAsia="宋体" w:hAnsi="宋体"/>
          <w:sz w:val="21"/>
        </w:rPr>
        <w:t>。位于渤海葫芦岛兴城市海域，距兴城市最近点</w:t>
      </w:r>
      <w:r>
        <w:rPr>
          <w:rFonts w:ascii="Times New Roman" w:hAnsi="Times New Roman"/>
          <w:sz w:val="21"/>
        </w:rPr>
        <w:t>6.72</w:t>
      </w:r>
      <w:r>
        <w:rPr>
          <w:rFonts w:ascii="宋体" w:eastAsia="宋体" w:hAnsi="宋体"/>
          <w:sz w:val="21"/>
        </w:rPr>
        <w:t>千米。战国时期称桃花岛，汉代时称桃花浦；辽金僧人觉华在岛上修建庙宇时称觉华岛，明《辽东志》记载为觉华岛；清《盛京疆域志》记载为淘河岛，清末因岛上野菊花丛生始称菊花岛；当地俗称大海山；《中国海域地名志》（</w:t>
      </w:r>
      <w:r>
        <w:rPr>
          <w:rFonts w:ascii="Times New Roman" w:hAnsi="Times New Roman"/>
          <w:sz w:val="21"/>
        </w:rPr>
        <w:t>1989</w:t>
      </w:r>
      <w:r>
        <w:rPr>
          <w:rFonts w:ascii="宋体" w:eastAsia="宋体" w:hAnsi="宋体"/>
          <w:sz w:val="21"/>
        </w:rPr>
        <w:t>）、《中国海域地名图集》（</w:t>
      </w:r>
      <w:r>
        <w:rPr>
          <w:rFonts w:ascii="Times New Roman" w:hAnsi="Times New Roman"/>
          <w:sz w:val="21"/>
        </w:rPr>
        <w:t>1991</w:t>
      </w:r>
      <w:r>
        <w:rPr>
          <w:rFonts w:ascii="宋体" w:eastAsia="宋体" w:hAnsi="宋体"/>
          <w:sz w:val="21"/>
        </w:rPr>
        <w:t>）和《全国海岛名称与代码》（</w:t>
      </w:r>
      <w:r>
        <w:rPr>
          <w:rFonts w:ascii="Times New Roman" w:hAnsi="Times New Roman"/>
          <w:sz w:val="21"/>
        </w:rPr>
        <w:t>2008</w:t>
      </w:r>
      <w:r>
        <w:rPr>
          <w:rFonts w:ascii="宋体" w:eastAsia="宋体" w:hAnsi="宋体"/>
          <w:sz w:val="21"/>
        </w:rPr>
        <w:t>）均记为菊花岛。</w:t>
      </w:r>
      <w:r>
        <w:rPr>
          <w:rFonts w:ascii="Times New Roman" w:hAnsi="Times New Roman"/>
          <w:sz w:val="21"/>
        </w:rPr>
        <w:t>2009</w:t>
      </w:r>
      <w:r>
        <w:rPr>
          <w:rFonts w:ascii="宋体" w:eastAsia="宋体" w:hAnsi="宋体"/>
          <w:sz w:val="21"/>
        </w:rPr>
        <w:t>年当地政府为彰显佛教海岛特色，改菊花岛为觉华岛。岛体呈东北</w:t>
      </w:r>
      <w:r>
        <w:rPr>
          <w:rFonts w:ascii="Times New Roman" w:hAnsi="Times New Roman"/>
          <w:sz w:val="21"/>
        </w:rPr>
        <w:t>—</w:t>
      </w:r>
      <w:r>
        <w:rPr>
          <w:rFonts w:ascii="宋体" w:eastAsia="宋体" w:hAnsi="宋体"/>
          <w:sz w:val="21"/>
        </w:rPr>
        <w:t>西南走向，岸线长度</w:t>
      </w:r>
      <w:r>
        <w:rPr>
          <w:rFonts w:ascii="Times New Roman" w:hAnsi="Times New Roman"/>
          <w:sz w:val="21"/>
        </w:rPr>
        <w:t>24.51</w:t>
      </w:r>
      <w:r>
        <w:rPr>
          <w:rFonts w:ascii="宋体" w:eastAsia="宋体" w:hAnsi="宋体"/>
          <w:sz w:val="21"/>
        </w:rPr>
        <w:t>千米，面积</w:t>
      </w:r>
      <w:r>
        <w:rPr>
          <w:rFonts w:ascii="Times New Roman" w:hAnsi="Times New Roman"/>
          <w:sz w:val="21"/>
        </w:rPr>
        <w:t>11.256</w:t>
      </w:r>
      <w:r>
        <w:rPr>
          <w:rFonts w:ascii="宋体" w:eastAsia="宋体" w:hAnsi="宋体"/>
          <w:sz w:val="21"/>
        </w:rPr>
        <w:t>平方千米，最高点高程</w:t>
      </w:r>
      <w:r>
        <w:rPr>
          <w:rFonts w:ascii="Times New Roman" w:hAnsi="Times New Roman"/>
          <w:sz w:val="21"/>
        </w:rPr>
        <w:t>198.2</w:t>
      </w:r>
      <w:r>
        <w:rPr>
          <w:rFonts w:ascii="宋体" w:eastAsia="宋体" w:hAnsi="宋体"/>
          <w:sz w:val="21"/>
        </w:rPr>
        <w:t>米。基岩岛，主要由花岗岩构成。地势南部高峻北部低平，主峰大架山，东北部宽大，西南部窄小，形似葫芦；东南岸海蚀地貌发育，多湾澳，有沙滩，北岸和西岸多沙质和淤泥质岸线。表层为风化层，土层较厚，土质肥沃，植被茂盛。</w:t>
      </w:r>
      <w:r>
        <w:rPr>
          <w:rFonts w:ascii="Times New Roman" w:hAnsi="Times New Roman"/>
          <w:sz w:val="21"/>
        </w:rPr>
        <w:t xml:space="preserve"> </w:t>
      </w:r>
    </w:p>
    <w:p w14:paraId="428AC6B3" w14:textId="77777777" w:rsidR="00600B89" w:rsidRDefault="006B5F12">
      <w:r>
        <w:rPr>
          <w:rFonts w:ascii="宋体" w:eastAsia="宋体" w:hAnsi="宋体"/>
          <w:sz w:val="21"/>
          <w:lang w:eastAsia="zh-CN"/>
        </w:rPr>
        <w:t>该岛为乡镇级有居民海岛，</w:t>
      </w:r>
      <w:r>
        <w:rPr>
          <w:rFonts w:ascii="Times New Roman" w:hAnsi="Times New Roman"/>
          <w:sz w:val="21"/>
          <w:lang w:eastAsia="zh-CN"/>
        </w:rPr>
        <w:t>9</w:t>
      </w:r>
      <w:r>
        <w:rPr>
          <w:rFonts w:ascii="宋体" w:eastAsia="宋体" w:hAnsi="宋体"/>
          <w:sz w:val="21"/>
          <w:lang w:eastAsia="zh-CN"/>
        </w:rPr>
        <w:t>个自然屯。</w:t>
      </w:r>
      <w:r>
        <w:rPr>
          <w:rFonts w:ascii="Times New Roman" w:hAnsi="Times New Roman"/>
          <w:sz w:val="21"/>
          <w:lang w:eastAsia="zh-CN"/>
        </w:rPr>
        <w:t>2011</w:t>
      </w:r>
      <w:r>
        <w:rPr>
          <w:rFonts w:ascii="宋体" w:eastAsia="宋体" w:hAnsi="宋体"/>
          <w:sz w:val="21"/>
          <w:lang w:eastAsia="zh-CN"/>
        </w:rPr>
        <w:t>年户籍人口</w:t>
      </w:r>
      <w:r>
        <w:rPr>
          <w:rFonts w:ascii="Times New Roman" w:hAnsi="Times New Roman"/>
          <w:sz w:val="21"/>
          <w:lang w:eastAsia="zh-CN"/>
        </w:rPr>
        <w:t>3037</w:t>
      </w:r>
      <w:r>
        <w:rPr>
          <w:rFonts w:ascii="宋体" w:eastAsia="宋体" w:hAnsi="宋体"/>
          <w:sz w:val="21"/>
          <w:lang w:eastAsia="zh-CN"/>
        </w:rPr>
        <w:t>人，常住人口</w:t>
      </w:r>
      <w:r>
        <w:rPr>
          <w:rFonts w:ascii="Times New Roman" w:hAnsi="Times New Roman"/>
          <w:sz w:val="21"/>
          <w:lang w:eastAsia="zh-CN"/>
        </w:rPr>
        <w:t>2900</w:t>
      </w:r>
      <w:r>
        <w:rPr>
          <w:rFonts w:ascii="宋体" w:eastAsia="宋体" w:hAnsi="宋体"/>
          <w:sz w:val="21"/>
          <w:lang w:eastAsia="zh-CN"/>
        </w:rPr>
        <w:t>人。</w:t>
      </w:r>
      <w:r>
        <w:rPr>
          <w:rFonts w:ascii="宋体" w:eastAsia="宋体" w:hAnsi="宋体"/>
          <w:sz w:val="21"/>
        </w:rPr>
        <w:t>水电主要从大陆引入。陆岛交通有客货码头，岛内交通有环岛公路。岛上建有中国移动、中国联通光缆、有线电视、卫星电视、宽带服务、商店等基础设施。有辽代大龙宫寺、明代大悲阁、海云寺、石佛寺、八角井、唐王洞、圣水盆、囤粮城、点将台、渤海观音等名胜古迹，有九顶石、石林、菩提树、花岗浪雕、黛石海琢、过海石舫等自然景观。海岛经济原以渔业和农业为主，</w:t>
      </w:r>
      <w:r>
        <w:rPr>
          <w:rFonts w:ascii="Times New Roman" w:hAnsi="Times New Roman"/>
          <w:sz w:val="21"/>
        </w:rPr>
        <w:t>2010</w:t>
      </w:r>
      <w:r>
        <w:rPr>
          <w:rFonts w:ascii="宋体" w:eastAsia="宋体" w:hAnsi="宋体"/>
          <w:sz w:val="21"/>
        </w:rPr>
        <w:t>年</w:t>
      </w:r>
      <w:r>
        <w:rPr>
          <w:rFonts w:ascii="Times New Roman" w:hAnsi="Times New Roman"/>
          <w:sz w:val="21"/>
        </w:rPr>
        <w:t>3</w:t>
      </w:r>
      <w:r>
        <w:rPr>
          <w:rFonts w:ascii="宋体" w:eastAsia="宋体" w:hAnsi="宋体"/>
          <w:sz w:val="21"/>
        </w:rPr>
        <w:t>月设立觉华岛旅游经济度假区后，海岛发展定位为生态型、旅游型的北方佛岛。</w:t>
      </w:r>
      <w:r>
        <w:rPr>
          <w:rFonts w:ascii="Times New Roman" w:hAnsi="Times New Roman"/>
          <w:sz w:val="21"/>
        </w:rPr>
        <w:t xml:space="preserve"> </w:t>
      </w:r>
    </w:p>
    <w:p w14:paraId="60F5A4C1" w14:textId="77777777" w:rsidR="00600B89" w:rsidRDefault="006B5F12">
      <w:r>
        <w:rPr>
          <w:rFonts w:ascii="宋体" w:eastAsia="宋体" w:hAnsi="宋体"/>
          <w:b/>
          <w:sz w:val="24"/>
        </w:rPr>
        <w:t>石山（</w:t>
      </w:r>
      <w:r>
        <w:rPr>
          <w:rFonts w:ascii="Times New Roman" w:hAnsi="Times New Roman"/>
          <w:b/>
          <w:sz w:val="24"/>
        </w:rPr>
        <w:t>Shí Shān</w:t>
      </w:r>
      <w:r>
        <w:rPr>
          <w:rFonts w:ascii="宋体" w:eastAsia="宋体" w:hAnsi="宋体"/>
          <w:b/>
          <w:sz w:val="24"/>
        </w:rPr>
        <w:t>）</w:t>
      </w:r>
      <w:r>
        <w:rPr>
          <w:rFonts w:ascii="Times New Roman" w:hAnsi="Times New Roman"/>
          <w:b/>
          <w:sz w:val="24"/>
        </w:rPr>
        <w:t xml:space="preserve"> </w:t>
      </w:r>
    </w:p>
    <w:p w14:paraId="4ABE7740" w14:textId="77777777" w:rsidR="00600B89" w:rsidRDefault="006B5F12">
      <w:r>
        <w:rPr>
          <w:rFonts w:ascii="宋体" w:eastAsia="宋体" w:hAnsi="宋体"/>
          <w:sz w:val="21"/>
        </w:rPr>
        <w:t>北纬</w:t>
      </w:r>
      <w:r>
        <w:rPr>
          <w:rFonts w:ascii="Times New Roman" w:hAnsi="Times New Roman"/>
          <w:sz w:val="21"/>
        </w:rPr>
        <w:t>40°29.8′</w:t>
      </w:r>
      <w:r>
        <w:rPr>
          <w:rFonts w:ascii="宋体" w:eastAsia="宋体" w:hAnsi="宋体"/>
          <w:sz w:val="21"/>
        </w:rPr>
        <w:t>，东经</w:t>
      </w:r>
      <w:r>
        <w:rPr>
          <w:rFonts w:ascii="Times New Roman" w:hAnsi="Times New Roman"/>
          <w:sz w:val="21"/>
        </w:rPr>
        <w:t>120°46.8′</w:t>
      </w:r>
      <w:r>
        <w:rPr>
          <w:rFonts w:ascii="宋体" w:eastAsia="宋体" w:hAnsi="宋体"/>
          <w:sz w:val="21"/>
        </w:rPr>
        <w:t>。位于渤海葫芦岛兴城市觉华岛街道海域，距觉华岛最近点</w:t>
      </w:r>
      <w:r>
        <w:rPr>
          <w:rFonts w:ascii="Times New Roman" w:hAnsi="Times New Roman"/>
          <w:sz w:val="21"/>
        </w:rPr>
        <w:t>60</w:t>
      </w:r>
      <w:r>
        <w:rPr>
          <w:rFonts w:ascii="宋体" w:eastAsia="宋体" w:hAnsi="宋体"/>
          <w:sz w:val="21"/>
        </w:rPr>
        <w:t>米。由多块礁石岛体构成，该岛为其中最大的一块，故名。岛体呈东北</w:t>
      </w:r>
      <w:r>
        <w:rPr>
          <w:rFonts w:ascii="Times New Roman" w:hAnsi="Times New Roman"/>
          <w:sz w:val="21"/>
        </w:rPr>
        <w:t>—</w:t>
      </w:r>
      <w:r>
        <w:rPr>
          <w:rFonts w:ascii="宋体" w:eastAsia="宋体" w:hAnsi="宋体"/>
          <w:sz w:val="21"/>
        </w:rPr>
        <w:t>西南走向，岸线长度</w:t>
      </w:r>
      <w:r>
        <w:rPr>
          <w:rFonts w:ascii="Times New Roman" w:hAnsi="Times New Roman"/>
          <w:sz w:val="21"/>
        </w:rPr>
        <w:t>129</w:t>
      </w:r>
      <w:r>
        <w:rPr>
          <w:rFonts w:ascii="宋体" w:eastAsia="宋体" w:hAnsi="宋体"/>
          <w:sz w:val="21"/>
        </w:rPr>
        <w:t>米，面积</w:t>
      </w:r>
      <w:r>
        <w:rPr>
          <w:rFonts w:ascii="Times New Roman" w:hAnsi="Times New Roman"/>
          <w:sz w:val="21"/>
        </w:rPr>
        <w:t>181</w:t>
      </w:r>
      <w:r>
        <w:rPr>
          <w:rFonts w:ascii="宋体" w:eastAsia="宋体" w:hAnsi="宋体"/>
          <w:sz w:val="21"/>
        </w:rPr>
        <w:t>平方米，最高点高程</w:t>
      </w:r>
      <w:r>
        <w:rPr>
          <w:rFonts w:ascii="Times New Roman" w:hAnsi="Times New Roman"/>
          <w:sz w:val="21"/>
        </w:rPr>
        <w:t>12.6</w:t>
      </w:r>
      <w:r>
        <w:rPr>
          <w:rFonts w:ascii="宋体" w:eastAsia="宋体" w:hAnsi="宋体"/>
          <w:sz w:val="21"/>
        </w:rPr>
        <w:t>米。基岩岛，四周岩壁陡峭，顶部较平坦，低潮时周边海域有裸露的岩礁和沙砾滩，西南侧与觉华岛连接。土壤层稀薄，植被覆盖率较低，岩缝中生长少量草本植物。</w:t>
      </w:r>
      <w:r>
        <w:rPr>
          <w:rFonts w:ascii="Times New Roman" w:hAnsi="Times New Roman"/>
          <w:sz w:val="21"/>
        </w:rPr>
        <w:t xml:space="preserve"> </w:t>
      </w:r>
    </w:p>
    <w:p w14:paraId="07F1A4C0" w14:textId="77777777" w:rsidR="00600B89" w:rsidRDefault="006B5F12">
      <w:pPr>
        <w:rPr>
          <w:lang w:eastAsia="zh-CN"/>
        </w:rPr>
      </w:pPr>
      <w:r>
        <w:rPr>
          <w:rFonts w:ascii="宋体" w:eastAsia="宋体" w:hAnsi="宋体"/>
          <w:b/>
          <w:sz w:val="24"/>
          <w:lang w:eastAsia="zh-CN"/>
        </w:rPr>
        <w:t>杨家山岛（</w:t>
      </w:r>
      <w:r>
        <w:rPr>
          <w:rFonts w:ascii="Times New Roman" w:hAnsi="Times New Roman"/>
          <w:b/>
          <w:sz w:val="24"/>
          <w:lang w:eastAsia="zh-CN"/>
        </w:rPr>
        <w:t>Yángjiāshān Dǎo</w:t>
      </w:r>
      <w:r>
        <w:rPr>
          <w:rFonts w:ascii="宋体" w:eastAsia="宋体" w:hAnsi="宋体"/>
          <w:b/>
          <w:sz w:val="24"/>
          <w:lang w:eastAsia="zh-CN"/>
        </w:rPr>
        <w:t>）</w:t>
      </w:r>
      <w:r>
        <w:rPr>
          <w:rFonts w:ascii="Times New Roman" w:hAnsi="Times New Roman"/>
          <w:b/>
          <w:sz w:val="24"/>
          <w:lang w:eastAsia="zh-CN"/>
        </w:rPr>
        <w:t xml:space="preserve"> </w:t>
      </w:r>
    </w:p>
    <w:p w14:paraId="5C4A0CB3" w14:textId="77777777" w:rsidR="00600B89" w:rsidRDefault="006B5F12">
      <w:r>
        <w:rPr>
          <w:rFonts w:ascii="宋体" w:eastAsia="宋体" w:hAnsi="宋体"/>
          <w:sz w:val="21"/>
        </w:rPr>
        <w:lastRenderedPageBreak/>
        <w:t>北纬</w:t>
      </w:r>
      <w:r>
        <w:rPr>
          <w:rFonts w:ascii="Times New Roman" w:hAnsi="Times New Roman"/>
          <w:sz w:val="21"/>
        </w:rPr>
        <w:t>40°28.2′</w:t>
      </w:r>
      <w:r>
        <w:rPr>
          <w:rFonts w:ascii="宋体" w:eastAsia="宋体" w:hAnsi="宋体"/>
          <w:sz w:val="21"/>
        </w:rPr>
        <w:t>，东经</w:t>
      </w:r>
      <w:r>
        <w:rPr>
          <w:rFonts w:ascii="Times New Roman" w:hAnsi="Times New Roman"/>
          <w:sz w:val="21"/>
        </w:rPr>
        <w:t>120°45.6′</w:t>
      </w:r>
      <w:r>
        <w:rPr>
          <w:rFonts w:ascii="宋体" w:eastAsia="宋体" w:hAnsi="宋体"/>
          <w:sz w:val="21"/>
        </w:rPr>
        <w:t>。位于渤海葫芦岛兴城市觉华岛街道海域，距觉华岛最近点</w:t>
      </w:r>
      <w:r>
        <w:rPr>
          <w:rFonts w:ascii="Times New Roman" w:hAnsi="Times New Roman"/>
          <w:sz w:val="21"/>
        </w:rPr>
        <w:t>990</w:t>
      </w:r>
      <w:r>
        <w:rPr>
          <w:rFonts w:ascii="宋体" w:eastAsia="宋体" w:hAnsi="宋体"/>
          <w:sz w:val="21"/>
        </w:rPr>
        <w:t>米。清朝末年住有杨姓居民而得名，因小于张家山岛又名小张山岛。明《辽东志》和《全辽志》记载为杨家岛；《辽宁省海域地名录》（</w:t>
      </w:r>
      <w:r>
        <w:rPr>
          <w:rFonts w:ascii="Times New Roman" w:hAnsi="Times New Roman"/>
          <w:sz w:val="21"/>
        </w:rPr>
        <w:t>1987</w:t>
      </w:r>
      <w:r>
        <w:rPr>
          <w:rFonts w:ascii="宋体" w:eastAsia="宋体" w:hAnsi="宋体"/>
          <w:sz w:val="21"/>
        </w:rPr>
        <w:t>）、《辽宁省地名录》（</w:t>
      </w:r>
      <w:r>
        <w:rPr>
          <w:rFonts w:ascii="Times New Roman" w:hAnsi="Times New Roman"/>
          <w:sz w:val="21"/>
        </w:rPr>
        <w:t>1988</w:t>
      </w:r>
      <w:r>
        <w:rPr>
          <w:rFonts w:ascii="宋体" w:eastAsia="宋体" w:hAnsi="宋体"/>
          <w:sz w:val="21"/>
        </w:rPr>
        <w:t>）、《中国海域地名志》（</w:t>
      </w:r>
      <w:r>
        <w:rPr>
          <w:rFonts w:ascii="Times New Roman" w:hAnsi="Times New Roman"/>
          <w:sz w:val="21"/>
        </w:rPr>
        <w:t>1989</w:t>
      </w:r>
      <w:r>
        <w:rPr>
          <w:rFonts w:ascii="宋体" w:eastAsia="宋体" w:hAnsi="宋体"/>
          <w:sz w:val="21"/>
        </w:rPr>
        <w:t>）、《中国海域地名图集》（</w:t>
      </w:r>
      <w:r>
        <w:rPr>
          <w:rFonts w:ascii="Times New Roman" w:hAnsi="Times New Roman"/>
          <w:sz w:val="21"/>
        </w:rPr>
        <w:t>1991</w:t>
      </w:r>
      <w:r>
        <w:rPr>
          <w:rFonts w:ascii="宋体" w:eastAsia="宋体" w:hAnsi="宋体"/>
          <w:sz w:val="21"/>
        </w:rPr>
        <w:t>）记载为杨家山岛；《全国海岛名称与代码》（</w:t>
      </w:r>
      <w:r>
        <w:rPr>
          <w:rFonts w:ascii="Times New Roman" w:hAnsi="Times New Roman"/>
          <w:sz w:val="21"/>
        </w:rPr>
        <w:t>2008</w:t>
      </w:r>
      <w:r>
        <w:rPr>
          <w:rFonts w:ascii="宋体" w:eastAsia="宋体" w:hAnsi="宋体"/>
          <w:sz w:val="21"/>
        </w:rPr>
        <w:t>）记为杨家山。岛似鱼形，东西走向，岸线长度</w:t>
      </w:r>
      <w:r>
        <w:rPr>
          <w:rFonts w:ascii="Times New Roman" w:hAnsi="Times New Roman"/>
          <w:sz w:val="21"/>
        </w:rPr>
        <w:t>2.05</w:t>
      </w:r>
      <w:r>
        <w:rPr>
          <w:rFonts w:ascii="宋体" w:eastAsia="宋体" w:hAnsi="宋体"/>
          <w:sz w:val="21"/>
        </w:rPr>
        <w:t>千米，面积</w:t>
      </w:r>
      <w:r>
        <w:rPr>
          <w:rFonts w:ascii="Times New Roman" w:hAnsi="Times New Roman"/>
          <w:sz w:val="21"/>
        </w:rPr>
        <w:t>0.1451</w:t>
      </w:r>
      <w:r>
        <w:rPr>
          <w:rFonts w:ascii="宋体" w:eastAsia="宋体" w:hAnsi="宋体"/>
          <w:sz w:val="21"/>
        </w:rPr>
        <w:t>平方千米，最高点高程</w:t>
      </w:r>
      <w:r>
        <w:rPr>
          <w:rFonts w:ascii="Times New Roman" w:hAnsi="Times New Roman"/>
          <w:sz w:val="21"/>
        </w:rPr>
        <w:t>44.4</w:t>
      </w:r>
      <w:r>
        <w:rPr>
          <w:rFonts w:ascii="宋体" w:eastAsia="宋体" w:hAnsi="宋体"/>
          <w:sz w:val="21"/>
        </w:rPr>
        <w:t>米。基岩岛，主要由混合花岗岩构成。地势中部突起四周平缓，岛岸以基岩为主，局部陡峭，多湾澳，发育沙滩，低潮时周边海域岩礁裸露。土壤层较厚，植被茂密，主要生长灌木及草本植物，乔木较少。有临时搭建的活动板房，驻有海水养殖临时看护人员，水靠岛上淡水资源供给，电靠风电提供。</w:t>
      </w:r>
      <w:r>
        <w:rPr>
          <w:rFonts w:ascii="Times New Roman" w:hAnsi="Times New Roman"/>
          <w:sz w:val="21"/>
        </w:rPr>
        <w:t xml:space="preserve"> </w:t>
      </w:r>
    </w:p>
    <w:p w14:paraId="1FD61CA6" w14:textId="77777777" w:rsidR="00600B89" w:rsidRDefault="006B5F12">
      <w:pPr>
        <w:rPr>
          <w:lang w:eastAsia="zh-CN"/>
        </w:rPr>
      </w:pPr>
      <w:r>
        <w:rPr>
          <w:rFonts w:ascii="宋体" w:eastAsia="宋体" w:hAnsi="宋体"/>
          <w:b/>
          <w:sz w:val="24"/>
          <w:lang w:eastAsia="zh-CN"/>
        </w:rPr>
        <w:t>张家山岛（</w:t>
      </w:r>
      <w:r>
        <w:rPr>
          <w:rFonts w:ascii="Times New Roman" w:hAnsi="Times New Roman"/>
          <w:b/>
          <w:sz w:val="24"/>
          <w:lang w:eastAsia="zh-CN"/>
        </w:rPr>
        <w:t>Zhāngjiāshān Dǎo</w:t>
      </w:r>
      <w:r>
        <w:rPr>
          <w:rFonts w:ascii="宋体" w:eastAsia="宋体" w:hAnsi="宋体"/>
          <w:b/>
          <w:sz w:val="24"/>
          <w:lang w:eastAsia="zh-CN"/>
        </w:rPr>
        <w:t>）</w:t>
      </w:r>
      <w:r>
        <w:rPr>
          <w:rFonts w:ascii="Times New Roman" w:hAnsi="Times New Roman"/>
          <w:b/>
          <w:sz w:val="24"/>
          <w:lang w:eastAsia="zh-CN"/>
        </w:rPr>
        <w:t xml:space="preserve"> </w:t>
      </w:r>
    </w:p>
    <w:p w14:paraId="7415DC2D" w14:textId="77777777" w:rsidR="00600B89" w:rsidRDefault="006B5F12">
      <w:r>
        <w:rPr>
          <w:rFonts w:ascii="宋体" w:eastAsia="宋体" w:hAnsi="宋体"/>
          <w:sz w:val="21"/>
        </w:rPr>
        <w:t>北纬</w:t>
      </w:r>
      <w:r>
        <w:rPr>
          <w:rFonts w:ascii="Times New Roman" w:hAnsi="Times New Roman"/>
          <w:sz w:val="21"/>
        </w:rPr>
        <w:t>40°26.6′</w:t>
      </w:r>
      <w:r>
        <w:rPr>
          <w:rFonts w:ascii="宋体" w:eastAsia="宋体" w:hAnsi="宋体"/>
          <w:sz w:val="21"/>
        </w:rPr>
        <w:t>，东经</w:t>
      </w:r>
      <w:r>
        <w:rPr>
          <w:rFonts w:ascii="Times New Roman" w:hAnsi="Times New Roman"/>
          <w:sz w:val="21"/>
        </w:rPr>
        <w:t>120°45.9′</w:t>
      </w:r>
      <w:r>
        <w:rPr>
          <w:rFonts w:ascii="宋体" w:eastAsia="宋体" w:hAnsi="宋体"/>
          <w:sz w:val="21"/>
        </w:rPr>
        <w:t>。位于渤海葫芦岛兴城市觉华岛街道海域，距觉华岛最近点</w:t>
      </w:r>
      <w:r>
        <w:rPr>
          <w:rFonts w:ascii="Times New Roman" w:hAnsi="Times New Roman"/>
          <w:sz w:val="21"/>
        </w:rPr>
        <w:t>3.16</w:t>
      </w:r>
      <w:r>
        <w:rPr>
          <w:rFonts w:ascii="宋体" w:eastAsia="宋体" w:hAnsi="宋体"/>
          <w:sz w:val="21"/>
        </w:rPr>
        <w:t>千米。因清朝末年住有张姓居民而得名。曾名大张家山岛、山子。《辽宁省海域地名录》（</w:t>
      </w:r>
      <w:r>
        <w:rPr>
          <w:rFonts w:ascii="Times New Roman" w:hAnsi="Times New Roman"/>
          <w:sz w:val="21"/>
        </w:rPr>
        <w:t>1987</w:t>
      </w:r>
      <w:r>
        <w:rPr>
          <w:rFonts w:ascii="宋体" w:eastAsia="宋体" w:hAnsi="宋体"/>
          <w:sz w:val="21"/>
        </w:rPr>
        <w:t>）、《辽宁省地名录》（</w:t>
      </w:r>
      <w:r>
        <w:rPr>
          <w:rFonts w:ascii="Times New Roman" w:hAnsi="Times New Roman"/>
          <w:sz w:val="21"/>
        </w:rPr>
        <w:t>1988</w:t>
      </w:r>
      <w:r>
        <w:rPr>
          <w:rFonts w:ascii="宋体" w:eastAsia="宋体" w:hAnsi="宋体"/>
          <w:sz w:val="21"/>
        </w:rPr>
        <w:t>）、《中国海域地名志》（</w:t>
      </w:r>
      <w:r>
        <w:rPr>
          <w:rFonts w:ascii="Times New Roman" w:hAnsi="Times New Roman"/>
          <w:sz w:val="21"/>
        </w:rPr>
        <w:t>1989</w:t>
      </w:r>
      <w:r>
        <w:rPr>
          <w:rFonts w:ascii="宋体" w:eastAsia="宋体" w:hAnsi="宋体"/>
          <w:sz w:val="21"/>
        </w:rPr>
        <w:t>）和《中国海域地名图集》（</w:t>
      </w:r>
      <w:r>
        <w:rPr>
          <w:rFonts w:ascii="Times New Roman" w:hAnsi="Times New Roman"/>
          <w:sz w:val="21"/>
        </w:rPr>
        <w:t>1991</w:t>
      </w:r>
      <w:r>
        <w:rPr>
          <w:rFonts w:ascii="宋体" w:eastAsia="宋体" w:hAnsi="宋体"/>
          <w:sz w:val="21"/>
        </w:rPr>
        <w:t>）记载为张家山岛。《兴城县志》（</w:t>
      </w:r>
      <w:r>
        <w:rPr>
          <w:rFonts w:ascii="Times New Roman" w:hAnsi="Times New Roman"/>
          <w:sz w:val="21"/>
        </w:rPr>
        <w:t>1990</w:t>
      </w:r>
      <w:r>
        <w:rPr>
          <w:rFonts w:ascii="宋体" w:eastAsia="宋体" w:hAnsi="宋体"/>
          <w:sz w:val="21"/>
        </w:rPr>
        <w:t>）载“以早年有张姓在此居住，故名张家山，俗名张山子”。《全国海岛名称与代码》（</w:t>
      </w:r>
      <w:r>
        <w:rPr>
          <w:rFonts w:ascii="Times New Roman" w:hAnsi="Times New Roman"/>
          <w:sz w:val="21"/>
        </w:rPr>
        <w:t>2008</w:t>
      </w:r>
      <w:r>
        <w:rPr>
          <w:rFonts w:ascii="宋体" w:eastAsia="宋体" w:hAnsi="宋体"/>
          <w:sz w:val="21"/>
        </w:rPr>
        <w:t>）记为张家山。岛体呈葫芦形，南北走向，岸线长度</w:t>
      </w:r>
      <w:r>
        <w:rPr>
          <w:rFonts w:ascii="Times New Roman" w:hAnsi="Times New Roman"/>
          <w:sz w:val="21"/>
        </w:rPr>
        <w:t>2.28</w:t>
      </w:r>
      <w:r>
        <w:rPr>
          <w:rFonts w:ascii="宋体" w:eastAsia="宋体" w:hAnsi="宋体"/>
          <w:sz w:val="21"/>
        </w:rPr>
        <w:t>千米，面积</w:t>
      </w:r>
      <w:r>
        <w:rPr>
          <w:rFonts w:ascii="Times New Roman" w:hAnsi="Times New Roman"/>
          <w:sz w:val="21"/>
        </w:rPr>
        <w:t>0.2086</w:t>
      </w:r>
      <w:r>
        <w:rPr>
          <w:rFonts w:ascii="宋体" w:eastAsia="宋体" w:hAnsi="宋体"/>
          <w:sz w:val="21"/>
        </w:rPr>
        <w:t>平方千米，最高点高程</w:t>
      </w:r>
      <w:r>
        <w:rPr>
          <w:rFonts w:ascii="Times New Roman" w:hAnsi="Times New Roman"/>
          <w:sz w:val="21"/>
        </w:rPr>
        <w:t>53.5</w:t>
      </w:r>
      <w:r>
        <w:rPr>
          <w:rFonts w:ascii="宋体" w:eastAsia="宋体" w:hAnsi="宋体"/>
          <w:sz w:val="21"/>
        </w:rPr>
        <w:t>米。基岩岛，主要由花岗岩构成。中部隆起四周坡缓，基岩海岸为主，发育湾澳和沙滩。土壤层较厚，主要生长灌木及草本植物，乔木较少。岛上建有以海岛休闲旅游为开发目的的房屋，大多呈半截子工程，部分临时搭建的活动板房驻有海水养殖临时看护人员。岛顶平坦处建有内环和外环型土路，水靠岛上淡水资源提供，电靠风电供给。已建陆岛交通码头。</w:t>
      </w:r>
      <w:r>
        <w:rPr>
          <w:rFonts w:ascii="Times New Roman" w:hAnsi="Times New Roman"/>
          <w:sz w:val="21"/>
        </w:rPr>
        <w:t xml:space="preserve"> </w:t>
      </w:r>
    </w:p>
    <w:p w14:paraId="05AC9C51" w14:textId="77777777" w:rsidR="00600B89" w:rsidRDefault="006B5F12">
      <w:pPr>
        <w:rPr>
          <w:lang w:eastAsia="zh-CN"/>
        </w:rPr>
      </w:pPr>
      <w:r>
        <w:rPr>
          <w:rFonts w:ascii="宋体" w:eastAsia="宋体" w:hAnsi="宋体"/>
          <w:b/>
          <w:sz w:val="24"/>
          <w:lang w:eastAsia="zh-CN"/>
        </w:rPr>
        <w:t>靶场礁（</w:t>
      </w:r>
      <w:r>
        <w:rPr>
          <w:rFonts w:ascii="Times New Roman" w:hAnsi="Times New Roman"/>
          <w:b/>
          <w:sz w:val="24"/>
          <w:lang w:eastAsia="zh-CN"/>
        </w:rPr>
        <w:t>Bǎchǎng Jiāo</w:t>
      </w:r>
      <w:r>
        <w:rPr>
          <w:rFonts w:ascii="宋体" w:eastAsia="宋体" w:hAnsi="宋体"/>
          <w:b/>
          <w:sz w:val="24"/>
          <w:lang w:eastAsia="zh-CN"/>
        </w:rPr>
        <w:t>）</w:t>
      </w:r>
      <w:r>
        <w:rPr>
          <w:rFonts w:ascii="Times New Roman" w:hAnsi="Times New Roman"/>
          <w:b/>
          <w:sz w:val="24"/>
          <w:lang w:eastAsia="zh-CN"/>
        </w:rPr>
        <w:t xml:space="preserve"> </w:t>
      </w:r>
    </w:p>
    <w:p w14:paraId="49F58D8B" w14:textId="77777777" w:rsidR="00600B89" w:rsidRDefault="006B5F12">
      <w:r>
        <w:rPr>
          <w:rFonts w:ascii="宋体" w:eastAsia="宋体" w:hAnsi="宋体"/>
          <w:sz w:val="21"/>
          <w:lang w:eastAsia="zh-CN"/>
        </w:rPr>
        <w:t>北纬</w:t>
      </w:r>
      <w:r>
        <w:rPr>
          <w:rFonts w:ascii="Times New Roman" w:hAnsi="Times New Roman"/>
          <w:sz w:val="21"/>
          <w:lang w:eastAsia="zh-CN"/>
        </w:rPr>
        <w:t>40°24.7′</w:t>
      </w:r>
      <w:r>
        <w:rPr>
          <w:rFonts w:ascii="宋体" w:eastAsia="宋体" w:hAnsi="宋体"/>
          <w:sz w:val="21"/>
          <w:lang w:eastAsia="zh-CN"/>
        </w:rPr>
        <w:t>，东经</w:t>
      </w:r>
      <w:r>
        <w:rPr>
          <w:rFonts w:ascii="Times New Roman" w:hAnsi="Times New Roman"/>
          <w:sz w:val="21"/>
          <w:lang w:eastAsia="zh-CN"/>
        </w:rPr>
        <w:t>120°37.4′</w:t>
      </w:r>
      <w:r>
        <w:rPr>
          <w:rFonts w:ascii="宋体" w:eastAsia="宋体" w:hAnsi="宋体"/>
          <w:sz w:val="21"/>
          <w:lang w:eastAsia="zh-CN"/>
        </w:rPr>
        <w:t>。位于渤海葫芦岛兴城市海滨乡海域，距大陆最近点</w:t>
      </w:r>
      <w:r>
        <w:rPr>
          <w:rFonts w:ascii="Times New Roman" w:hAnsi="Times New Roman"/>
          <w:sz w:val="21"/>
          <w:lang w:eastAsia="zh-CN"/>
        </w:rPr>
        <w:t>3.32</w:t>
      </w:r>
      <w:r>
        <w:rPr>
          <w:rFonts w:ascii="宋体" w:eastAsia="宋体" w:hAnsi="宋体"/>
          <w:sz w:val="21"/>
          <w:lang w:eastAsia="zh-CN"/>
        </w:rPr>
        <w:t>千米。因海岛形似母猪原名母猪礁，</w:t>
      </w:r>
      <w:r>
        <w:rPr>
          <w:rFonts w:ascii="Times New Roman" w:hAnsi="Times New Roman"/>
          <w:sz w:val="21"/>
          <w:lang w:eastAsia="zh-CN"/>
        </w:rPr>
        <w:t>1986</w:t>
      </w:r>
      <w:r>
        <w:rPr>
          <w:rFonts w:ascii="宋体" w:eastAsia="宋体" w:hAnsi="宋体"/>
          <w:sz w:val="21"/>
          <w:lang w:eastAsia="zh-CN"/>
        </w:rPr>
        <w:t>年军方在岛上设臵靶场得现名。《辽宁省海域地名录》（</w:t>
      </w:r>
      <w:r>
        <w:rPr>
          <w:rFonts w:ascii="Times New Roman" w:hAnsi="Times New Roman"/>
          <w:sz w:val="21"/>
          <w:lang w:eastAsia="zh-CN"/>
        </w:rPr>
        <w:t>1987</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）、《兴城县志》（</w:t>
      </w:r>
      <w:r>
        <w:rPr>
          <w:rFonts w:ascii="Times New Roman" w:hAnsi="Times New Roman"/>
          <w:sz w:val="21"/>
          <w:lang w:eastAsia="zh-CN"/>
        </w:rPr>
        <w:t>1990</w:t>
      </w:r>
      <w:r>
        <w:rPr>
          <w:rFonts w:ascii="宋体" w:eastAsia="宋体" w:hAnsi="宋体"/>
          <w:sz w:val="21"/>
          <w:lang w:eastAsia="zh-CN"/>
        </w:rPr>
        <w:t>）和《中国海域地名图集》（</w:t>
      </w:r>
      <w:r>
        <w:rPr>
          <w:rFonts w:ascii="Times New Roman" w:hAnsi="Times New Roman"/>
          <w:sz w:val="21"/>
          <w:lang w:eastAsia="zh-CN"/>
        </w:rPr>
        <w:t>1991</w:t>
      </w:r>
      <w:r>
        <w:rPr>
          <w:rFonts w:ascii="宋体" w:eastAsia="宋体" w:hAnsi="宋体"/>
          <w:sz w:val="21"/>
          <w:lang w:eastAsia="zh-CN"/>
        </w:rPr>
        <w:t>）均记载为靶场礁。岛近南北走向，岸线长度</w:t>
      </w:r>
      <w:r>
        <w:rPr>
          <w:rFonts w:ascii="Times New Roman" w:hAnsi="Times New Roman"/>
          <w:sz w:val="21"/>
          <w:lang w:eastAsia="zh-CN"/>
        </w:rPr>
        <w:t>186</w:t>
      </w:r>
      <w:r>
        <w:rPr>
          <w:rFonts w:ascii="宋体" w:eastAsia="宋体" w:hAnsi="宋体"/>
          <w:sz w:val="21"/>
          <w:lang w:eastAsia="zh-CN"/>
        </w:rPr>
        <w:t>米，面积</w:t>
      </w:r>
      <w:r>
        <w:rPr>
          <w:rFonts w:ascii="Times New Roman" w:hAnsi="Times New Roman"/>
          <w:sz w:val="21"/>
          <w:lang w:eastAsia="zh-CN"/>
        </w:rPr>
        <w:t>1493</w:t>
      </w:r>
      <w:r>
        <w:rPr>
          <w:rFonts w:ascii="宋体" w:eastAsia="宋体" w:hAnsi="宋体"/>
          <w:sz w:val="21"/>
          <w:lang w:eastAsia="zh-CN"/>
        </w:rPr>
        <w:t>平方米，最高点高程</w:t>
      </w:r>
      <w:r>
        <w:rPr>
          <w:rFonts w:ascii="Times New Roman" w:hAnsi="Times New Roman"/>
          <w:sz w:val="21"/>
          <w:lang w:eastAsia="zh-CN"/>
        </w:rPr>
        <w:t>2</w:t>
      </w:r>
      <w:r>
        <w:rPr>
          <w:rFonts w:ascii="宋体" w:eastAsia="宋体" w:hAnsi="宋体"/>
          <w:sz w:val="21"/>
          <w:lang w:eastAsia="zh-CN"/>
        </w:rPr>
        <w:t>米。基岩岛，由花岗岩构成，由北向南呈集聚性分布，低潮时周边海域有裸露的岩礁连接众礁体。</w:t>
      </w:r>
      <w:r>
        <w:rPr>
          <w:rFonts w:ascii="宋体" w:eastAsia="宋体" w:hAnsi="宋体"/>
          <w:sz w:val="21"/>
        </w:rPr>
        <w:t>无土壤和植被。岛体一端高点处建有临时设施。</w:t>
      </w:r>
      <w:r>
        <w:rPr>
          <w:rFonts w:ascii="Times New Roman" w:hAnsi="Times New Roman"/>
          <w:sz w:val="21"/>
        </w:rPr>
        <w:t xml:space="preserve"> </w:t>
      </w:r>
    </w:p>
    <w:p w14:paraId="6C43D739" w14:textId="77777777" w:rsidR="00600B89" w:rsidRDefault="006B5F12">
      <w:pPr>
        <w:rPr>
          <w:lang w:eastAsia="zh-CN"/>
        </w:rPr>
      </w:pPr>
      <w:r>
        <w:rPr>
          <w:rFonts w:ascii="宋体" w:eastAsia="宋体" w:hAnsi="宋体"/>
          <w:b/>
          <w:sz w:val="24"/>
          <w:lang w:eastAsia="zh-CN"/>
        </w:rPr>
        <w:t>长石砬子礁（</w:t>
      </w:r>
      <w:r>
        <w:rPr>
          <w:rFonts w:ascii="Times New Roman" w:hAnsi="Times New Roman"/>
          <w:b/>
          <w:sz w:val="24"/>
          <w:lang w:eastAsia="zh-CN"/>
        </w:rPr>
        <w:t>Chángshílázi Jiāo</w:t>
      </w:r>
      <w:r>
        <w:rPr>
          <w:rFonts w:ascii="宋体" w:eastAsia="宋体" w:hAnsi="宋体"/>
          <w:b/>
          <w:sz w:val="24"/>
          <w:lang w:eastAsia="zh-CN"/>
        </w:rPr>
        <w:t>）</w:t>
      </w:r>
      <w:r>
        <w:rPr>
          <w:rFonts w:ascii="Times New Roman" w:hAnsi="Times New Roman"/>
          <w:b/>
          <w:sz w:val="24"/>
          <w:lang w:eastAsia="zh-CN"/>
        </w:rPr>
        <w:t xml:space="preserve"> </w:t>
      </w:r>
    </w:p>
    <w:p w14:paraId="01A49BB9" w14:textId="77777777" w:rsidR="00600B89" w:rsidRDefault="006B5F12">
      <w:r>
        <w:rPr>
          <w:rFonts w:ascii="宋体" w:eastAsia="宋体" w:hAnsi="宋体"/>
          <w:sz w:val="21"/>
          <w:lang w:eastAsia="zh-CN"/>
        </w:rPr>
        <w:t>北纬</w:t>
      </w:r>
      <w:r>
        <w:rPr>
          <w:rFonts w:ascii="Times New Roman" w:hAnsi="Times New Roman"/>
          <w:sz w:val="21"/>
          <w:lang w:eastAsia="zh-CN"/>
        </w:rPr>
        <w:t>40°24.3′</w:t>
      </w:r>
      <w:r>
        <w:rPr>
          <w:rFonts w:ascii="宋体" w:eastAsia="宋体" w:hAnsi="宋体"/>
          <w:sz w:val="21"/>
          <w:lang w:eastAsia="zh-CN"/>
        </w:rPr>
        <w:t>，东经</w:t>
      </w:r>
      <w:r>
        <w:rPr>
          <w:rFonts w:ascii="Times New Roman" w:hAnsi="Times New Roman"/>
          <w:sz w:val="21"/>
          <w:lang w:eastAsia="zh-CN"/>
        </w:rPr>
        <w:t>120°36.9′</w:t>
      </w:r>
      <w:r>
        <w:rPr>
          <w:rFonts w:ascii="宋体" w:eastAsia="宋体" w:hAnsi="宋体"/>
          <w:sz w:val="21"/>
          <w:lang w:eastAsia="zh-CN"/>
        </w:rPr>
        <w:t>。位于渤海葫芦岛兴城市海滨乡海域，距大陆最近点</w:t>
      </w:r>
      <w:r>
        <w:rPr>
          <w:rFonts w:ascii="Times New Roman" w:hAnsi="Times New Roman"/>
          <w:sz w:val="21"/>
          <w:lang w:eastAsia="zh-CN"/>
        </w:rPr>
        <w:t>3.04</w:t>
      </w:r>
      <w:r>
        <w:rPr>
          <w:rFonts w:ascii="宋体" w:eastAsia="宋体" w:hAnsi="宋体"/>
          <w:sz w:val="21"/>
          <w:lang w:eastAsia="zh-CN"/>
        </w:rPr>
        <w:t>千米。因岛体由南北相连两大石砬组成，呈长条形而得名。《辽宁省海域地名录》（</w:t>
      </w:r>
      <w:r>
        <w:rPr>
          <w:rFonts w:ascii="Times New Roman" w:hAnsi="Times New Roman"/>
          <w:sz w:val="21"/>
          <w:lang w:eastAsia="zh-CN"/>
        </w:rPr>
        <w:t>1987</w:t>
      </w:r>
      <w:r>
        <w:rPr>
          <w:rFonts w:ascii="宋体" w:eastAsia="宋体" w:hAnsi="宋体"/>
          <w:sz w:val="21"/>
          <w:lang w:eastAsia="zh-CN"/>
        </w:rPr>
        <w:t>）、《中国海域地名志》（</w:t>
      </w:r>
      <w:r>
        <w:rPr>
          <w:rFonts w:ascii="Times New Roman" w:hAnsi="Times New Roman"/>
          <w:sz w:val="21"/>
          <w:lang w:eastAsia="zh-CN"/>
        </w:rPr>
        <w:t>1989</w:t>
      </w:r>
      <w:r>
        <w:rPr>
          <w:rFonts w:ascii="宋体" w:eastAsia="宋体" w:hAnsi="宋体"/>
          <w:sz w:val="21"/>
          <w:lang w:eastAsia="zh-CN"/>
        </w:rPr>
        <w:t>）和《兴城县志》（</w:t>
      </w:r>
      <w:r>
        <w:rPr>
          <w:rFonts w:ascii="Times New Roman" w:hAnsi="Times New Roman"/>
          <w:sz w:val="21"/>
          <w:lang w:eastAsia="zh-CN"/>
        </w:rPr>
        <w:t>1990</w:t>
      </w:r>
      <w:r>
        <w:rPr>
          <w:rFonts w:ascii="宋体" w:eastAsia="宋体" w:hAnsi="宋体"/>
          <w:sz w:val="21"/>
          <w:lang w:eastAsia="zh-CN"/>
        </w:rPr>
        <w:t>）均记载为长石砬子礁。海岛原由两个岛体组成，第二次全国海域地名普查时南部大岛定名为长石砬子礁，北部小岛命名为小长石砬子岛。岛体呈南北走向，岸线长度</w:t>
      </w:r>
      <w:r>
        <w:rPr>
          <w:rFonts w:ascii="Times New Roman" w:hAnsi="Times New Roman"/>
          <w:sz w:val="21"/>
          <w:lang w:eastAsia="zh-CN"/>
        </w:rPr>
        <w:t>110</w:t>
      </w:r>
      <w:r>
        <w:rPr>
          <w:rFonts w:ascii="宋体" w:eastAsia="宋体" w:hAnsi="宋体"/>
          <w:sz w:val="21"/>
          <w:lang w:eastAsia="zh-CN"/>
        </w:rPr>
        <w:t>米，面积</w:t>
      </w:r>
      <w:r>
        <w:rPr>
          <w:rFonts w:ascii="Times New Roman" w:hAnsi="Times New Roman"/>
          <w:sz w:val="21"/>
          <w:lang w:eastAsia="zh-CN"/>
        </w:rPr>
        <w:t>590</w:t>
      </w:r>
      <w:r>
        <w:rPr>
          <w:rFonts w:ascii="宋体" w:eastAsia="宋体" w:hAnsi="宋体"/>
          <w:sz w:val="21"/>
          <w:lang w:eastAsia="zh-CN"/>
        </w:rPr>
        <w:t>平方米，最高点高程</w:t>
      </w:r>
      <w:r>
        <w:rPr>
          <w:rFonts w:ascii="Times New Roman" w:hAnsi="Times New Roman"/>
          <w:sz w:val="21"/>
          <w:lang w:eastAsia="zh-CN"/>
        </w:rPr>
        <w:t>15.5</w:t>
      </w:r>
      <w:r>
        <w:rPr>
          <w:rFonts w:ascii="宋体" w:eastAsia="宋体" w:hAnsi="宋体"/>
          <w:sz w:val="21"/>
          <w:lang w:eastAsia="zh-CN"/>
        </w:rPr>
        <w:t>米。</w:t>
      </w:r>
      <w:r>
        <w:rPr>
          <w:rFonts w:ascii="宋体" w:eastAsia="宋体" w:hAnsi="宋体"/>
          <w:sz w:val="21"/>
        </w:rPr>
        <w:t>基岩岛，主要由花岗岩构成。四周岩壁陡峭，顶部平坦，南部较宽、北部较窄，低潮时有裸露的岩礁和砾石滩北侧与小长石砬子岛连接，南侧与小海山岛连接。海岛顶部发育薄层土壤，长有草本植物。</w:t>
      </w:r>
      <w:r>
        <w:rPr>
          <w:rFonts w:ascii="Times New Roman" w:hAnsi="Times New Roman"/>
          <w:sz w:val="21"/>
        </w:rPr>
        <w:t xml:space="preserve"> </w:t>
      </w:r>
    </w:p>
    <w:p w14:paraId="22F6BEFB" w14:textId="77777777" w:rsidR="00600B89" w:rsidRDefault="006B5F12">
      <w:pPr>
        <w:rPr>
          <w:lang w:eastAsia="zh-CN"/>
        </w:rPr>
      </w:pPr>
      <w:r>
        <w:rPr>
          <w:rFonts w:ascii="宋体" w:eastAsia="宋体" w:hAnsi="宋体"/>
          <w:b/>
          <w:sz w:val="24"/>
          <w:lang w:eastAsia="zh-CN"/>
        </w:rPr>
        <w:t>小长石砬子岛（</w:t>
      </w:r>
      <w:r>
        <w:rPr>
          <w:rFonts w:ascii="Times New Roman" w:hAnsi="Times New Roman"/>
          <w:b/>
          <w:sz w:val="24"/>
          <w:lang w:eastAsia="zh-CN"/>
        </w:rPr>
        <w:t>Xiǎochángshílázi Dǎo</w:t>
      </w:r>
      <w:r>
        <w:rPr>
          <w:rFonts w:ascii="宋体" w:eastAsia="宋体" w:hAnsi="宋体"/>
          <w:b/>
          <w:sz w:val="24"/>
          <w:lang w:eastAsia="zh-CN"/>
        </w:rPr>
        <w:t>）</w:t>
      </w:r>
      <w:r>
        <w:rPr>
          <w:rFonts w:ascii="Times New Roman" w:hAnsi="Times New Roman"/>
          <w:b/>
          <w:sz w:val="24"/>
          <w:lang w:eastAsia="zh-CN"/>
        </w:rPr>
        <w:t xml:space="preserve"> </w:t>
      </w:r>
    </w:p>
    <w:p w14:paraId="6F09748E" w14:textId="77777777" w:rsidR="00600B89" w:rsidRDefault="006B5F12">
      <w:r>
        <w:rPr>
          <w:rFonts w:ascii="宋体" w:eastAsia="宋体" w:hAnsi="宋体"/>
          <w:sz w:val="21"/>
          <w:lang w:eastAsia="zh-CN"/>
        </w:rPr>
        <w:lastRenderedPageBreak/>
        <w:t>北纬</w:t>
      </w:r>
      <w:r>
        <w:rPr>
          <w:rFonts w:ascii="Times New Roman" w:hAnsi="Times New Roman"/>
          <w:sz w:val="21"/>
          <w:lang w:eastAsia="zh-CN"/>
        </w:rPr>
        <w:t>40°24.4′</w:t>
      </w:r>
      <w:r>
        <w:rPr>
          <w:rFonts w:ascii="宋体" w:eastAsia="宋体" w:hAnsi="宋体"/>
          <w:sz w:val="21"/>
          <w:lang w:eastAsia="zh-CN"/>
        </w:rPr>
        <w:t>，东经</w:t>
      </w:r>
      <w:r>
        <w:rPr>
          <w:rFonts w:ascii="Times New Roman" w:hAnsi="Times New Roman"/>
          <w:sz w:val="21"/>
          <w:lang w:eastAsia="zh-CN"/>
        </w:rPr>
        <w:t>120°36.9′</w:t>
      </w:r>
      <w:r>
        <w:rPr>
          <w:rFonts w:ascii="宋体" w:eastAsia="宋体" w:hAnsi="宋体"/>
          <w:sz w:val="21"/>
          <w:lang w:eastAsia="zh-CN"/>
        </w:rPr>
        <w:t>。位于渤海葫芦岛兴城市海滨乡海域，距大陆最近点</w:t>
      </w:r>
      <w:r>
        <w:rPr>
          <w:rFonts w:ascii="Times New Roman" w:hAnsi="Times New Roman"/>
          <w:sz w:val="21"/>
          <w:lang w:eastAsia="zh-CN"/>
        </w:rPr>
        <w:t>3.06</w:t>
      </w:r>
      <w:r>
        <w:rPr>
          <w:rFonts w:ascii="宋体" w:eastAsia="宋体" w:hAnsi="宋体"/>
          <w:sz w:val="21"/>
          <w:lang w:eastAsia="zh-CN"/>
        </w:rPr>
        <w:t>千米。原与长石砬子礁统称为长石砬子礁，第二次全国海域地名普查时，因位于长石砬子礁旁，且面积较小，命今名。岛体呈南北走向，岸线长度</w:t>
      </w:r>
      <w:r>
        <w:rPr>
          <w:rFonts w:ascii="Times New Roman" w:hAnsi="Times New Roman"/>
          <w:sz w:val="21"/>
          <w:lang w:eastAsia="zh-CN"/>
        </w:rPr>
        <w:t>105</w:t>
      </w:r>
      <w:r>
        <w:rPr>
          <w:rFonts w:ascii="宋体" w:eastAsia="宋体" w:hAnsi="宋体"/>
          <w:sz w:val="21"/>
          <w:lang w:eastAsia="zh-CN"/>
        </w:rPr>
        <w:t>米，面积</w:t>
      </w:r>
      <w:r>
        <w:rPr>
          <w:rFonts w:ascii="Times New Roman" w:hAnsi="Times New Roman"/>
          <w:sz w:val="21"/>
          <w:lang w:eastAsia="zh-CN"/>
        </w:rPr>
        <w:t>382</w:t>
      </w:r>
      <w:r>
        <w:rPr>
          <w:rFonts w:ascii="宋体" w:eastAsia="宋体" w:hAnsi="宋体"/>
          <w:sz w:val="21"/>
          <w:lang w:eastAsia="zh-CN"/>
        </w:rPr>
        <w:t>平方米，最高点高程</w:t>
      </w:r>
      <w:r>
        <w:rPr>
          <w:rFonts w:ascii="Times New Roman" w:hAnsi="Times New Roman"/>
          <w:sz w:val="21"/>
          <w:lang w:eastAsia="zh-CN"/>
        </w:rPr>
        <w:t>15.2</w:t>
      </w:r>
      <w:r>
        <w:rPr>
          <w:rFonts w:ascii="宋体" w:eastAsia="宋体" w:hAnsi="宋体"/>
          <w:sz w:val="21"/>
          <w:lang w:eastAsia="zh-CN"/>
        </w:rPr>
        <w:t>米。</w:t>
      </w:r>
      <w:r>
        <w:rPr>
          <w:rFonts w:ascii="宋体" w:eastAsia="宋体" w:hAnsi="宋体"/>
          <w:sz w:val="21"/>
        </w:rPr>
        <w:t>基岩岛，主要由花岗岩构成。四周岩壁陡峭，顶部平坦，低潮时有裸露的岩礁和砾石滩与长石砬子礁连接。顶部有薄层土壤，植被覆盖率低，生长少量草本植物。</w:t>
      </w:r>
      <w:r>
        <w:rPr>
          <w:rFonts w:ascii="Times New Roman" w:hAnsi="Times New Roman"/>
          <w:sz w:val="21"/>
        </w:rPr>
        <w:t xml:space="preserve"> </w:t>
      </w:r>
    </w:p>
    <w:p w14:paraId="58C95AF7" w14:textId="77777777" w:rsidR="00600B89" w:rsidRDefault="006B5F12">
      <w:pPr>
        <w:rPr>
          <w:lang w:eastAsia="zh-CN"/>
        </w:rPr>
      </w:pPr>
      <w:r>
        <w:rPr>
          <w:rFonts w:ascii="宋体" w:eastAsia="宋体" w:hAnsi="宋体"/>
          <w:b/>
          <w:sz w:val="24"/>
          <w:lang w:eastAsia="zh-CN"/>
        </w:rPr>
        <w:t>小海山岛（</w:t>
      </w:r>
      <w:r>
        <w:rPr>
          <w:rFonts w:ascii="Times New Roman" w:hAnsi="Times New Roman"/>
          <w:b/>
          <w:sz w:val="24"/>
          <w:lang w:eastAsia="zh-CN"/>
        </w:rPr>
        <w:t>Xiǎohǎishān Dǎo</w:t>
      </w:r>
      <w:r>
        <w:rPr>
          <w:rFonts w:ascii="宋体" w:eastAsia="宋体" w:hAnsi="宋体"/>
          <w:b/>
          <w:sz w:val="24"/>
          <w:lang w:eastAsia="zh-CN"/>
        </w:rPr>
        <w:t>）</w:t>
      </w:r>
      <w:r>
        <w:rPr>
          <w:rFonts w:ascii="Times New Roman" w:hAnsi="Times New Roman"/>
          <w:b/>
          <w:sz w:val="24"/>
          <w:lang w:eastAsia="zh-CN"/>
        </w:rPr>
        <w:t xml:space="preserve"> </w:t>
      </w:r>
    </w:p>
    <w:p w14:paraId="3FB3A333" w14:textId="77777777" w:rsidR="00600B89" w:rsidRDefault="006B5F12">
      <w:r>
        <w:rPr>
          <w:rFonts w:ascii="宋体" w:eastAsia="宋体" w:hAnsi="宋体"/>
          <w:sz w:val="21"/>
          <w:lang w:eastAsia="zh-CN"/>
        </w:rPr>
        <w:t>北纬</w:t>
      </w:r>
      <w:r>
        <w:rPr>
          <w:rFonts w:ascii="Times New Roman" w:hAnsi="Times New Roman"/>
          <w:sz w:val="21"/>
          <w:lang w:eastAsia="zh-CN"/>
        </w:rPr>
        <w:t>40°23.9′</w:t>
      </w:r>
      <w:r>
        <w:rPr>
          <w:rFonts w:ascii="宋体" w:eastAsia="宋体" w:hAnsi="宋体"/>
          <w:sz w:val="21"/>
          <w:lang w:eastAsia="zh-CN"/>
        </w:rPr>
        <w:t>，东经</w:t>
      </w:r>
      <w:r>
        <w:rPr>
          <w:rFonts w:ascii="Times New Roman" w:hAnsi="Times New Roman"/>
          <w:sz w:val="21"/>
          <w:lang w:eastAsia="zh-CN"/>
        </w:rPr>
        <w:t>120°36.8′</w:t>
      </w:r>
      <w:r>
        <w:rPr>
          <w:rFonts w:ascii="宋体" w:eastAsia="宋体" w:hAnsi="宋体"/>
          <w:sz w:val="21"/>
          <w:lang w:eastAsia="zh-CN"/>
        </w:rPr>
        <w:t>。位于渤海葫芦岛兴城市海滨乡海域，距大陆最近点</w:t>
      </w:r>
      <w:r>
        <w:rPr>
          <w:rFonts w:ascii="Times New Roman" w:hAnsi="Times New Roman"/>
          <w:sz w:val="21"/>
          <w:lang w:eastAsia="zh-CN"/>
        </w:rPr>
        <w:t>2.17</w:t>
      </w:r>
      <w:r>
        <w:rPr>
          <w:rFonts w:ascii="宋体" w:eastAsia="宋体" w:hAnsi="宋体"/>
          <w:sz w:val="21"/>
          <w:lang w:eastAsia="zh-CN"/>
        </w:rPr>
        <w:t>千米。与大海山岛（觉华岛）相对，故名。《辽宁省海域地名录》（</w:t>
      </w:r>
      <w:r>
        <w:rPr>
          <w:rFonts w:ascii="Times New Roman" w:hAnsi="Times New Roman"/>
          <w:sz w:val="21"/>
          <w:lang w:eastAsia="zh-CN"/>
        </w:rPr>
        <w:t>1987</w:t>
      </w:r>
      <w:r>
        <w:rPr>
          <w:rFonts w:ascii="宋体" w:eastAsia="宋体" w:hAnsi="宋体"/>
          <w:sz w:val="21"/>
          <w:lang w:eastAsia="zh-CN"/>
        </w:rPr>
        <w:t>）、《辽宁省地名录》（</w:t>
      </w:r>
      <w:r>
        <w:rPr>
          <w:rFonts w:ascii="Times New Roman" w:hAnsi="Times New Roman"/>
          <w:sz w:val="21"/>
          <w:lang w:eastAsia="zh-CN"/>
        </w:rPr>
        <w:t>1988</w:t>
      </w:r>
      <w:r>
        <w:rPr>
          <w:rFonts w:ascii="宋体" w:eastAsia="宋体" w:hAnsi="宋体"/>
          <w:sz w:val="21"/>
          <w:lang w:eastAsia="zh-CN"/>
        </w:rPr>
        <w:t>）、《中国海域地名图集》（</w:t>
      </w:r>
      <w:r>
        <w:rPr>
          <w:rFonts w:ascii="Times New Roman" w:hAnsi="Times New Roman"/>
          <w:sz w:val="21"/>
          <w:lang w:eastAsia="zh-CN"/>
        </w:rPr>
        <w:t>1991</w:t>
      </w:r>
      <w:r>
        <w:rPr>
          <w:rFonts w:ascii="宋体" w:eastAsia="宋体" w:hAnsi="宋体"/>
          <w:sz w:val="21"/>
          <w:lang w:eastAsia="zh-CN"/>
        </w:rPr>
        <w:t>）和《全国海岛名称与代码》（</w:t>
      </w:r>
      <w:r>
        <w:rPr>
          <w:rFonts w:ascii="Times New Roman" w:hAnsi="Times New Roman"/>
          <w:sz w:val="21"/>
          <w:lang w:eastAsia="zh-CN"/>
        </w:rPr>
        <w:t>2008</w:t>
      </w:r>
      <w:r>
        <w:rPr>
          <w:rFonts w:ascii="宋体" w:eastAsia="宋体" w:hAnsi="宋体"/>
          <w:sz w:val="21"/>
          <w:lang w:eastAsia="zh-CN"/>
        </w:rPr>
        <w:t>）均记载为小海山岛。《中国海域地名志》（</w:t>
      </w:r>
      <w:r>
        <w:rPr>
          <w:rFonts w:ascii="Times New Roman" w:hAnsi="Times New Roman"/>
          <w:sz w:val="21"/>
          <w:lang w:eastAsia="zh-CN"/>
        </w:rPr>
        <w:t>1989</w:t>
      </w:r>
      <w:r>
        <w:rPr>
          <w:rFonts w:ascii="宋体" w:eastAsia="宋体" w:hAnsi="宋体"/>
          <w:sz w:val="21"/>
          <w:lang w:eastAsia="zh-CN"/>
        </w:rPr>
        <w:t>）载“小海山岛，原名主峰岛，依明建主峰观得名，后应对应大海山岛（菊花岛）改今名”。《兴城县志》（</w:t>
      </w:r>
      <w:r>
        <w:rPr>
          <w:rFonts w:ascii="Times New Roman" w:hAnsi="Times New Roman"/>
          <w:sz w:val="21"/>
          <w:lang w:eastAsia="zh-CN"/>
        </w:rPr>
        <w:t>1990</w:t>
      </w:r>
      <w:r>
        <w:rPr>
          <w:rFonts w:ascii="宋体" w:eastAsia="宋体" w:hAnsi="宋体"/>
          <w:sz w:val="21"/>
          <w:lang w:eastAsia="zh-CN"/>
        </w:rPr>
        <w:t>）载“原名圭峰岛，以明代万历年间曾在岛上建有圭峰寺得名。</w:t>
      </w:r>
      <w:r>
        <w:rPr>
          <w:rFonts w:ascii="宋体" w:eastAsia="宋体" w:hAnsi="宋体"/>
          <w:sz w:val="21"/>
        </w:rPr>
        <w:t>后来当地渔民以该海岛小于大海山（菊花岛），而称做小海山”。</w:t>
      </w:r>
      <w:r>
        <w:rPr>
          <w:rFonts w:ascii="宋体" w:eastAsia="宋体" w:hAnsi="宋体"/>
          <w:sz w:val="21"/>
          <w:lang w:eastAsia="zh-CN"/>
        </w:rPr>
        <w:t>岛体呈南北走向，岸线长度</w:t>
      </w:r>
      <w:r>
        <w:rPr>
          <w:rFonts w:ascii="Times New Roman" w:hAnsi="Times New Roman"/>
          <w:sz w:val="21"/>
          <w:lang w:eastAsia="zh-CN"/>
        </w:rPr>
        <w:t>400</w:t>
      </w:r>
      <w:r>
        <w:rPr>
          <w:rFonts w:ascii="宋体" w:eastAsia="宋体" w:hAnsi="宋体"/>
          <w:sz w:val="21"/>
          <w:lang w:eastAsia="zh-CN"/>
        </w:rPr>
        <w:t>米，面积</w:t>
      </w:r>
      <w:r>
        <w:rPr>
          <w:rFonts w:ascii="Times New Roman" w:hAnsi="Times New Roman"/>
          <w:sz w:val="21"/>
          <w:lang w:eastAsia="zh-CN"/>
        </w:rPr>
        <w:t>0.4643</w:t>
      </w:r>
      <w:r>
        <w:rPr>
          <w:rFonts w:ascii="宋体" w:eastAsia="宋体" w:hAnsi="宋体"/>
          <w:sz w:val="21"/>
          <w:lang w:eastAsia="zh-CN"/>
        </w:rPr>
        <w:t>平方千米，最高点高程</w:t>
      </w:r>
      <w:r>
        <w:rPr>
          <w:rFonts w:ascii="Times New Roman" w:hAnsi="Times New Roman"/>
          <w:sz w:val="21"/>
          <w:lang w:eastAsia="zh-CN"/>
        </w:rPr>
        <w:t>46.8</w:t>
      </w:r>
      <w:r>
        <w:rPr>
          <w:rFonts w:ascii="宋体" w:eastAsia="宋体" w:hAnsi="宋体"/>
          <w:sz w:val="21"/>
          <w:lang w:eastAsia="zh-CN"/>
        </w:rPr>
        <w:t>米。</w:t>
      </w:r>
      <w:r>
        <w:rPr>
          <w:rFonts w:ascii="宋体" w:eastAsia="宋体" w:hAnsi="宋体"/>
          <w:sz w:val="21"/>
        </w:rPr>
        <w:t>基岩岛，主要由花岗岩构成。地势北高南低，较平坦，海蚀地貌发育较好，多湾澳，东部有沙滩，低潮时有裸露的岩礁和砂砾滩西侧与大陆连接，北侧与长石砬子礁连接。土壤层较厚，主要生长草本植物。岛西侧岸边建有砖砌看海小屋，驻有海水养殖临时看护等人员。陆岛交通有简易码头，水靠岛上淡水资源供给，电靠太阳能和小型风能提供，岛顶有大地控制点标志。周边海域为底播增养殖区。</w:t>
      </w:r>
      <w:r>
        <w:rPr>
          <w:rFonts w:ascii="Times New Roman" w:hAnsi="Times New Roman"/>
          <w:sz w:val="21"/>
        </w:rPr>
        <w:t xml:space="preserve"> </w:t>
      </w:r>
    </w:p>
    <w:p w14:paraId="6988C3D3" w14:textId="77777777" w:rsidR="00600B89" w:rsidRDefault="006B5F12">
      <w:pPr>
        <w:rPr>
          <w:lang w:eastAsia="zh-CN"/>
        </w:rPr>
      </w:pPr>
      <w:r>
        <w:rPr>
          <w:rFonts w:ascii="宋体" w:eastAsia="宋体" w:hAnsi="宋体"/>
          <w:b/>
          <w:sz w:val="24"/>
          <w:lang w:eastAsia="zh-CN"/>
        </w:rPr>
        <w:t>小海山西岛（</w:t>
      </w:r>
      <w:r>
        <w:rPr>
          <w:rFonts w:ascii="Times New Roman" w:hAnsi="Times New Roman"/>
          <w:b/>
          <w:sz w:val="24"/>
          <w:lang w:eastAsia="zh-CN"/>
        </w:rPr>
        <w:t>Xiǎohǎishān Xīdǎo</w:t>
      </w:r>
      <w:r>
        <w:rPr>
          <w:rFonts w:ascii="宋体" w:eastAsia="宋体" w:hAnsi="宋体"/>
          <w:b/>
          <w:sz w:val="24"/>
          <w:lang w:eastAsia="zh-CN"/>
        </w:rPr>
        <w:t>）</w:t>
      </w:r>
      <w:r>
        <w:rPr>
          <w:rFonts w:ascii="Times New Roman" w:hAnsi="Times New Roman"/>
          <w:b/>
          <w:sz w:val="24"/>
          <w:lang w:eastAsia="zh-CN"/>
        </w:rPr>
        <w:t xml:space="preserve"> </w:t>
      </w:r>
    </w:p>
    <w:p w14:paraId="3ECD6FDC" w14:textId="77777777" w:rsidR="00600B89" w:rsidRDefault="006B5F12">
      <w:r>
        <w:rPr>
          <w:rFonts w:ascii="宋体" w:eastAsia="宋体" w:hAnsi="宋体"/>
          <w:sz w:val="21"/>
          <w:lang w:eastAsia="zh-CN"/>
        </w:rPr>
        <w:t>北纬</w:t>
      </w:r>
      <w:r>
        <w:rPr>
          <w:rFonts w:ascii="Times New Roman" w:hAnsi="Times New Roman"/>
          <w:sz w:val="21"/>
          <w:lang w:eastAsia="zh-CN"/>
        </w:rPr>
        <w:t>40°23.8′</w:t>
      </w:r>
      <w:r>
        <w:rPr>
          <w:rFonts w:ascii="宋体" w:eastAsia="宋体" w:hAnsi="宋体"/>
          <w:sz w:val="21"/>
          <w:lang w:eastAsia="zh-CN"/>
        </w:rPr>
        <w:t>，东经</w:t>
      </w:r>
      <w:r>
        <w:rPr>
          <w:rFonts w:ascii="Times New Roman" w:hAnsi="Times New Roman"/>
          <w:sz w:val="21"/>
          <w:lang w:eastAsia="zh-CN"/>
        </w:rPr>
        <w:t>120°36.6′</w:t>
      </w:r>
      <w:r>
        <w:rPr>
          <w:rFonts w:ascii="宋体" w:eastAsia="宋体" w:hAnsi="宋体"/>
          <w:sz w:val="21"/>
          <w:lang w:eastAsia="zh-CN"/>
        </w:rPr>
        <w:t>。位于渤海葫芦岛兴城市海滨乡海域，距大陆最近点</w:t>
      </w:r>
      <w:r>
        <w:rPr>
          <w:rFonts w:ascii="Times New Roman" w:hAnsi="Times New Roman"/>
          <w:sz w:val="21"/>
          <w:lang w:eastAsia="zh-CN"/>
        </w:rPr>
        <w:t>2.36</w:t>
      </w:r>
      <w:r>
        <w:rPr>
          <w:rFonts w:ascii="宋体" w:eastAsia="宋体" w:hAnsi="宋体"/>
          <w:sz w:val="21"/>
          <w:lang w:eastAsia="zh-CN"/>
        </w:rPr>
        <w:t>千米。因位于小海山岛西侧而得名。岛体呈东北—西南走向，岸线长度</w:t>
      </w:r>
      <w:r>
        <w:rPr>
          <w:rFonts w:ascii="Times New Roman" w:hAnsi="Times New Roman"/>
          <w:sz w:val="21"/>
          <w:lang w:eastAsia="zh-CN"/>
        </w:rPr>
        <w:t>116</w:t>
      </w:r>
      <w:r>
        <w:rPr>
          <w:rFonts w:ascii="宋体" w:eastAsia="宋体" w:hAnsi="宋体"/>
          <w:sz w:val="21"/>
          <w:lang w:eastAsia="zh-CN"/>
        </w:rPr>
        <w:t>米，面积</w:t>
      </w:r>
      <w:r>
        <w:rPr>
          <w:rFonts w:ascii="Times New Roman" w:hAnsi="Times New Roman"/>
          <w:sz w:val="21"/>
          <w:lang w:eastAsia="zh-CN"/>
        </w:rPr>
        <w:t>870</w:t>
      </w:r>
      <w:r>
        <w:rPr>
          <w:rFonts w:ascii="宋体" w:eastAsia="宋体" w:hAnsi="宋体"/>
          <w:sz w:val="21"/>
          <w:lang w:eastAsia="zh-CN"/>
        </w:rPr>
        <w:t>平方米，最高点高程</w:t>
      </w:r>
      <w:r>
        <w:rPr>
          <w:rFonts w:ascii="Times New Roman" w:hAnsi="Times New Roman"/>
          <w:sz w:val="21"/>
          <w:lang w:eastAsia="zh-CN"/>
        </w:rPr>
        <w:t>16.6</w:t>
      </w:r>
      <w:r>
        <w:rPr>
          <w:rFonts w:ascii="宋体" w:eastAsia="宋体" w:hAnsi="宋体"/>
          <w:sz w:val="21"/>
          <w:lang w:eastAsia="zh-CN"/>
        </w:rPr>
        <w:t>米。</w:t>
      </w:r>
      <w:r>
        <w:rPr>
          <w:rFonts w:ascii="宋体" w:eastAsia="宋体" w:hAnsi="宋体"/>
          <w:sz w:val="21"/>
        </w:rPr>
        <w:t>基岩岛，主要由花岗岩构成。东北宽西南窄，基岩岸线，低潮时周边海域有裸露岩礁和沙砾滩与小海山岛连接。海岛顶部有少量土壤，生长草本植物。</w:t>
      </w:r>
      <w:r>
        <w:rPr>
          <w:rFonts w:ascii="Times New Roman" w:hAnsi="Times New Roman"/>
          <w:sz w:val="21"/>
        </w:rPr>
        <w:t xml:space="preserve"> </w:t>
      </w:r>
    </w:p>
    <w:p w14:paraId="6A492E93" w14:textId="77777777" w:rsidR="00600B89" w:rsidRDefault="006B5F12">
      <w:pPr>
        <w:rPr>
          <w:lang w:eastAsia="zh-CN"/>
        </w:rPr>
      </w:pPr>
      <w:r>
        <w:rPr>
          <w:rFonts w:ascii="宋体" w:eastAsia="宋体" w:hAnsi="宋体"/>
          <w:b/>
          <w:sz w:val="24"/>
          <w:lang w:eastAsia="zh-CN"/>
        </w:rPr>
        <w:t>元鱼礁（</w:t>
      </w:r>
      <w:r>
        <w:rPr>
          <w:rFonts w:ascii="Times New Roman" w:hAnsi="Times New Roman"/>
          <w:b/>
          <w:sz w:val="24"/>
          <w:lang w:eastAsia="zh-CN"/>
        </w:rPr>
        <w:t>Yuányú Jiāo</w:t>
      </w:r>
      <w:r>
        <w:rPr>
          <w:rFonts w:ascii="宋体" w:eastAsia="宋体" w:hAnsi="宋体"/>
          <w:b/>
          <w:sz w:val="24"/>
          <w:lang w:eastAsia="zh-CN"/>
        </w:rPr>
        <w:t>）</w:t>
      </w:r>
      <w:r>
        <w:rPr>
          <w:rFonts w:ascii="Times New Roman" w:hAnsi="Times New Roman"/>
          <w:b/>
          <w:sz w:val="24"/>
          <w:lang w:eastAsia="zh-CN"/>
        </w:rPr>
        <w:t xml:space="preserve"> </w:t>
      </w:r>
    </w:p>
    <w:p w14:paraId="148CAD93" w14:textId="77777777" w:rsidR="00600B89" w:rsidRDefault="006B5F12">
      <w:r>
        <w:rPr>
          <w:rFonts w:ascii="宋体" w:eastAsia="宋体" w:hAnsi="宋体"/>
          <w:sz w:val="21"/>
          <w:lang w:eastAsia="zh-CN"/>
        </w:rPr>
        <w:t>北纬</w:t>
      </w:r>
      <w:r>
        <w:rPr>
          <w:rFonts w:ascii="Times New Roman" w:hAnsi="Times New Roman"/>
          <w:sz w:val="21"/>
          <w:lang w:eastAsia="zh-CN"/>
        </w:rPr>
        <w:t>40°23.8′</w:t>
      </w:r>
      <w:r>
        <w:rPr>
          <w:rFonts w:ascii="宋体" w:eastAsia="宋体" w:hAnsi="宋体"/>
          <w:sz w:val="21"/>
          <w:lang w:eastAsia="zh-CN"/>
        </w:rPr>
        <w:t>，东经</w:t>
      </w:r>
      <w:r>
        <w:rPr>
          <w:rFonts w:ascii="Times New Roman" w:hAnsi="Times New Roman"/>
          <w:sz w:val="21"/>
          <w:lang w:eastAsia="zh-CN"/>
        </w:rPr>
        <w:t>120°37.1′</w:t>
      </w:r>
      <w:r>
        <w:rPr>
          <w:rFonts w:ascii="宋体" w:eastAsia="宋体" w:hAnsi="宋体"/>
          <w:sz w:val="21"/>
          <w:lang w:eastAsia="zh-CN"/>
        </w:rPr>
        <w:t>。位于渤海葫芦岛兴城市海滨乡海域，距大陆最近点</w:t>
      </w:r>
      <w:r>
        <w:rPr>
          <w:rFonts w:ascii="Times New Roman" w:hAnsi="Times New Roman"/>
          <w:sz w:val="21"/>
          <w:lang w:eastAsia="zh-CN"/>
        </w:rPr>
        <w:t>2.87</w:t>
      </w:r>
      <w:r>
        <w:rPr>
          <w:rFonts w:ascii="宋体" w:eastAsia="宋体" w:hAnsi="宋体"/>
          <w:sz w:val="21"/>
          <w:lang w:eastAsia="zh-CN"/>
        </w:rPr>
        <w:t>千米。岛形似龟状，故名王八石礁，因名不雅，更为今名。《辽宁省海域地名录》（</w:t>
      </w:r>
      <w:r>
        <w:rPr>
          <w:rFonts w:ascii="Times New Roman" w:hAnsi="Times New Roman"/>
          <w:sz w:val="21"/>
          <w:lang w:eastAsia="zh-CN"/>
        </w:rPr>
        <w:t>1987</w:t>
      </w:r>
      <w:r>
        <w:rPr>
          <w:rFonts w:ascii="宋体" w:eastAsia="宋体" w:hAnsi="宋体"/>
          <w:sz w:val="21"/>
          <w:lang w:eastAsia="zh-CN"/>
        </w:rPr>
        <w:t>）记载为王八石，《中国海域地名志》（</w:t>
      </w:r>
      <w:r>
        <w:rPr>
          <w:rFonts w:ascii="Times New Roman" w:hAnsi="Times New Roman"/>
          <w:sz w:val="21"/>
          <w:lang w:eastAsia="zh-CN"/>
        </w:rPr>
        <w:t>1989</w:t>
      </w:r>
      <w:r>
        <w:rPr>
          <w:rFonts w:ascii="宋体" w:eastAsia="宋体" w:hAnsi="宋体"/>
          <w:sz w:val="21"/>
          <w:lang w:eastAsia="zh-CN"/>
        </w:rPr>
        <w:t>）和《中国海域地名图集》（</w:t>
      </w:r>
      <w:r>
        <w:rPr>
          <w:rFonts w:ascii="Times New Roman" w:hAnsi="Times New Roman"/>
          <w:sz w:val="21"/>
          <w:lang w:eastAsia="zh-CN"/>
        </w:rPr>
        <w:t>1991</w:t>
      </w:r>
      <w:r>
        <w:rPr>
          <w:rFonts w:ascii="宋体" w:eastAsia="宋体" w:hAnsi="宋体"/>
          <w:sz w:val="21"/>
          <w:lang w:eastAsia="zh-CN"/>
        </w:rPr>
        <w:t>）记载为元鱼礁，《兴城县志》（</w:t>
      </w:r>
      <w:r>
        <w:rPr>
          <w:rFonts w:ascii="Times New Roman" w:hAnsi="Times New Roman"/>
          <w:sz w:val="21"/>
          <w:lang w:eastAsia="zh-CN"/>
        </w:rPr>
        <w:t>1990</w:t>
      </w:r>
      <w:r>
        <w:rPr>
          <w:rFonts w:ascii="宋体" w:eastAsia="宋体" w:hAnsi="宋体"/>
          <w:sz w:val="21"/>
          <w:lang w:eastAsia="zh-CN"/>
        </w:rPr>
        <w:t>）记载为龟石礁。岛由三个礁体组成，东北—西南走向，岸线长度</w:t>
      </w:r>
      <w:r>
        <w:rPr>
          <w:rFonts w:ascii="Times New Roman" w:hAnsi="Times New Roman"/>
          <w:sz w:val="21"/>
          <w:lang w:eastAsia="zh-CN"/>
        </w:rPr>
        <w:t>97</w:t>
      </w:r>
      <w:r>
        <w:rPr>
          <w:rFonts w:ascii="宋体" w:eastAsia="宋体" w:hAnsi="宋体"/>
          <w:sz w:val="21"/>
          <w:lang w:eastAsia="zh-CN"/>
        </w:rPr>
        <w:t>米，面积</w:t>
      </w:r>
      <w:r>
        <w:rPr>
          <w:rFonts w:ascii="Times New Roman" w:hAnsi="Times New Roman"/>
          <w:sz w:val="21"/>
          <w:lang w:eastAsia="zh-CN"/>
        </w:rPr>
        <w:t>505</w:t>
      </w:r>
      <w:r>
        <w:rPr>
          <w:rFonts w:ascii="宋体" w:eastAsia="宋体" w:hAnsi="宋体"/>
          <w:sz w:val="21"/>
          <w:lang w:eastAsia="zh-CN"/>
        </w:rPr>
        <w:t>平方米，最高点高程</w:t>
      </w:r>
      <w:r>
        <w:rPr>
          <w:rFonts w:ascii="Times New Roman" w:hAnsi="Times New Roman"/>
          <w:sz w:val="21"/>
          <w:lang w:eastAsia="zh-CN"/>
        </w:rPr>
        <w:t>6</w:t>
      </w:r>
      <w:r>
        <w:rPr>
          <w:rFonts w:ascii="宋体" w:eastAsia="宋体" w:hAnsi="宋体"/>
          <w:sz w:val="21"/>
          <w:lang w:eastAsia="zh-CN"/>
        </w:rPr>
        <w:t>米。</w:t>
      </w:r>
      <w:r>
        <w:rPr>
          <w:rFonts w:ascii="宋体" w:eastAsia="宋体" w:hAnsi="宋体"/>
          <w:sz w:val="21"/>
        </w:rPr>
        <w:t>基岩岛，由花岗岩构成。岩石表面光滑，低潮时由裸露的岩礁连接三个礁体，并与小海山岛相连。无土壤和植被。</w:t>
      </w:r>
      <w:r>
        <w:rPr>
          <w:rFonts w:ascii="Times New Roman" w:hAnsi="Times New Roman"/>
          <w:sz w:val="21"/>
        </w:rPr>
        <w:t xml:space="preserve"> </w:t>
      </w:r>
    </w:p>
    <w:p w14:paraId="73EB90A7" w14:textId="77777777" w:rsidR="00600B89" w:rsidRDefault="006B5F12">
      <w:pPr>
        <w:rPr>
          <w:lang w:eastAsia="zh-CN"/>
        </w:rPr>
      </w:pPr>
      <w:r>
        <w:rPr>
          <w:rFonts w:ascii="宋体" w:eastAsia="宋体" w:hAnsi="宋体"/>
          <w:b/>
          <w:sz w:val="24"/>
          <w:lang w:eastAsia="zh-CN"/>
        </w:rPr>
        <w:t>贝贝山礁（</w:t>
      </w:r>
      <w:r>
        <w:rPr>
          <w:rFonts w:ascii="Times New Roman" w:hAnsi="Times New Roman"/>
          <w:b/>
          <w:sz w:val="24"/>
          <w:lang w:eastAsia="zh-CN"/>
        </w:rPr>
        <w:t>Bèibèishān Jiāo</w:t>
      </w:r>
      <w:r>
        <w:rPr>
          <w:rFonts w:ascii="宋体" w:eastAsia="宋体" w:hAnsi="宋体"/>
          <w:b/>
          <w:sz w:val="24"/>
          <w:lang w:eastAsia="zh-CN"/>
        </w:rPr>
        <w:t>）</w:t>
      </w:r>
      <w:r>
        <w:rPr>
          <w:rFonts w:ascii="Times New Roman" w:hAnsi="Times New Roman"/>
          <w:b/>
          <w:sz w:val="24"/>
          <w:lang w:eastAsia="zh-CN"/>
        </w:rPr>
        <w:t xml:space="preserve"> </w:t>
      </w:r>
    </w:p>
    <w:p w14:paraId="2F1955F9" w14:textId="77777777" w:rsidR="00600B89" w:rsidRDefault="006B5F12">
      <w:r>
        <w:rPr>
          <w:rFonts w:ascii="宋体" w:eastAsia="宋体" w:hAnsi="宋体"/>
          <w:sz w:val="21"/>
        </w:rPr>
        <w:t>北纬</w:t>
      </w:r>
      <w:r>
        <w:rPr>
          <w:rFonts w:ascii="Times New Roman" w:hAnsi="Times New Roman"/>
          <w:sz w:val="21"/>
        </w:rPr>
        <w:t>40°23.5′</w:t>
      </w:r>
      <w:r>
        <w:rPr>
          <w:rFonts w:ascii="宋体" w:eastAsia="宋体" w:hAnsi="宋体"/>
          <w:sz w:val="21"/>
        </w:rPr>
        <w:t>，东经</w:t>
      </w:r>
      <w:r>
        <w:rPr>
          <w:rFonts w:ascii="Times New Roman" w:hAnsi="Times New Roman"/>
          <w:sz w:val="21"/>
        </w:rPr>
        <w:t>120°36.8′</w:t>
      </w:r>
      <w:r>
        <w:rPr>
          <w:rFonts w:ascii="宋体" w:eastAsia="宋体" w:hAnsi="宋体"/>
          <w:sz w:val="21"/>
        </w:rPr>
        <w:t>。位于渤海葫芦岛兴城市海滨乡海域，距大陆最近点</w:t>
      </w:r>
      <w:r>
        <w:rPr>
          <w:rFonts w:ascii="Times New Roman" w:hAnsi="Times New Roman"/>
          <w:sz w:val="21"/>
        </w:rPr>
        <w:t>2.18</w:t>
      </w:r>
      <w:r>
        <w:rPr>
          <w:rFonts w:ascii="宋体" w:eastAsia="宋体" w:hAnsi="宋体"/>
          <w:sz w:val="21"/>
        </w:rPr>
        <w:t>千米。该岛礁石上多长贝类（牡蛎），故名。《辽宁省海域地名录》（</w:t>
      </w:r>
      <w:r>
        <w:rPr>
          <w:rFonts w:ascii="Times New Roman" w:hAnsi="Times New Roman"/>
          <w:sz w:val="21"/>
        </w:rPr>
        <w:t>1987</w:t>
      </w:r>
      <w:r>
        <w:rPr>
          <w:rFonts w:ascii="宋体" w:eastAsia="宋体" w:hAnsi="宋体"/>
          <w:sz w:val="21"/>
        </w:rPr>
        <w:t>）、《中国海域地名志》（</w:t>
      </w:r>
      <w:r>
        <w:rPr>
          <w:rFonts w:ascii="Times New Roman" w:hAnsi="Times New Roman"/>
          <w:sz w:val="21"/>
        </w:rPr>
        <w:t>1989</w:t>
      </w:r>
      <w:r>
        <w:rPr>
          <w:rFonts w:ascii="宋体" w:eastAsia="宋体" w:hAnsi="宋体"/>
          <w:sz w:val="21"/>
        </w:rPr>
        <w:t>）、《兴城县志》（</w:t>
      </w:r>
      <w:r>
        <w:rPr>
          <w:rFonts w:ascii="Times New Roman" w:hAnsi="Times New Roman"/>
          <w:sz w:val="21"/>
        </w:rPr>
        <w:t>1990</w:t>
      </w:r>
      <w:r>
        <w:rPr>
          <w:rFonts w:ascii="宋体" w:eastAsia="宋体" w:hAnsi="宋体"/>
          <w:sz w:val="21"/>
        </w:rPr>
        <w:t>）和《中国海域地名图集》（</w:t>
      </w:r>
      <w:r>
        <w:rPr>
          <w:rFonts w:ascii="Times New Roman" w:hAnsi="Times New Roman"/>
          <w:sz w:val="21"/>
        </w:rPr>
        <w:t>1991</w:t>
      </w:r>
      <w:r>
        <w:rPr>
          <w:rFonts w:ascii="宋体" w:eastAsia="宋体" w:hAnsi="宋体"/>
          <w:sz w:val="21"/>
        </w:rPr>
        <w:t>）均记载为贝贝山礁。岛体呈西北—东南走向，岸线长度</w:t>
      </w:r>
      <w:r>
        <w:rPr>
          <w:rFonts w:ascii="Times New Roman" w:hAnsi="Times New Roman"/>
          <w:sz w:val="21"/>
        </w:rPr>
        <w:t>195</w:t>
      </w:r>
      <w:r>
        <w:rPr>
          <w:rFonts w:ascii="宋体" w:eastAsia="宋体" w:hAnsi="宋体"/>
          <w:sz w:val="21"/>
        </w:rPr>
        <w:t>米，面积</w:t>
      </w:r>
      <w:r>
        <w:rPr>
          <w:rFonts w:ascii="Times New Roman" w:hAnsi="Times New Roman"/>
          <w:sz w:val="21"/>
        </w:rPr>
        <w:t>1066</w:t>
      </w:r>
      <w:r>
        <w:rPr>
          <w:rFonts w:ascii="宋体" w:eastAsia="宋体" w:hAnsi="宋体"/>
          <w:sz w:val="21"/>
        </w:rPr>
        <w:t>平方米，最高点高程</w:t>
      </w:r>
      <w:r>
        <w:rPr>
          <w:rFonts w:ascii="Times New Roman" w:hAnsi="Times New Roman"/>
          <w:sz w:val="21"/>
        </w:rPr>
        <w:t>5</w:t>
      </w:r>
      <w:r>
        <w:rPr>
          <w:rFonts w:ascii="宋体" w:eastAsia="宋体" w:hAnsi="宋体"/>
          <w:sz w:val="21"/>
        </w:rPr>
        <w:t>米。基岩岛，由花岗</w:t>
      </w:r>
      <w:r>
        <w:rPr>
          <w:rFonts w:ascii="宋体" w:eastAsia="宋体" w:hAnsi="宋体"/>
          <w:sz w:val="21"/>
        </w:rPr>
        <w:lastRenderedPageBreak/>
        <w:t>岩构成。地势较低，岩石崎岖不平，犬牙交错，低潮时周边海域有裸露的岩礁和砾石滩，北侧与小海山岛连接。无土壤和植被。</w:t>
      </w:r>
      <w:r>
        <w:rPr>
          <w:rFonts w:ascii="Times New Roman" w:hAnsi="Times New Roman"/>
          <w:sz w:val="21"/>
        </w:rPr>
        <w:t xml:space="preserve"> </w:t>
      </w:r>
    </w:p>
    <w:p w14:paraId="7A03FC4F" w14:textId="77777777" w:rsidR="00600B89" w:rsidRDefault="006B5F12">
      <w:r>
        <w:rPr>
          <w:rFonts w:ascii="宋体" w:eastAsia="宋体" w:hAnsi="宋体"/>
          <w:b/>
          <w:sz w:val="24"/>
        </w:rPr>
        <w:t>白砬子礁（</w:t>
      </w:r>
      <w:r>
        <w:rPr>
          <w:rFonts w:ascii="Times New Roman" w:hAnsi="Times New Roman"/>
          <w:b/>
          <w:sz w:val="24"/>
        </w:rPr>
        <w:t>Báilázi Jiāo</w:t>
      </w:r>
      <w:r>
        <w:rPr>
          <w:rFonts w:ascii="宋体" w:eastAsia="宋体" w:hAnsi="宋体"/>
          <w:b/>
          <w:sz w:val="24"/>
        </w:rPr>
        <w:t>）</w:t>
      </w:r>
      <w:r>
        <w:rPr>
          <w:rFonts w:ascii="Times New Roman" w:hAnsi="Times New Roman"/>
          <w:b/>
          <w:sz w:val="24"/>
        </w:rPr>
        <w:t xml:space="preserve"> </w:t>
      </w:r>
    </w:p>
    <w:p w14:paraId="05F34E26" w14:textId="77777777" w:rsidR="00600B89" w:rsidRDefault="006B5F12">
      <w:r>
        <w:rPr>
          <w:rFonts w:ascii="宋体" w:eastAsia="宋体" w:hAnsi="宋体"/>
          <w:sz w:val="21"/>
        </w:rPr>
        <w:t>北纬</w:t>
      </w:r>
      <w:r>
        <w:rPr>
          <w:rFonts w:ascii="Times New Roman" w:hAnsi="Times New Roman"/>
          <w:sz w:val="21"/>
        </w:rPr>
        <w:t>40°23.4′</w:t>
      </w:r>
      <w:r>
        <w:rPr>
          <w:rFonts w:ascii="宋体" w:eastAsia="宋体" w:hAnsi="宋体"/>
          <w:sz w:val="21"/>
        </w:rPr>
        <w:t>，东经</w:t>
      </w:r>
      <w:r>
        <w:rPr>
          <w:rFonts w:ascii="Times New Roman" w:hAnsi="Times New Roman"/>
          <w:sz w:val="21"/>
        </w:rPr>
        <w:t>120°36.6′</w:t>
      </w:r>
      <w:r>
        <w:rPr>
          <w:rFonts w:ascii="宋体" w:eastAsia="宋体" w:hAnsi="宋体"/>
          <w:sz w:val="21"/>
        </w:rPr>
        <w:t>。位于渤海葫芦岛兴城市海滨乡海域，距大陆最近点</w:t>
      </w:r>
      <w:r>
        <w:rPr>
          <w:rFonts w:ascii="Times New Roman" w:hAnsi="Times New Roman"/>
          <w:sz w:val="21"/>
        </w:rPr>
        <w:t>1.88</w:t>
      </w:r>
      <w:r>
        <w:rPr>
          <w:rFonts w:ascii="宋体" w:eastAsia="宋体" w:hAnsi="宋体"/>
          <w:sz w:val="21"/>
        </w:rPr>
        <w:t>千米。因礁体呈白色而得名。岛体呈三角形，岸线长度</w:t>
      </w:r>
      <w:r>
        <w:rPr>
          <w:rFonts w:ascii="Times New Roman" w:hAnsi="Times New Roman"/>
          <w:sz w:val="21"/>
        </w:rPr>
        <w:t>301</w:t>
      </w:r>
      <w:r>
        <w:rPr>
          <w:rFonts w:ascii="宋体" w:eastAsia="宋体" w:hAnsi="宋体"/>
          <w:sz w:val="21"/>
        </w:rPr>
        <w:t>米，面积</w:t>
      </w:r>
      <w:r>
        <w:rPr>
          <w:rFonts w:ascii="Times New Roman" w:hAnsi="Times New Roman"/>
          <w:sz w:val="21"/>
        </w:rPr>
        <w:t>3405</w:t>
      </w:r>
      <w:r>
        <w:rPr>
          <w:rFonts w:ascii="宋体" w:eastAsia="宋体" w:hAnsi="宋体"/>
          <w:sz w:val="21"/>
        </w:rPr>
        <w:t>平方米，最高点高程</w:t>
      </w:r>
      <w:r>
        <w:rPr>
          <w:rFonts w:ascii="Times New Roman" w:hAnsi="Times New Roman"/>
          <w:sz w:val="21"/>
        </w:rPr>
        <w:t>6.3</w:t>
      </w:r>
      <w:r>
        <w:rPr>
          <w:rFonts w:ascii="宋体" w:eastAsia="宋体" w:hAnsi="宋体"/>
          <w:sz w:val="21"/>
        </w:rPr>
        <w:t>米。基岩岛，由多个礁体集聚而成，表面较光滑，低潮时周边海域有裸露的岩礁连接众多礁体。无土壤和植被。</w:t>
      </w:r>
      <w:r>
        <w:rPr>
          <w:rFonts w:ascii="Times New Roman" w:hAnsi="Times New Roman"/>
          <w:sz w:val="21"/>
        </w:rPr>
        <w:t xml:space="preserve"> </w:t>
      </w:r>
    </w:p>
    <w:sectPr w:rsidR="00600B89"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61B15" w14:textId="77777777" w:rsidR="00BB6DD1" w:rsidRDefault="00BB6DD1" w:rsidP="000846A7">
      <w:pPr>
        <w:spacing w:after="0" w:line="240" w:lineRule="auto"/>
      </w:pPr>
      <w:r>
        <w:separator/>
      </w:r>
    </w:p>
  </w:endnote>
  <w:endnote w:type="continuationSeparator" w:id="0">
    <w:p w14:paraId="6B4458B7" w14:textId="77777777" w:rsidR="00BB6DD1" w:rsidRDefault="00BB6DD1" w:rsidP="00084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F5462" w14:textId="77777777" w:rsidR="00BB6DD1" w:rsidRDefault="00BB6DD1" w:rsidP="000846A7">
      <w:pPr>
        <w:spacing w:after="0" w:line="240" w:lineRule="auto"/>
      </w:pPr>
      <w:r>
        <w:separator/>
      </w:r>
    </w:p>
  </w:footnote>
  <w:footnote w:type="continuationSeparator" w:id="0">
    <w:p w14:paraId="7D0495A7" w14:textId="77777777" w:rsidR="00BB6DD1" w:rsidRDefault="00BB6DD1" w:rsidP="000846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873837756">
    <w:abstractNumId w:val="8"/>
  </w:num>
  <w:num w:numId="2" w16cid:durableId="1296983450">
    <w:abstractNumId w:val="6"/>
  </w:num>
  <w:num w:numId="3" w16cid:durableId="1038359957">
    <w:abstractNumId w:val="5"/>
  </w:num>
  <w:num w:numId="4" w16cid:durableId="893613895">
    <w:abstractNumId w:val="4"/>
  </w:num>
  <w:num w:numId="5" w16cid:durableId="785738211">
    <w:abstractNumId w:val="7"/>
  </w:num>
  <w:num w:numId="6" w16cid:durableId="1417239152">
    <w:abstractNumId w:val="3"/>
  </w:num>
  <w:num w:numId="7" w16cid:durableId="1571501999">
    <w:abstractNumId w:val="2"/>
  </w:num>
  <w:num w:numId="8" w16cid:durableId="1315523864">
    <w:abstractNumId w:val="1"/>
  </w:num>
  <w:num w:numId="9" w16cid:durableId="171994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46A7"/>
    <w:rsid w:val="0015074B"/>
    <w:rsid w:val="0029639D"/>
    <w:rsid w:val="00326F90"/>
    <w:rsid w:val="00560716"/>
    <w:rsid w:val="00600B89"/>
    <w:rsid w:val="006B5F12"/>
    <w:rsid w:val="008D0CB2"/>
    <w:rsid w:val="00AA1D8D"/>
    <w:rsid w:val="00AC7228"/>
    <w:rsid w:val="00B47730"/>
    <w:rsid w:val="00BB6DD1"/>
    <w:rsid w:val="00CB0664"/>
    <w:rsid w:val="00CB1F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D1FEB46"/>
  <w14:defaultImageDpi w14:val="300"/>
  <w15:docId w15:val="{E5E01300-59B2-4233-A834-CFA354C7F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128</Pages>
  <Words>24020</Words>
  <Characters>136917</Characters>
  <Application>Microsoft Office Word</Application>
  <DocSecurity>0</DocSecurity>
  <Lines>1140</Lines>
  <Paragraphs>321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160616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无趣 先生</cp:lastModifiedBy>
  <cp:revision>5</cp:revision>
  <dcterms:created xsi:type="dcterms:W3CDTF">2013-12-23T23:15:00Z</dcterms:created>
  <dcterms:modified xsi:type="dcterms:W3CDTF">2022-05-07T03:37:00Z</dcterms:modified>
  <cp:category/>
</cp:coreProperties>
</file>